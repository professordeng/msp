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1"/>
        <w:ind w:left="1201" w:hanging="336"/>
        <w:rPr>
          <w:sz w:val="30"/>
          <w:szCs w:val="30"/>
        </w:rPr>
      </w:pPr>
      <w:r>
        <w:rPr>
          <w:rFonts w:hint="eastAsia"/>
          <w:sz w:val="30"/>
          <w:szCs w:val="30"/>
        </w:rPr>
        <w:t xml:space="preserve">第十章  </w:t>
      </w:r>
      <w:r>
        <w:rPr>
          <w:sz w:val="30"/>
          <w:szCs w:val="30"/>
        </w:rPr>
        <w:t>浮力</w:t>
      </w:r>
      <w:r>
        <w:rPr>
          <w:rFonts w:hint="eastAsia"/>
          <w:sz w:val="30"/>
          <w:szCs w:val="30"/>
        </w:rPr>
        <w:t xml:space="preserve"> 综合练习</w:t>
      </w:r>
      <w:bookmarkStart w:id="0" w:name="_GoBack"/>
      <w:bookmarkEnd w:id="0"/>
    </w:p>
    <w:p>
      <w:pPr>
        <w:pStyle w:val="192"/>
        <w:rPr>
          <w:sz w:val="30"/>
          <w:szCs w:val="30"/>
        </w:rPr>
      </w:pPr>
      <w:r>
        <w:rPr>
          <w:sz w:val="30"/>
          <w:szCs w:val="30"/>
        </w:rPr>
        <w:t xml:space="preserve">  </w:t>
      </w:r>
    </w:p>
    <w:p>
      <w:pPr>
        <w:rPr>
          <w:sz w:val="30"/>
          <w:szCs w:val="30"/>
        </w:rPr>
      </w:pPr>
      <w:r>
        <w:rPr>
          <w:rFonts w:ascii="宋体" w:hAnsi="宋体"/>
          <w:b/>
          <w:sz w:val="30"/>
          <w:szCs w:val="30"/>
        </w:rPr>
        <w:t>一、单项选择题</w:t>
      </w:r>
    </w:p>
    <w:p>
      <w:pPr>
        <w:pStyle w:val="194"/>
        <w:ind w:left="614" w:hanging="333"/>
        <w:rPr>
          <w:sz w:val="30"/>
          <w:szCs w:val="30"/>
        </w:rPr>
      </w:pPr>
      <w:r>
        <w:rPr>
          <w:sz w:val="30"/>
          <w:szCs w:val="30"/>
        </w:rPr>
        <w:drawing>
          <wp:anchor distT="0" distB="0" distL="114300" distR="114300" simplePos="0" relativeHeight="251659264" behindDoc="0" locked="0" layoutInCell="1" allowOverlap="1">
            <wp:simplePos x="0" y="0"/>
            <wp:positionH relativeFrom="column">
              <wp:posOffset>5882005</wp:posOffset>
            </wp:positionH>
            <wp:positionV relativeFrom="paragraph">
              <wp:posOffset>63500</wp:posOffset>
            </wp:positionV>
            <wp:extent cx="1581150" cy="971550"/>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1581150" cy="971550"/>
                    </a:xfrm>
                    <a:prstGeom prst="rect">
                      <a:avLst/>
                    </a:prstGeom>
                  </pic:spPr>
                </pic:pic>
              </a:graphicData>
            </a:graphic>
          </wp:anchor>
        </w:drawing>
      </w:r>
      <w:r>
        <w:rPr>
          <w:sz w:val="30"/>
          <w:szCs w:val="30"/>
        </w:rPr>
        <w:t>1. 如图，鱼缸中小金鱼吐出的气泡，在水中上升的过程体积逐渐变大，则气泡所受压强和浮力的变化情况是</w:t>
      </w:r>
      <w:r>
        <w:rPr>
          <w:sz w:val="30"/>
          <w:szCs w:val="30"/>
          <w:u w:val="single"/>
        </w:rPr>
        <w:t xml:space="preserve">                </w:t>
      </w:r>
    </w:p>
    <w:p>
      <w:pPr>
        <w:pStyle w:val="194"/>
        <w:ind w:left="614" w:hanging="333"/>
        <w:rPr>
          <w:sz w:val="30"/>
          <w:szCs w:val="30"/>
        </w:rPr>
      </w:pPr>
      <w:r>
        <w:rPr>
          <w:sz w:val="30"/>
          <w:szCs w:val="30"/>
        </w:rPr>
        <w:tab/>
      </w:r>
      <w:r>
        <w:rPr>
          <w:sz w:val="30"/>
          <w:szCs w:val="30"/>
        </w:rPr>
        <w:tab/>
      </w:r>
      <w:r>
        <w:rPr>
          <w:sz w:val="30"/>
          <w:szCs w:val="30"/>
        </w:rPr>
        <w:t>A. 压强变小，浮力变小</w:t>
      </w:r>
      <w:r>
        <w:rPr>
          <w:sz w:val="30"/>
          <w:szCs w:val="30"/>
        </w:rPr>
        <w:tab/>
      </w:r>
      <w:r>
        <w:rPr>
          <w:sz w:val="30"/>
          <w:szCs w:val="30"/>
        </w:rPr>
        <w:t>B. 压强变小，浮力变大</w:t>
      </w:r>
    </w:p>
    <w:p>
      <w:pPr>
        <w:pStyle w:val="197"/>
        <w:rPr>
          <w:sz w:val="30"/>
          <w:szCs w:val="30"/>
        </w:rPr>
      </w:pPr>
      <w:r>
        <w:rPr>
          <w:sz w:val="30"/>
          <w:szCs w:val="30"/>
        </w:rPr>
        <w:tab/>
      </w:r>
      <w:r>
        <w:rPr>
          <w:sz w:val="30"/>
          <w:szCs w:val="30"/>
        </w:rPr>
        <w:t>C. 压强变大，浮力不变</w:t>
      </w:r>
      <w:r>
        <w:rPr>
          <w:sz w:val="30"/>
          <w:szCs w:val="30"/>
        </w:rPr>
        <w:tab/>
      </w:r>
      <w:r>
        <w:rPr>
          <w:sz w:val="30"/>
          <w:szCs w:val="30"/>
        </w:rPr>
        <w:t>D. 压强不变，浮力不变</w:t>
      </w:r>
    </w:p>
    <w:p>
      <w:pPr>
        <w:pStyle w:val="188"/>
        <w:ind w:left="279" w:hanging="279"/>
        <w:rPr>
          <w:sz w:val="30"/>
          <w:szCs w:val="30"/>
        </w:rPr>
      </w:pPr>
      <w:r>
        <w:rPr>
          <w:sz w:val="30"/>
          <w:szCs w:val="30"/>
        </w:rPr>
        <w:t xml:space="preserve">  </w:t>
      </w:r>
    </w:p>
    <w:p>
      <w:pPr>
        <w:pStyle w:val="194"/>
        <w:ind w:left="614" w:hanging="333"/>
        <w:rPr>
          <w:sz w:val="30"/>
          <w:szCs w:val="30"/>
        </w:rPr>
      </w:pPr>
      <w:r>
        <w:rPr>
          <w:sz w:val="30"/>
          <w:szCs w:val="30"/>
        </w:rPr>
        <w:drawing>
          <wp:anchor distT="0" distB="0" distL="114300" distR="114300" simplePos="0" relativeHeight="251660288" behindDoc="0" locked="0" layoutInCell="1" allowOverlap="1">
            <wp:simplePos x="0" y="0"/>
            <wp:positionH relativeFrom="column">
              <wp:posOffset>5824855</wp:posOffset>
            </wp:positionH>
            <wp:positionV relativeFrom="paragraph">
              <wp:posOffset>748030</wp:posOffset>
            </wp:positionV>
            <wp:extent cx="1247775" cy="666750"/>
            <wp:effectExtent l="1905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1247775" cy="666750"/>
                    </a:xfrm>
                    <a:prstGeom prst="rect">
                      <a:avLst/>
                    </a:prstGeom>
                  </pic:spPr>
                </pic:pic>
              </a:graphicData>
            </a:graphic>
          </wp:anchor>
        </w:drawing>
      </w:r>
      <w:r>
        <w:rPr>
          <w:sz w:val="30"/>
          <w:szCs w:val="30"/>
        </w:rPr>
        <w:t>2. 小明在课外活动中用三块大小相同的橡皮泥做成小船，把它们放在盛有水的水槽中，然后往小船内放入不同重量的物体，它们均能漂浮在水面上，如图所示。针对此现象，下列说法正确的是</w:t>
      </w:r>
      <w:r>
        <w:rPr>
          <w:sz w:val="30"/>
          <w:szCs w:val="30"/>
          <w:u w:val="single"/>
        </w:rPr>
        <w:t xml:space="preserve">                </w:t>
      </w:r>
    </w:p>
    <w:p>
      <w:pPr>
        <w:pStyle w:val="194"/>
        <w:ind w:left="614" w:hanging="333"/>
        <w:rPr>
          <w:sz w:val="30"/>
          <w:szCs w:val="30"/>
        </w:rPr>
      </w:pPr>
      <w:r>
        <w:rPr>
          <w:sz w:val="30"/>
          <w:szCs w:val="30"/>
        </w:rPr>
        <w:tab/>
      </w:r>
      <w:r>
        <w:rPr>
          <w:sz w:val="30"/>
          <w:szCs w:val="30"/>
        </w:rPr>
        <w:tab/>
      </w:r>
      <w:r>
        <w:rPr>
          <w:sz w:val="30"/>
          <w:szCs w:val="30"/>
        </w:rPr>
        <w:t>A. 三只小船受到的浮力相等</w:t>
      </w:r>
    </w:p>
    <w:p>
      <w:pPr>
        <w:pStyle w:val="198"/>
        <w:rPr>
          <w:sz w:val="30"/>
          <w:szCs w:val="30"/>
        </w:rPr>
      </w:pPr>
      <w:r>
        <w:rPr>
          <w:sz w:val="30"/>
          <w:szCs w:val="30"/>
        </w:rPr>
        <w:tab/>
      </w:r>
      <w:r>
        <w:rPr>
          <w:sz w:val="30"/>
          <w:szCs w:val="30"/>
        </w:rPr>
        <w:t>B. 三只小船底面受到的压力相等</w:t>
      </w:r>
    </w:p>
    <w:p>
      <w:pPr>
        <w:pStyle w:val="198"/>
        <w:rPr>
          <w:sz w:val="30"/>
          <w:szCs w:val="30"/>
        </w:rPr>
      </w:pPr>
      <w:r>
        <w:rPr>
          <w:sz w:val="30"/>
          <w:szCs w:val="30"/>
        </w:rPr>
        <w:tab/>
      </w:r>
      <w:r>
        <w:rPr>
          <w:sz w:val="30"/>
          <w:szCs w:val="30"/>
        </w:rPr>
        <w:t>C. 小船所装物体越重，受到的浮力越大</w:t>
      </w:r>
    </w:p>
    <w:p>
      <w:pPr>
        <w:pStyle w:val="198"/>
        <w:rPr>
          <w:sz w:val="30"/>
          <w:szCs w:val="30"/>
        </w:rPr>
      </w:pPr>
      <w:r>
        <w:rPr>
          <w:sz w:val="30"/>
          <w:szCs w:val="30"/>
        </w:rPr>
        <w:tab/>
      </w:r>
      <w:r>
        <w:rPr>
          <w:sz w:val="30"/>
          <w:szCs w:val="30"/>
        </w:rPr>
        <w:t>D. 小船所装物体越轻，受到的浮力越大</w:t>
      </w:r>
    </w:p>
    <w:p>
      <w:pPr>
        <w:pStyle w:val="188"/>
        <w:ind w:left="279" w:hanging="279"/>
        <w:rPr>
          <w:sz w:val="30"/>
          <w:szCs w:val="30"/>
        </w:rPr>
      </w:pPr>
      <w:r>
        <w:rPr>
          <w:sz w:val="30"/>
          <w:szCs w:val="30"/>
        </w:rPr>
        <w:t xml:space="preserve">  </w:t>
      </w:r>
    </w:p>
    <w:p>
      <w:pPr>
        <w:pStyle w:val="194"/>
        <w:ind w:left="614" w:hanging="333"/>
        <w:rPr>
          <w:sz w:val="30"/>
          <w:szCs w:val="30"/>
        </w:rPr>
      </w:pPr>
      <w:r>
        <w:rPr>
          <w:sz w:val="30"/>
          <w:szCs w:val="30"/>
        </w:rPr>
        <w:t>3. 在下列几种情形中，物体所受浮力增大的是</w:t>
      </w:r>
      <w:r>
        <w:rPr>
          <w:sz w:val="30"/>
          <w:szCs w:val="30"/>
          <w:u w:val="single"/>
        </w:rPr>
        <w:t xml:space="preserve">                </w:t>
      </w:r>
    </w:p>
    <w:p>
      <w:pPr>
        <w:pStyle w:val="197"/>
        <w:rPr>
          <w:sz w:val="30"/>
          <w:szCs w:val="30"/>
        </w:rPr>
      </w:pPr>
      <w:r>
        <w:rPr>
          <w:sz w:val="30"/>
          <w:szCs w:val="30"/>
        </w:rPr>
        <w:tab/>
      </w:r>
      <w:r>
        <w:rPr>
          <w:sz w:val="30"/>
          <w:szCs w:val="30"/>
        </w:rPr>
        <w:t>A. 从海水中走向沙滩的游泳者</w:t>
      </w:r>
      <w:r>
        <w:rPr>
          <w:sz w:val="30"/>
          <w:szCs w:val="30"/>
        </w:rPr>
        <w:tab/>
      </w:r>
      <w:r>
        <w:rPr>
          <w:sz w:val="30"/>
          <w:szCs w:val="30"/>
        </w:rPr>
        <w:t>B. 从长江入海口驶向大海的轮船</w:t>
      </w:r>
    </w:p>
    <w:p>
      <w:pPr>
        <w:pStyle w:val="197"/>
        <w:rPr>
          <w:sz w:val="30"/>
          <w:szCs w:val="30"/>
        </w:rPr>
      </w:pPr>
      <w:r>
        <w:rPr>
          <w:sz w:val="30"/>
          <w:szCs w:val="30"/>
        </w:rPr>
        <w:tab/>
      </w:r>
      <w:r>
        <w:rPr>
          <w:sz w:val="30"/>
          <w:szCs w:val="30"/>
        </w:rPr>
        <w:t>C. 正在码头装载货物的轮船</w:t>
      </w:r>
      <w:r>
        <w:rPr>
          <w:sz w:val="30"/>
          <w:szCs w:val="30"/>
        </w:rPr>
        <w:tab/>
      </w:r>
      <w:r>
        <w:rPr>
          <w:sz w:val="30"/>
          <w:szCs w:val="30"/>
        </w:rPr>
        <w:t>D. 海面下正往深水处下潜的潜艇</w:t>
      </w:r>
    </w:p>
    <w:p>
      <w:pPr>
        <w:pStyle w:val="188"/>
        <w:ind w:left="279" w:hanging="279"/>
        <w:rPr>
          <w:sz w:val="30"/>
          <w:szCs w:val="30"/>
        </w:rPr>
      </w:pPr>
      <w:r>
        <w:rPr>
          <w:sz w:val="30"/>
          <w:szCs w:val="30"/>
        </w:rPr>
        <w:t xml:space="preserve">  </w:t>
      </w:r>
    </w:p>
    <w:p>
      <w:pPr>
        <w:pStyle w:val="194"/>
        <w:ind w:left="614" w:hanging="333"/>
        <w:rPr>
          <w:sz w:val="30"/>
          <w:szCs w:val="30"/>
        </w:rPr>
      </w:pPr>
      <w:r>
        <w:rPr>
          <w:sz w:val="30"/>
          <w:szCs w:val="30"/>
        </w:rPr>
        <w:drawing>
          <wp:anchor distT="0" distB="0" distL="114300" distR="114300" simplePos="0" relativeHeight="251661312" behindDoc="0" locked="0" layoutInCell="1" allowOverlap="1">
            <wp:simplePos x="0" y="0"/>
            <wp:positionH relativeFrom="column">
              <wp:posOffset>6805930</wp:posOffset>
            </wp:positionH>
            <wp:positionV relativeFrom="paragraph">
              <wp:posOffset>440690</wp:posOffset>
            </wp:positionV>
            <wp:extent cx="571500" cy="971550"/>
            <wp:effectExtent l="1905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571500" cy="971550"/>
                    </a:xfrm>
                    <a:prstGeom prst="rect">
                      <a:avLst/>
                    </a:prstGeom>
                  </pic:spPr>
                </pic:pic>
              </a:graphicData>
            </a:graphic>
          </wp:anchor>
        </w:drawing>
      </w:r>
      <w:r>
        <w:rPr>
          <w:sz w:val="30"/>
          <w:szCs w:val="30"/>
        </w:rPr>
        <w:t>4. 如图所示，把一只乒乓球放在瓶内（瓶颈的截面直径略小于乒乓球的直径），从上面倒入水，观察到有水从乒乓球与瓶颈之间的缝隙中流出，但乒乓球并不上浮。对乓乒球受力分析正确的是</w:t>
      </w:r>
      <w:r>
        <w:rPr>
          <w:sz w:val="30"/>
          <w:szCs w:val="30"/>
          <w:u w:val="single"/>
        </w:rPr>
        <w:t xml:space="preserve">                </w:t>
      </w:r>
    </w:p>
    <w:p>
      <w:pPr>
        <w:pStyle w:val="194"/>
        <w:ind w:left="614" w:hanging="333"/>
        <w:rPr>
          <w:sz w:val="30"/>
          <w:szCs w:val="30"/>
        </w:rPr>
      </w:pPr>
      <w:r>
        <w:rPr>
          <w:sz w:val="30"/>
          <w:szCs w:val="30"/>
        </w:rPr>
        <w:tab/>
      </w:r>
      <w:r>
        <w:rPr>
          <w:sz w:val="30"/>
          <w:szCs w:val="30"/>
        </w:rPr>
        <w:t xml:space="preserve"> </w:t>
      </w:r>
      <w:r>
        <w:rPr>
          <w:sz w:val="30"/>
          <w:szCs w:val="30"/>
        </w:rPr>
        <w:tab/>
      </w:r>
      <w:r>
        <w:rPr>
          <w:sz w:val="30"/>
          <w:szCs w:val="30"/>
        </w:rPr>
        <w:t>A. 重力、浮力、压力</w:t>
      </w:r>
      <w:r>
        <w:rPr>
          <w:sz w:val="30"/>
          <w:szCs w:val="30"/>
        </w:rPr>
        <w:tab/>
      </w:r>
      <w:r>
        <w:rPr>
          <w:sz w:val="30"/>
          <w:szCs w:val="30"/>
        </w:rPr>
        <w:t>B. 浮力、压力、支持力</w:t>
      </w:r>
    </w:p>
    <w:p>
      <w:pPr>
        <w:pStyle w:val="197"/>
        <w:rPr>
          <w:sz w:val="30"/>
          <w:szCs w:val="30"/>
        </w:rPr>
      </w:pPr>
      <w:r>
        <w:rPr>
          <w:sz w:val="30"/>
          <w:szCs w:val="30"/>
        </w:rPr>
        <w:tab/>
      </w:r>
      <w:r>
        <w:rPr>
          <w:sz w:val="30"/>
          <w:szCs w:val="30"/>
        </w:rPr>
        <w:t>C. 重力、支持力、浮力</w:t>
      </w:r>
      <w:r>
        <w:rPr>
          <w:sz w:val="30"/>
          <w:szCs w:val="30"/>
        </w:rPr>
        <w:tab/>
      </w:r>
      <w:r>
        <w:rPr>
          <w:sz w:val="30"/>
          <w:szCs w:val="30"/>
        </w:rPr>
        <w:t>D. 重力、压力、支持力</w:t>
      </w:r>
    </w:p>
    <w:p>
      <w:pPr>
        <w:pStyle w:val="188"/>
        <w:ind w:left="279" w:hanging="279"/>
        <w:rPr>
          <w:sz w:val="30"/>
          <w:szCs w:val="30"/>
        </w:rPr>
      </w:pPr>
      <w:r>
        <w:rPr>
          <w:sz w:val="30"/>
          <w:szCs w:val="30"/>
        </w:rPr>
        <w:t xml:space="preserve">  </w:t>
      </w:r>
    </w:p>
    <w:p>
      <w:pPr>
        <w:pStyle w:val="194"/>
        <w:ind w:left="614" w:hanging="333"/>
        <w:rPr>
          <w:sz w:val="30"/>
          <w:szCs w:val="30"/>
        </w:rPr>
      </w:pPr>
      <w:r>
        <w:rPr>
          <w:sz w:val="30"/>
          <w:szCs w:val="30"/>
        </w:rPr>
        <w:t>5. 两个物体分别挂在弹簧测力计下且静止，将两物体浸没于水中静止时，两测力计示数的减小值相同，则两物体必定有相同的</w:t>
      </w:r>
      <w:r>
        <w:rPr>
          <w:sz w:val="30"/>
          <w:szCs w:val="30"/>
          <w:u w:val="single"/>
        </w:rPr>
        <w:t xml:space="preserve">                </w:t>
      </w:r>
    </w:p>
    <w:p>
      <w:pPr>
        <w:pStyle w:val="196"/>
        <w:rPr>
          <w:sz w:val="30"/>
          <w:szCs w:val="30"/>
        </w:rPr>
      </w:pPr>
      <w:r>
        <w:rPr>
          <w:sz w:val="30"/>
          <w:szCs w:val="30"/>
        </w:rPr>
        <w:tab/>
      </w:r>
      <w:r>
        <w:rPr>
          <w:sz w:val="30"/>
          <w:szCs w:val="30"/>
        </w:rPr>
        <w:t>A. 密度</w:t>
      </w:r>
      <w:r>
        <w:rPr>
          <w:sz w:val="30"/>
          <w:szCs w:val="30"/>
        </w:rPr>
        <w:tab/>
      </w:r>
      <w:r>
        <w:rPr>
          <w:sz w:val="30"/>
          <w:szCs w:val="30"/>
        </w:rPr>
        <w:t>B. 质量</w:t>
      </w:r>
      <w:r>
        <w:rPr>
          <w:sz w:val="30"/>
          <w:szCs w:val="30"/>
        </w:rPr>
        <w:tab/>
      </w:r>
      <w:r>
        <w:rPr>
          <w:sz w:val="30"/>
          <w:szCs w:val="30"/>
        </w:rPr>
        <w:t>C. 体积</w:t>
      </w:r>
      <w:r>
        <w:rPr>
          <w:sz w:val="30"/>
          <w:szCs w:val="30"/>
        </w:rPr>
        <w:tab/>
      </w:r>
      <w:r>
        <w:rPr>
          <w:sz w:val="30"/>
          <w:szCs w:val="30"/>
        </w:rPr>
        <w:t>D. 深度</w:t>
      </w:r>
    </w:p>
    <w:p>
      <w:pPr>
        <w:pStyle w:val="188"/>
        <w:ind w:left="279" w:hanging="279"/>
        <w:rPr>
          <w:sz w:val="30"/>
          <w:szCs w:val="30"/>
        </w:rPr>
      </w:pPr>
      <w:r>
        <w:rPr>
          <w:sz w:val="30"/>
          <w:szCs w:val="30"/>
        </w:rPr>
        <w:t xml:space="preserve">  </w:t>
      </w:r>
    </w:p>
    <w:p>
      <w:pPr>
        <w:pStyle w:val="194"/>
        <w:ind w:left="614" w:hanging="333"/>
        <w:rPr>
          <w:sz w:val="30"/>
          <w:szCs w:val="30"/>
        </w:rPr>
      </w:pPr>
      <w:r>
        <w:rPr>
          <w:sz w:val="30"/>
          <w:szCs w:val="30"/>
        </w:rPr>
        <w:t>6. 浮力产生的原因是由于</w:t>
      </w:r>
      <w:r>
        <w:rPr>
          <w:sz w:val="30"/>
          <w:szCs w:val="30"/>
          <w:u w:val="single"/>
        </w:rPr>
        <w:t xml:space="preserve">                </w:t>
      </w:r>
    </w:p>
    <w:p>
      <w:pPr>
        <w:pStyle w:val="197"/>
        <w:rPr>
          <w:sz w:val="30"/>
          <w:szCs w:val="30"/>
        </w:rPr>
      </w:pPr>
      <w:r>
        <w:rPr>
          <w:sz w:val="30"/>
          <w:szCs w:val="30"/>
        </w:rPr>
        <w:tab/>
      </w:r>
      <w:r>
        <w:rPr>
          <w:sz w:val="30"/>
          <w:szCs w:val="30"/>
        </w:rPr>
        <w:t>A. 液体（或气体）对物体有压力</w:t>
      </w:r>
      <w:r>
        <w:rPr>
          <w:sz w:val="30"/>
          <w:szCs w:val="30"/>
        </w:rPr>
        <w:tab/>
      </w:r>
      <w:r>
        <w:rPr>
          <w:sz w:val="30"/>
          <w:szCs w:val="30"/>
        </w:rPr>
        <w:t>B. 液体（或气体）对物体有压力差</w:t>
      </w:r>
    </w:p>
    <w:p>
      <w:pPr>
        <w:pStyle w:val="197"/>
        <w:rPr>
          <w:sz w:val="30"/>
          <w:szCs w:val="30"/>
        </w:rPr>
      </w:pPr>
      <w:r>
        <w:rPr>
          <w:sz w:val="30"/>
          <w:szCs w:val="30"/>
        </w:rPr>
        <w:tab/>
      </w:r>
      <w:r>
        <w:rPr>
          <w:sz w:val="30"/>
          <w:szCs w:val="30"/>
        </w:rPr>
        <w:t>C. 液体（或气体）有质量</w:t>
      </w:r>
      <w:r>
        <w:rPr>
          <w:sz w:val="30"/>
          <w:szCs w:val="30"/>
        </w:rPr>
        <w:tab/>
      </w:r>
      <w:r>
        <w:rPr>
          <w:sz w:val="30"/>
          <w:szCs w:val="30"/>
        </w:rPr>
        <w:t>D. 物体对液体（或气体）有压力</w:t>
      </w:r>
    </w:p>
    <w:p>
      <w:pPr>
        <w:pStyle w:val="188"/>
        <w:ind w:left="279" w:hanging="279"/>
        <w:rPr>
          <w:sz w:val="30"/>
          <w:szCs w:val="30"/>
        </w:rPr>
      </w:pPr>
      <w:r>
        <w:rPr>
          <w:sz w:val="30"/>
          <w:szCs w:val="30"/>
        </w:rPr>
        <w:t xml:space="preserve">  </w:t>
      </w:r>
    </w:p>
    <w:p>
      <w:pPr>
        <w:pStyle w:val="194"/>
        <w:ind w:left="614" w:hanging="333"/>
        <w:rPr>
          <w:sz w:val="30"/>
          <w:szCs w:val="30"/>
        </w:rPr>
      </w:pPr>
      <w:r>
        <w:rPr>
          <w:sz w:val="30"/>
          <w:szCs w:val="30"/>
        </w:rPr>
        <w:t xml:space="preserve">7. 用手把一乒乓球按在水底，放手后，球会上浮，在球上浮到未露出水面之前的过程中，乒乓球所受浮力 </w:t>
      </w:r>
      <m:oMath>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浮</m:t>
            </m:r>
            <m:ctrlPr>
              <w:rPr>
                <w:rFonts w:ascii="Cambria Math" w:hAnsi="Cambria Math"/>
                <w:sz w:val="30"/>
                <w:szCs w:val="30"/>
              </w:rPr>
            </m:ctrlPr>
          </m:sub>
        </m:sSub>
      </m:oMath>
      <w:r>
        <w:rPr>
          <w:sz w:val="30"/>
          <w:szCs w:val="30"/>
        </w:rPr>
        <w:t xml:space="preserve"> 与时间 </w:t>
      </w:r>
      <m:oMath>
        <m:r>
          <m:rPr/>
          <w:rPr>
            <w:rFonts w:ascii="Cambria Math" w:hAnsi="Cambria Math"/>
            <w:sz w:val="30"/>
            <w:szCs w:val="30"/>
          </w:rPr>
          <m:t>t</m:t>
        </m:r>
      </m:oMath>
      <w:r>
        <w:rPr>
          <w:sz w:val="30"/>
          <w:szCs w:val="30"/>
        </w:rPr>
        <w:t xml:space="preserve"> 的关系图象是（忽略乒乓球体积变化）</w:t>
      </w:r>
      <w:r>
        <w:rPr>
          <w:sz w:val="30"/>
          <w:szCs w:val="30"/>
          <w:u w:val="single"/>
        </w:rPr>
        <w:t xml:space="preserve">                </w:t>
      </w:r>
    </w:p>
    <w:p>
      <w:pPr>
        <w:pStyle w:val="197"/>
        <w:rPr>
          <w:sz w:val="30"/>
          <w:szCs w:val="30"/>
        </w:rPr>
      </w:pPr>
      <w:r>
        <w:rPr>
          <w:sz w:val="30"/>
          <w:szCs w:val="30"/>
        </w:rPr>
        <w:tab/>
      </w:r>
      <w:r>
        <w:rPr>
          <w:sz w:val="30"/>
          <w:szCs w:val="30"/>
        </w:rPr>
        <w:t xml:space="preserve">A. </w:t>
      </w:r>
      <w:r>
        <w:rPr>
          <w:position w:val="-64"/>
          <w:sz w:val="30"/>
          <w:szCs w:val="30"/>
        </w:rPr>
        <w:drawing>
          <wp:inline distT="0" distB="0" distL="0" distR="0">
            <wp:extent cx="1143000" cy="9410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1143000" cy="941294"/>
                    </a:xfrm>
                    <a:prstGeom prst="rect">
                      <a:avLst/>
                    </a:prstGeom>
                  </pic:spPr>
                </pic:pic>
              </a:graphicData>
            </a:graphic>
          </wp:inline>
        </w:drawing>
      </w:r>
      <w:r>
        <w:rPr>
          <w:rFonts w:hint="eastAsia"/>
          <w:sz w:val="30"/>
          <w:szCs w:val="30"/>
        </w:rPr>
        <w:t xml:space="preserve">          </w:t>
      </w:r>
      <w:r>
        <w:rPr>
          <w:sz w:val="30"/>
          <w:szCs w:val="30"/>
        </w:rPr>
        <w:t xml:space="preserve">B. </w:t>
      </w:r>
      <w:r>
        <w:rPr>
          <w:position w:val="-62"/>
          <w:sz w:val="30"/>
          <w:szCs w:val="30"/>
        </w:rPr>
        <w:drawing>
          <wp:inline distT="0" distB="0" distL="0" distR="0">
            <wp:extent cx="1143000" cy="9201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1143000" cy="920338"/>
                    </a:xfrm>
                    <a:prstGeom prst="rect">
                      <a:avLst/>
                    </a:prstGeom>
                  </pic:spPr>
                </pic:pic>
              </a:graphicData>
            </a:graphic>
          </wp:inline>
        </w:drawing>
      </w:r>
      <w:r>
        <w:rPr>
          <w:rFonts w:hint="eastAsia"/>
          <w:sz w:val="30"/>
          <w:szCs w:val="30"/>
        </w:rPr>
        <w:t xml:space="preserve">  </w:t>
      </w:r>
      <w:r>
        <w:rPr>
          <w:sz w:val="30"/>
          <w:szCs w:val="30"/>
        </w:rPr>
        <w:tab/>
      </w:r>
      <w:r>
        <w:rPr>
          <w:sz w:val="30"/>
          <w:szCs w:val="30"/>
        </w:rPr>
        <w:t xml:space="preserve">C. </w:t>
      </w:r>
      <w:r>
        <w:rPr>
          <w:position w:val="-64"/>
          <w:sz w:val="30"/>
          <w:szCs w:val="30"/>
        </w:rPr>
        <w:drawing>
          <wp:inline distT="0" distB="0" distL="0" distR="0">
            <wp:extent cx="1143000" cy="942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1143000" cy="942604"/>
                    </a:xfrm>
                    <a:prstGeom prst="rect">
                      <a:avLst/>
                    </a:prstGeom>
                  </pic:spPr>
                </pic:pic>
              </a:graphicData>
            </a:graphic>
          </wp:inline>
        </w:drawing>
      </w:r>
      <w:r>
        <w:rPr>
          <w:rFonts w:hint="eastAsia"/>
          <w:sz w:val="30"/>
          <w:szCs w:val="30"/>
        </w:rPr>
        <w:t xml:space="preserve"> </w:t>
      </w:r>
      <w:r>
        <w:rPr>
          <w:sz w:val="30"/>
          <w:szCs w:val="30"/>
        </w:rPr>
        <w:tab/>
      </w:r>
      <w:r>
        <w:rPr>
          <w:sz w:val="30"/>
          <w:szCs w:val="30"/>
        </w:rPr>
        <w:t xml:space="preserve">D. </w:t>
      </w:r>
      <w:r>
        <w:rPr>
          <w:position w:val="-63"/>
          <w:sz w:val="30"/>
          <w:szCs w:val="30"/>
        </w:rPr>
        <w:drawing>
          <wp:inline distT="0" distB="0" distL="0" distR="0">
            <wp:extent cx="1143000" cy="927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1143000" cy="927760"/>
                    </a:xfrm>
                    <a:prstGeom prst="rect">
                      <a:avLst/>
                    </a:prstGeom>
                  </pic:spPr>
                </pic:pic>
              </a:graphicData>
            </a:graphic>
          </wp:inline>
        </w:drawing>
      </w:r>
    </w:p>
    <w:p>
      <w:pPr>
        <w:pStyle w:val="188"/>
        <w:ind w:left="279" w:hanging="279"/>
        <w:rPr>
          <w:sz w:val="30"/>
          <w:szCs w:val="30"/>
        </w:rPr>
      </w:pPr>
      <w:r>
        <w:rPr>
          <w:sz w:val="30"/>
          <w:szCs w:val="30"/>
        </w:rPr>
        <w:t xml:space="preserve">  </w:t>
      </w:r>
    </w:p>
    <w:p>
      <w:pPr>
        <w:pStyle w:val="194"/>
        <w:ind w:left="614" w:hanging="333"/>
        <w:rPr>
          <w:sz w:val="30"/>
          <w:szCs w:val="30"/>
        </w:rPr>
      </w:pPr>
      <w:r>
        <w:rPr>
          <w:sz w:val="30"/>
          <w:szCs w:val="30"/>
        </w:rPr>
        <w:t>8. 将空矿泉水瓶慢慢压入水中，直到完全浸没。下列对矿泉水瓶受到的浮力分析不正确的是</w:t>
      </w:r>
      <w:r>
        <w:rPr>
          <w:sz w:val="30"/>
          <w:szCs w:val="30"/>
          <w:u w:val="single"/>
        </w:rPr>
        <w:t xml:space="preserve">                </w:t>
      </w:r>
    </w:p>
    <w:p>
      <w:pPr>
        <w:pStyle w:val="198"/>
        <w:rPr>
          <w:sz w:val="30"/>
          <w:szCs w:val="30"/>
        </w:rPr>
      </w:pPr>
      <w:r>
        <w:rPr>
          <w:sz w:val="30"/>
          <w:szCs w:val="30"/>
        </w:rPr>
        <w:tab/>
      </w:r>
      <w:r>
        <w:rPr>
          <w:sz w:val="30"/>
          <w:szCs w:val="30"/>
        </w:rPr>
        <w:t>A. 矿泉水瓶受到水对它的浮力</w:t>
      </w:r>
      <w:r>
        <w:rPr>
          <w:rFonts w:hint="eastAsia"/>
          <w:sz w:val="30"/>
          <w:szCs w:val="30"/>
        </w:rPr>
        <w:t xml:space="preserve">                </w:t>
      </w:r>
      <w:r>
        <w:rPr>
          <w:sz w:val="30"/>
          <w:szCs w:val="30"/>
        </w:rPr>
        <w:tab/>
      </w:r>
      <w:r>
        <w:rPr>
          <w:sz w:val="30"/>
          <w:szCs w:val="30"/>
        </w:rPr>
        <w:t>B. 浮力的方向竖直向上</w:t>
      </w:r>
    </w:p>
    <w:p>
      <w:pPr>
        <w:pStyle w:val="198"/>
        <w:rPr>
          <w:sz w:val="30"/>
          <w:szCs w:val="30"/>
        </w:rPr>
      </w:pPr>
      <w:r>
        <w:rPr>
          <w:sz w:val="30"/>
          <w:szCs w:val="30"/>
        </w:rPr>
        <w:tab/>
      </w:r>
      <w:r>
        <w:rPr>
          <w:sz w:val="30"/>
          <w:szCs w:val="30"/>
        </w:rPr>
        <w:t>C. 排开水的体积越大，受到的浮力越大</w:t>
      </w:r>
      <w:r>
        <w:rPr>
          <w:rFonts w:hint="eastAsia"/>
          <w:sz w:val="30"/>
          <w:szCs w:val="30"/>
        </w:rPr>
        <w:t xml:space="preserve"> </w:t>
      </w:r>
      <w:r>
        <w:rPr>
          <w:sz w:val="30"/>
          <w:szCs w:val="30"/>
        </w:rPr>
        <w:tab/>
      </w:r>
      <w:r>
        <w:rPr>
          <w:sz w:val="30"/>
          <w:szCs w:val="30"/>
        </w:rPr>
        <w:t>D. 浸没后，压入越深，受到的浮力越大</w:t>
      </w:r>
    </w:p>
    <w:p>
      <w:pPr>
        <w:pStyle w:val="188"/>
        <w:ind w:left="279" w:hanging="279"/>
        <w:rPr>
          <w:sz w:val="30"/>
          <w:szCs w:val="30"/>
        </w:rPr>
      </w:pPr>
      <w:r>
        <w:rPr>
          <w:sz w:val="30"/>
          <w:szCs w:val="30"/>
        </w:rPr>
        <w:t xml:space="preserve">  </w:t>
      </w:r>
    </w:p>
    <w:p>
      <w:pPr>
        <w:pStyle w:val="194"/>
        <w:ind w:left="614" w:hanging="333"/>
        <w:rPr>
          <w:sz w:val="30"/>
          <w:szCs w:val="30"/>
        </w:rPr>
      </w:pPr>
      <w:r>
        <w:rPr>
          <w:sz w:val="30"/>
          <w:szCs w:val="30"/>
        </w:rPr>
        <w:drawing>
          <wp:anchor distT="0" distB="0" distL="114300" distR="114300" simplePos="0" relativeHeight="251662336" behindDoc="0" locked="0" layoutInCell="1" allowOverlap="1">
            <wp:simplePos x="0" y="0"/>
            <wp:positionH relativeFrom="column">
              <wp:posOffset>6005830</wp:posOffset>
            </wp:positionH>
            <wp:positionV relativeFrom="paragraph">
              <wp:posOffset>866140</wp:posOffset>
            </wp:positionV>
            <wp:extent cx="1495425" cy="1009650"/>
            <wp:effectExtent l="1905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1495425" cy="1009650"/>
                    </a:xfrm>
                    <a:prstGeom prst="rect">
                      <a:avLst/>
                    </a:prstGeom>
                  </pic:spPr>
                </pic:pic>
              </a:graphicData>
            </a:graphic>
          </wp:anchor>
        </w:drawing>
      </w:r>
      <w:r>
        <w:rPr>
          <w:sz w:val="30"/>
          <w:szCs w:val="30"/>
        </w:rPr>
        <w:t xml:space="preserve">9. 在水平桌面上有一个盛有水的容器，木块用细线系住没入水中，如图甲所示，将细线剪断，木块最终漂浮在水面上，且有 </w:t>
      </w:r>
      <m:oMath>
        <m:f>
          <m:fPr>
            <m:ctrlPr>
              <w:rPr>
                <w:rFonts w:ascii="Cambria Math" w:hAnsi="Cambria Math"/>
                <w:sz w:val="30"/>
                <w:szCs w:val="30"/>
              </w:rPr>
            </m:ctrlPr>
          </m:fPr>
          <m:num>
            <m:r>
              <m:rPr/>
              <w:rPr>
                <w:rFonts w:ascii="Cambria Math" w:hAnsi="Cambria Math"/>
                <w:sz w:val="30"/>
                <w:szCs w:val="30"/>
              </w:rPr>
              <m:t>2</m:t>
            </m:r>
            <m:ctrlPr>
              <w:rPr>
                <w:rFonts w:ascii="Cambria Math" w:hAnsi="Cambria Math"/>
                <w:sz w:val="30"/>
                <w:szCs w:val="30"/>
              </w:rPr>
            </m:ctrlPr>
          </m:num>
          <m:den>
            <m:r>
              <m:rPr/>
              <w:rPr>
                <w:rFonts w:ascii="Cambria Math" w:hAnsi="Cambria Math"/>
                <w:sz w:val="30"/>
                <w:szCs w:val="30"/>
              </w:rPr>
              <m:t>5</m:t>
            </m:r>
            <m:ctrlPr>
              <w:rPr>
                <w:rFonts w:ascii="Cambria Math" w:hAnsi="Cambria Math"/>
                <w:sz w:val="30"/>
                <w:szCs w:val="30"/>
              </w:rPr>
            </m:ctrlPr>
          </m:den>
        </m:f>
      </m:oMath>
      <w:r>
        <w:rPr>
          <w:sz w:val="30"/>
          <w:szCs w:val="30"/>
        </w:rPr>
        <w:t xml:space="preserve"> 的体积露出水面，如图乙所示，下列说法不正确的是</w:t>
      </w:r>
      <w:r>
        <w:rPr>
          <w:sz w:val="30"/>
          <w:szCs w:val="30"/>
          <w:u w:val="single"/>
        </w:rPr>
        <w:t xml:space="preserve">                </w:t>
      </w:r>
    </w:p>
    <w:p>
      <w:pPr>
        <w:pStyle w:val="194"/>
        <w:ind w:left="614" w:hanging="333"/>
        <w:rPr>
          <w:sz w:val="30"/>
          <w:szCs w:val="30"/>
        </w:rPr>
      </w:pPr>
      <w:r>
        <w:rPr>
          <w:sz w:val="30"/>
          <w:szCs w:val="30"/>
        </w:rPr>
        <w:tab/>
      </w:r>
      <w:r>
        <w:rPr>
          <w:sz w:val="30"/>
          <w:szCs w:val="30"/>
        </w:rPr>
        <w:tab/>
      </w:r>
      <w:r>
        <w:rPr>
          <w:sz w:val="30"/>
          <w:szCs w:val="30"/>
        </w:rPr>
        <w:t xml:space="preserve">A. 木块的密度为 </w:t>
      </w:r>
      <m:oMath>
        <m:r>
          <m:rPr/>
          <w:rPr>
            <w:rFonts w:ascii="Cambria Math" w:hAnsi="Cambria Math"/>
            <w:sz w:val="30"/>
            <w:szCs w:val="30"/>
          </w:rPr>
          <m:t>0.6×</m:t>
        </m:r>
        <m:sSup>
          <m:sSupPr>
            <m:ctrlPr>
              <w:rPr>
                <w:rFonts w:ascii="Cambria Math" w:hAnsi="Cambria Math"/>
                <w:sz w:val="30"/>
                <w:szCs w:val="30"/>
              </w:rPr>
            </m:ctrlPr>
          </m:sSupPr>
          <m:e>
            <m:r>
              <m:rPr/>
              <w:rPr>
                <w:rFonts w:ascii="Cambria Math" w:hAnsi="Cambria Math"/>
                <w:sz w:val="30"/>
                <w:szCs w:val="30"/>
              </w:rPr>
              <m:t>10</m:t>
            </m:r>
            <m:ctrlPr>
              <w:rPr>
                <w:rFonts w:ascii="Cambria Math" w:hAnsi="Cambria Math"/>
                <w:sz w:val="30"/>
                <w:szCs w:val="30"/>
              </w:rPr>
            </m:ctrlPr>
          </m:e>
          <m:sup>
            <m:r>
              <m:rPr/>
              <w:rPr>
                <w:rFonts w:ascii="Cambria Math" w:hAnsi="Cambria Math"/>
                <w:sz w:val="30"/>
                <w:szCs w:val="30"/>
              </w:rPr>
              <m:t>3</m:t>
            </m:r>
            <m:ctrlPr>
              <w:rPr>
                <w:rFonts w:ascii="Cambria Math" w:hAnsi="Cambria Math"/>
                <w:sz w:val="30"/>
                <w:szCs w:val="30"/>
              </w:rPr>
            </m:ctrlPr>
          </m:sup>
        </m:sSup>
        <m:r>
          <m:rPr/>
          <w:rPr>
            <w:rFonts w:ascii="Cambria Math" w:hAnsi="Cambria Math"/>
            <w:sz w:val="30"/>
            <w:szCs w:val="30"/>
          </w:rPr>
          <m:t> </m:t>
        </m:r>
        <m:r>
          <m:rPr>
            <m:sty m:val="p"/>
          </m:rPr>
          <w:rPr>
            <w:rFonts w:ascii="Cambria Math" w:hAnsi="Cambria Math"/>
            <w:sz w:val="30"/>
            <w:szCs w:val="30"/>
          </w:rPr>
          <m:t>kg/</m:t>
        </m:r>
        <m:sSup>
          <m:sSupPr>
            <m:ctrlPr>
              <w:rPr>
                <w:rFonts w:ascii="Cambria Math" w:hAnsi="Cambria Math"/>
                <w:sz w:val="30"/>
                <w:szCs w:val="30"/>
              </w:rPr>
            </m:ctrlPr>
          </m:sSupPr>
          <m:e>
            <m:r>
              <m:rPr>
                <m:sty m:val="p"/>
              </m:rPr>
              <w:rPr>
                <w:rFonts w:ascii="Cambria Math" w:hAnsi="Cambria Math"/>
                <w:sz w:val="30"/>
                <w:szCs w:val="30"/>
              </w:rPr>
              <m:t>m</m:t>
            </m:r>
            <m:ctrlPr>
              <w:rPr>
                <w:rFonts w:ascii="Cambria Math" w:hAnsi="Cambria Math"/>
                <w:sz w:val="30"/>
                <w:szCs w:val="30"/>
              </w:rPr>
            </m:ctrlPr>
          </m:e>
          <m:sup>
            <m:r>
              <m:rPr>
                <m:sty m:val="p"/>
              </m:rPr>
              <w:rPr>
                <w:rFonts w:ascii="Cambria Math" w:hAnsi="Cambria Math"/>
                <w:sz w:val="30"/>
                <w:szCs w:val="30"/>
              </w:rPr>
              <m:t>3</m:t>
            </m:r>
            <m:ctrlPr>
              <w:rPr>
                <w:rFonts w:ascii="Cambria Math" w:hAnsi="Cambria Math"/>
                <w:sz w:val="30"/>
                <w:szCs w:val="30"/>
              </w:rPr>
            </m:ctrlPr>
          </m:sup>
        </m:sSup>
      </m:oMath>
      <w:r>
        <w:rPr>
          <w:sz w:val="30"/>
          <w:szCs w:val="30"/>
        </w:rPr>
        <w:t xml:space="preserve"> </w:t>
      </w:r>
    </w:p>
    <w:p>
      <w:pPr>
        <w:pStyle w:val="198"/>
        <w:rPr>
          <w:sz w:val="30"/>
          <w:szCs w:val="30"/>
        </w:rPr>
      </w:pPr>
      <w:r>
        <w:rPr>
          <w:sz w:val="30"/>
          <w:szCs w:val="30"/>
        </w:rPr>
        <w:tab/>
      </w:r>
      <w:r>
        <w:rPr>
          <w:sz w:val="30"/>
          <w:szCs w:val="30"/>
        </w:rPr>
        <w:t xml:space="preserve">B. 甲、乙两图中，木块受到水的浮力之比是 </w:t>
      </w:r>
      <m:oMath>
        <m:r>
          <m:rPr/>
          <w:rPr>
            <w:rFonts w:ascii="Cambria Math" w:hAnsi="Cambria Math"/>
            <w:sz w:val="30"/>
            <w:szCs w:val="30"/>
          </w:rPr>
          <m:t>5:3</m:t>
        </m:r>
      </m:oMath>
      <w:r>
        <w:rPr>
          <w:sz w:val="30"/>
          <w:szCs w:val="30"/>
        </w:rPr>
        <w:t xml:space="preserve"> </w:t>
      </w:r>
    </w:p>
    <w:p>
      <w:pPr>
        <w:pStyle w:val="198"/>
        <w:rPr>
          <w:sz w:val="30"/>
          <w:szCs w:val="30"/>
        </w:rPr>
      </w:pPr>
      <w:r>
        <w:rPr>
          <w:sz w:val="30"/>
          <w:szCs w:val="30"/>
        </w:rPr>
        <w:tab/>
      </w:r>
      <w:r>
        <w:rPr>
          <w:sz w:val="30"/>
          <w:szCs w:val="30"/>
        </w:rPr>
        <w:t xml:space="preserve">C. 甲图中细线对木块的拉力与木块受到的浮力之比是 </w:t>
      </w:r>
      <m:oMath>
        <m:r>
          <m:rPr/>
          <w:rPr>
            <w:rFonts w:ascii="Cambria Math" w:hAnsi="Cambria Math"/>
            <w:sz w:val="30"/>
            <w:szCs w:val="30"/>
          </w:rPr>
          <m:t>5:2</m:t>
        </m:r>
      </m:oMath>
      <w:r>
        <w:rPr>
          <w:sz w:val="30"/>
          <w:szCs w:val="30"/>
        </w:rPr>
        <w:t xml:space="preserve"> </w:t>
      </w:r>
    </w:p>
    <w:p>
      <w:pPr>
        <w:pStyle w:val="198"/>
        <w:rPr>
          <w:sz w:val="30"/>
          <w:szCs w:val="30"/>
        </w:rPr>
      </w:pPr>
      <w:r>
        <w:rPr>
          <w:sz w:val="30"/>
          <w:szCs w:val="30"/>
        </w:rPr>
        <w:tab/>
      </w:r>
      <w:r>
        <w:rPr>
          <w:sz w:val="30"/>
          <w:szCs w:val="30"/>
        </w:rPr>
        <w:t>D. 甲图中容器对水平桌面的压力等于乙图中容器对水平桌面的压力</w:t>
      </w:r>
    </w:p>
    <w:p>
      <w:pPr>
        <w:pStyle w:val="188"/>
        <w:ind w:left="279" w:hanging="279"/>
        <w:rPr>
          <w:sz w:val="30"/>
          <w:szCs w:val="30"/>
        </w:rPr>
      </w:pPr>
      <w:r>
        <w:rPr>
          <w:sz w:val="30"/>
          <w:szCs w:val="30"/>
        </w:rPr>
        <w:t xml:space="preserve">  </w:t>
      </w:r>
    </w:p>
    <w:p>
      <w:pPr>
        <w:pStyle w:val="195"/>
        <w:ind w:left="755" w:hanging="474"/>
        <w:rPr>
          <w:sz w:val="30"/>
          <w:szCs w:val="30"/>
        </w:rPr>
      </w:pPr>
      <w:r>
        <w:rPr>
          <w:sz w:val="30"/>
          <w:szCs w:val="30"/>
        </w:rPr>
        <w:t xml:space="preserve">10. 三个完全相同的实心铜球，分别在如图所示的水、盐水、水银三种液体中静止，所受浮力分别为 </w:t>
      </w:r>
      <m:oMath>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甲</m:t>
            </m:r>
            <m:ctrlPr>
              <w:rPr>
                <w:rFonts w:ascii="Cambria Math" w:hAnsi="Cambria Math"/>
                <w:sz w:val="30"/>
                <w:szCs w:val="30"/>
              </w:rPr>
            </m:ctrlPr>
          </m:sub>
        </m:sSub>
      </m:oMath>
      <w:r>
        <w:rPr>
          <w:sz w:val="30"/>
          <w:szCs w:val="30"/>
        </w:rPr>
        <w:t xml:space="preserve"> 、 </w:t>
      </w:r>
      <m:oMath>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乙</m:t>
            </m:r>
            <m:ctrlPr>
              <w:rPr>
                <w:rFonts w:ascii="Cambria Math" w:hAnsi="Cambria Math"/>
                <w:sz w:val="30"/>
                <w:szCs w:val="30"/>
              </w:rPr>
            </m:ctrlPr>
          </m:sub>
        </m:sSub>
      </m:oMath>
      <w:r>
        <w:rPr>
          <w:sz w:val="30"/>
          <w:szCs w:val="30"/>
        </w:rPr>
        <w:t xml:space="preserve"> 、 </w:t>
      </w:r>
      <m:oMath>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丙</m:t>
            </m:r>
            <m:ctrlPr>
              <w:rPr>
                <w:rFonts w:ascii="Cambria Math" w:hAnsi="Cambria Math"/>
                <w:sz w:val="30"/>
                <w:szCs w:val="30"/>
              </w:rPr>
            </m:ctrlPr>
          </m:sub>
        </m:sSub>
      </m:oMath>
      <w:r>
        <w:rPr>
          <w:sz w:val="30"/>
          <w:szCs w:val="30"/>
        </w:rPr>
        <w:t>，下面判断正确的是</w:t>
      </w:r>
      <w:r>
        <w:rPr>
          <w:sz w:val="30"/>
          <w:szCs w:val="30"/>
          <w:u w:val="single"/>
        </w:rPr>
        <w:t xml:space="preserve">                </w:t>
      </w:r>
      <w:r>
        <w:rPr>
          <w:sz w:val="30"/>
          <w:szCs w:val="30"/>
        </w:rPr>
        <w:t>（</w:t>
      </w:r>
      <m:oMath>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水</m:t>
            </m:r>
            <m:ctrlPr>
              <w:rPr>
                <w:rFonts w:ascii="Cambria Math" w:hAnsi="Cambria Math"/>
                <w:sz w:val="30"/>
                <w:szCs w:val="30"/>
              </w:rPr>
            </m:ctrlPr>
          </m:sub>
        </m:sSub>
        <m:r>
          <m:rPr/>
          <w:rPr>
            <w:rFonts w:ascii="Cambria Math" w:hAnsi="Cambria Math"/>
            <w:sz w:val="30"/>
            <w:szCs w:val="30"/>
          </w:rPr>
          <m:t>&lt;</m:t>
        </m:r>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盐水</m:t>
            </m:r>
            <m:ctrlPr>
              <w:rPr>
                <w:rFonts w:ascii="Cambria Math" w:hAnsi="Cambria Math"/>
                <w:sz w:val="30"/>
                <w:szCs w:val="30"/>
              </w:rPr>
            </m:ctrlPr>
          </m:sub>
        </m:sSub>
        <m:r>
          <m:rPr/>
          <w:rPr>
            <w:rFonts w:ascii="Cambria Math" w:hAnsi="Cambria Math"/>
            <w:sz w:val="30"/>
            <w:szCs w:val="30"/>
          </w:rPr>
          <m:t>&lt;</m:t>
        </m:r>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铜</m:t>
            </m:r>
            <m:ctrlPr>
              <w:rPr>
                <w:rFonts w:ascii="Cambria Math" w:hAnsi="Cambria Math"/>
                <w:sz w:val="30"/>
                <w:szCs w:val="30"/>
              </w:rPr>
            </m:ctrlPr>
          </m:sub>
        </m:sSub>
        <m:r>
          <m:rPr/>
          <w:rPr>
            <w:rFonts w:ascii="Cambria Math" w:hAnsi="Cambria Math"/>
            <w:sz w:val="30"/>
            <w:szCs w:val="30"/>
          </w:rPr>
          <m:t>&lt;</m:t>
        </m:r>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水银</m:t>
            </m:r>
            <m:ctrlPr>
              <w:rPr>
                <w:rFonts w:ascii="Cambria Math" w:hAnsi="Cambria Math"/>
                <w:sz w:val="30"/>
                <w:szCs w:val="30"/>
              </w:rPr>
            </m:ctrlPr>
          </m:sub>
        </m:sSub>
      </m:oMath>
      <w:r>
        <w:rPr>
          <w:sz w:val="30"/>
          <w:szCs w:val="30"/>
        </w:rPr>
        <w:t>）</w:t>
      </w:r>
    </w:p>
    <w:p>
      <w:pPr>
        <w:pStyle w:val="195"/>
        <w:ind w:left="755" w:hanging="474"/>
        <w:rPr>
          <w:sz w:val="30"/>
          <w:szCs w:val="30"/>
        </w:rPr>
      </w:pPr>
      <w:r>
        <w:rPr>
          <w:sz w:val="30"/>
          <w:szCs w:val="30"/>
        </w:rPr>
        <w:drawing>
          <wp:anchor distT="0" distB="0" distL="114300" distR="114300" simplePos="0" relativeHeight="251663360" behindDoc="0" locked="0" layoutInCell="1" allowOverlap="1">
            <wp:simplePos x="0" y="0"/>
            <wp:positionH relativeFrom="column">
              <wp:posOffset>5521960</wp:posOffset>
            </wp:positionH>
            <wp:positionV relativeFrom="paragraph">
              <wp:posOffset>48895</wp:posOffset>
            </wp:positionV>
            <wp:extent cx="1979295" cy="857250"/>
            <wp:effectExtent l="19050" t="0" r="190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stretch>
                      <a:fillRect/>
                    </a:stretch>
                  </pic:blipFill>
                  <pic:spPr>
                    <a:xfrm>
                      <a:off x="0" y="0"/>
                      <a:ext cx="1979295" cy="857250"/>
                    </a:xfrm>
                    <a:prstGeom prst="rect">
                      <a:avLst/>
                    </a:prstGeom>
                  </pic:spPr>
                </pic:pic>
              </a:graphicData>
            </a:graphic>
          </wp:anchor>
        </w:drawing>
      </w:r>
      <w:r>
        <w:rPr>
          <w:sz w:val="30"/>
          <w:szCs w:val="30"/>
        </w:rPr>
        <w:tab/>
      </w:r>
      <w:r>
        <w:rPr>
          <w:sz w:val="30"/>
          <w:szCs w:val="30"/>
        </w:rPr>
        <w:t xml:space="preserve"> </w:t>
      </w:r>
    </w:p>
    <w:p>
      <w:pPr>
        <w:pStyle w:val="200"/>
        <w:rPr>
          <w:sz w:val="30"/>
          <w:szCs w:val="30"/>
        </w:rPr>
      </w:pPr>
      <w:r>
        <w:rPr>
          <w:sz w:val="30"/>
          <w:szCs w:val="30"/>
        </w:rPr>
        <w:tab/>
      </w:r>
      <w:r>
        <w:rPr>
          <w:sz w:val="30"/>
          <w:szCs w:val="30"/>
        </w:rPr>
        <w:t xml:space="preserve">A.  </w:t>
      </w:r>
      <m:oMath>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甲</m:t>
            </m:r>
            <m:ctrlPr>
              <w:rPr>
                <w:rFonts w:ascii="Cambria Math" w:hAnsi="Cambria Math"/>
                <w:sz w:val="30"/>
                <w:szCs w:val="30"/>
              </w:rPr>
            </m:ctrlPr>
          </m:sub>
        </m:sSub>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乙</m:t>
            </m:r>
            <m:ctrlPr>
              <w:rPr>
                <w:rFonts w:ascii="Cambria Math" w:hAnsi="Cambria Math"/>
                <w:sz w:val="30"/>
                <w:szCs w:val="30"/>
              </w:rPr>
            </m:ctrlPr>
          </m:sub>
        </m:sSub>
        <m:r>
          <m:rPr/>
          <w:rPr>
            <w:rFonts w:ascii="Cambria Math" w:hAnsi="Cambria Math"/>
            <w:sz w:val="30"/>
            <w:szCs w:val="30"/>
          </w:rPr>
          <m:t>&gt;</m:t>
        </m:r>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丙</m:t>
            </m:r>
            <m:ctrlPr>
              <w:rPr>
                <w:rFonts w:ascii="Cambria Math" w:hAnsi="Cambria Math"/>
                <w:sz w:val="30"/>
                <w:szCs w:val="30"/>
              </w:rPr>
            </m:ctrlPr>
          </m:sub>
        </m:sSub>
      </m:oMath>
      <w:r>
        <w:rPr>
          <w:sz w:val="30"/>
          <w:szCs w:val="30"/>
        </w:rPr>
        <w:t xml:space="preserve"> </w:t>
      </w:r>
      <w:r>
        <w:rPr>
          <w:sz w:val="30"/>
          <w:szCs w:val="30"/>
        </w:rPr>
        <w:tab/>
      </w:r>
      <w:r>
        <w:rPr>
          <w:sz w:val="30"/>
          <w:szCs w:val="30"/>
        </w:rPr>
        <w:t xml:space="preserve">B.  </w:t>
      </w:r>
      <m:oMath>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甲</m:t>
            </m:r>
            <m:ctrlPr>
              <w:rPr>
                <w:rFonts w:ascii="Cambria Math" w:hAnsi="Cambria Math"/>
                <w:sz w:val="30"/>
                <w:szCs w:val="30"/>
              </w:rPr>
            </m:ctrlPr>
          </m:sub>
        </m:sSub>
        <m:r>
          <m:rPr/>
          <w:rPr>
            <w:rFonts w:ascii="Cambria Math" w:hAnsi="Cambria Math"/>
            <w:sz w:val="30"/>
            <w:szCs w:val="30"/>
          </w:rPr>
          <m:t>&lt;</m:t>
        </m:r>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乙</m:t>
            </m:r>
            <m:ctrlPr>
              <w:rPr>
                <w:rFonts w:ascii="Cambria Math" w:hAnsi="Cambria Math"/>
                <w:sz w:val="30"/>
                <w:szCs w:val="30"/>
              </w:rPr>
            </m:ctrlPr>
          </m:sub>
        </m:sSub>
        <m:r>
          <m:rPr/>
          <w:rPr>
            <w:rFonts w:ascii="Cambria Math" w:hAnsi="Cambria Math"/>
            <w:sz w:val="30"/>
            <w:szCs w:val="30"/>
          </w:rPr>
          <m:t>&lt;</m:t>
        </m:r>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丙</m:t>
            </m:r>
            <m:ctrlPr>
              <w:rPr>
                <w:rFonts w:ascii="Cambria Math" w:hAnsi="Cambria Math"/>
                <w:sz w:val="30"/>
                <w:szCs w:val="30"/>
              </w:rPr>
            </m:ctrlPr>
          </m:sub>
        </m:sSub>
      </m:oMath>
      <w:r>
        <w:rPr>
          <w:sz w:val="30"/>
          <w:szCs w:val="30"/>
        </w:rPr>
        <w:t xml:space="preserve"> </w:t>
      </w:r>
    </w:p>
    <w:p>
      <w:pPr>
        <w:pStyle w:val="200"/>
        <w:rPr>
          <w:sz w:val="30"/>
          <w:szCs w:val="30"/>
        </w:rPr>
      </w:pPr>
      <w:r>
        <w:rPr>
          <w:sz w:val="30"/>
          <w:szCs w:val="30"/>
        </w:rPr>
        <w:tab/>
      </w:r>
      <w:r>
        <w:rPr>
          <w:sz w:val="30"/>
          <w:szCs w:val="30"/>
        </w:rPr>
        <w:t xml:space="preserve">C.  </w:t>
      </w:r>
      <m:oMath>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甲</m:t>
            </m:r>
            <m:ctrlPr>
              <w:rPr>
                <w:rFonts w:ascii="Cambria Math" w:hAnsi="Cambria Math"/>
                <w:sz w:val="30"/>
                <w:szCs w:val="30"/>
              </w:rPr>
            </m:ctrlPr>
          </m:sub>
        </m:sSub>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乙</m:t>
            </m:r>
            <m:ctrlPr>
              <w:rPr>
                <w:rFonts w:ascii="Cambria Math" w:hAnsi="Cambria Math"/>
                <w:sz w:val="30"/>
                <w:szCs w:val="30"/>
              </w:rPr>
            </m:ctrlPr>
          </m:sub>
        </m:sSub>
        <m:r>
          <m:rPr/>
          <w:rPr>
            <w:rFonts w:ascii="Cambria Math" w:hAnsi="Cambria Math"/>
            <w:sz w:val="30"/>
            <w:szCs w:val="30"/>
          </w:rPr>
          <m:t>&lt;</m:t>
        </m:r>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丙</m:t>
            </m:r>
            <m:ctrlPr>
              <w:rPr>
                <w:rFonts w:ascii="Cambria Math" w:hAnsi="Cambria Math"/>
                <w:sz w:val="30"/>
                <w:szCs w:val="30"/>
              </w:rPr>
            </m:ctrlPr>
          </m:sub>
        </m:sSub>
      </m:oMath>
      <w:r>
        <w:rPr>
          <w:sz w:val="30"/>
          <w:szCs w:val="30"/>
        </w:rPr>
        <w:t xml:space="preserve"> </w:t>
      </w:r>
      <w:r>
        <w:rPr>
          <w:sz w:val="30"/>
          <w:szCs w:val="30"/>
        </w:rPr>
        <w:tab/>
      </w:r>
      <w:r>
        <w:rPr>
          <w:sz w:val="30"/>
          <w:szCs w:val="30"/>
        </w:rPr>
        <w:t xml:space="preserve">D.  </w:t>
      </w:r>
      <m:oMath>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丙</m:t>
            </m:r>
            <m:ctrlPr>
              <w:rPr>
                <w:rFonts w:ascii="Cambria Math" w:hAnsi="Cambria Math"/>
                <w:sz w:val="30"/>
                <w:szCs w:val="30"/>
              </w:rPr>
            </m:ctrlPr>
          </m:sub>
        </m:sSub>
        <m:r>
          <m:rPr/>
          <w:rPr>
            <w:rFonts w:ascii="Cambria Math" w:hAnsi="Cambria Math"/>
            <w:sz w:val="30"/>
            <w:szCs w:val="30"/>
          </w:rPr>
          <m:t>&lt;</m:t>
        </m:r>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甲</m:t>
            </m:r>
            <m:ctrlPr>
              <w:rPr>
                <w:rFonts w:ascii="Cambria Math" w:hAnsi="Cambria Math"/>
                <w:sz w:val="30"/>
                <w:szCs w:val="30"/>
              </w:rPr>
            </m:ctrlPr>
          </m:sub>
        </m:sSub>
        <m:r>
          <m:rPr/>
          <w:rPr>
            <w:rFonts w:ascii="Cambria Math" w:hAnsi="Cambria Math"/>
            <w:sz w:val="30"/>
            <w:szCs w:val="30"/>
          </w:rPr>
          <m:t>&lt;</m:t>
        </m:r>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乙</m:t>
            </m:r>
            <m:ctrlPr>
              <w:rPr>
                <w:rFonts w:ascii="Cambria Math" w:hAnsi="Cambria Math"/>
                <w:sz w:val="30"/>
                <w:szCs w:val="30"/>
              </w:rPr>
            </m:ctrlPr>
          </m:sub>
        </m:sSub>
      </m:oMath>
      <w:r>
        <w:rPr>
          <w:sz w:val="30"/>
          <w:szCs w:val="30"/>
        </w:rPr>
        <w:t xml:space="preserve"> </w:t>
      </w:r>
    </w:p>
    <w:p>
      <w:pPr>
        <w:pStyle w:val="188"/>
        <w:ind w:left="279" w:hanging="279"/>
        <w:rPr>
          <w:sz w:val="30"/>
          <w:szCs w:val="30"/>
        </w:rPr>
      </w:pPr>
      <w:r>
        <w:rPr>
          <w:sz w:val="30"/>
          <w:szCs w:val="30"/>
        </w:rPr>
        <w:t xml:space="preserve">  </w:t>
      </w:r>
    </w:p>
    <w:p>
      <w:pPr>
        <w:pStyle w:val="195"/>
        <w:ind w:left="755" w:hanging="474"/>
        <w:rPr>
          <w:sz w:val="30"/>
          <w:szCs w:val="30"/>
        </w:rPr>
      </w:pPr>
      <w:r>
        <w:rPr>
          <w:sz w:val="30"/>
          <w:szCs w:val="30"/>
        </w:rPr>
        <w:t xml:space="preserve">11. 现有甲、乙两个完全相同的容器，盛有体积相同的盐水，把一个鸡蛋分别放入两容器中的情形如图所示，鸡蛋在甲、乙两杯液体所受浮力分别为 </w:t>
      </w:r>
      <m:oMath>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甲浮</m:t>
            </m:r>
            <m:ctrlPr>
              <w:rPr>
                <w:rFonts w:ascii="Cambria Math" w:hAnsi="Cambria Math"/>
                <w:sz w:val="30"/>
                <w:szCs w:val="30"/>
              </w:rPr>
            </m:ctrlPr>
          </m:sub>
        </m:sSub>
      </m:oMath>
      <w:r>
        <w:rPr>
          <w:sz w:val="30"/>
          <w:szCs w:val="30"/>
        </w:rPr>
        <w:t>，</w:t>
      </w:r>
      <m:oMath>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乙浮</m:t>
            </m:r>
            <m:ctrlPr>
              <w:rPr>
                <w:rFonts w:ascii="Cambria Math" w:hAnsi="Cambria Math"/>
                <w:sz w:val="30"/>
                <w:szCs w:val="30"/>
              </w:rPr>
            </m:ctrlPr>
          </m:sub>
        </m:sSub>
      </m:oMath>
      <w:r>
        <w:rPr>
          <w:sz w:val="30"/>
          <w:szCs w:val="30"/>
        </w:rPr>
        <w:t xml:space="preserve">，两杯液体对底部的压力、压强分别是 </w:t>
      </w:r>
      <m:oMath>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甲</m:t>
            </m:r>
            <m:ctrlPr>
              <w:rPr>
                <w:rFonts w:ascii="Cambria Math" w:hAnsi="Cambria Math"/>
                <w:sz w:val="30"/>
                <w:szCs w:val="30"/>
              </w:rPr>
            </m:ctrlPr>
          </m:sub>
        </m:sSub>
      </m:oMath>
      <w:r>
        <w:rPr>
          <w:sz w:val="30"/>
          <w:szCs w:val="30"/>
        </w:rPr>
        <w:t xml:space="preserve"> 、 </w:t>
      </w:r>
      <m:oMath>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乙</m:t>
            </m:r>
            <m:ctrlPr>
              <w:rPr>
                <w:rFonts w:ascii="Cambria Math" w:hAnsi="Cambria Math"/>
                <w:sz w:val="30"/>
                <w:szCs w:val="30"/>
              </w:rPr>
            </m:ctrlPr>
          </m:sub>
        </m:sSub>
      </m:oMath>
      <w:r>
        <w:rPr>
          <w:sz w:val="30"/>
          <w:szCs w:val="30"/>
        </w:rPr>
        <w:t xml:space="preserve"> 和 </w:t>
      </w:r>
      <m:oMath>
        <m:sSub>
          <m:sSubPr>
            <m:ctrlPr>
              <w:rPr>
                <w:rFonts w:ascii="Cambria Math" w:hAnsi="Cambria Math"/>
                <w:sz w:val="30"/>
                <w:szCs w:val="30"/>
              </w:rPr>
            </m:ctrlPr>
          </m:sSubPr>
          <m:e>
            <m:r>
              <m:rPr/>
              <w:rPr>
                <w:rFonts w:ascii="Cambria Math" w:hAnsi="Cambria Math"/>
                <w:sz w:val="30"/>
                <w:szCs w:val="30"/>
              </w:rPr>
              <m:t>p</m:t>
            </m:r>
            <m:ctrlPr>
              <w:rPr>
                <w:rFonts w:ascii="Cambria Math" w:hAnsi="Cambria Math"/>
                <w:sz w:val="30"/>
                <w:szCs w:val="30"/>
              </w:rPr>
            </m:ctrlPr>
          </m:e>
          <m:sub>
            <m:r>
              <m:rPr>
                <m:sty m:val="p"/>
              </m:rPr>
              <w:rPr>
                <w:rFonts w:ascii="Cambria Math" w:hAnsi="Cambria Math"/>
                <w:sz w:val="30"/>
                <w:szCs w:val="30"/>
              </w:rPr>
              <m:t>甲</m:t>
            </m:r>
            <m:ctrlPr>
              <w:rPr>
                <w:rFonts w:ascii="Cambria Math" w:hAnsi="Cambria Math"/>
                <w:sz w:val="30"/>
                <w:szCs w:val="30"/>
              </w:rPr>
            </m:ctrlPr>
          </m:sub>
        </m:sSub>
      </m:oMath>
      <w:r>
        <w:rPr>
          <w:sz w:val="30"/>
          <w:szCs w:val="30"/>
        </w:rPr>
        <w:t xml:space="preserve"> 、 </w:t>
      </w:r>
      <m:oMath>
        <m:sSub>
          <m:sSubPr>
            <m:ctrlPr>
              <w:rPr>
                <w:rFonts w:ascii="Cambria Math" w:hAnsi="Cambria Math"/>
                <w:sz w:val="30"/>
                <w:szCs w:val="30"/>
              </w:rPr>
            </m:ctrlPr>
          </m:sSubPr>
          <m:e>
            <m:r>
              <m:rPr/>
              <w:rPr>
                <w:rFonts w:ascii="Cambria Math" w:hAnsi="Cambria Math"/>
                <w:sz w:val="30"/>
                <w:szCs w:val="30"/>
              </w:rPr>
              <m:t>p</m:t>
            </m:r>
            <m:ctrlPr>
              <w:rPr>
                <w:rFonts w:ascii="Cambria Math" w:hAnsi="Cambria Math"/>
                <w:sz w:val="30"/>
                <w:szCs w:val="30"/>
              </w:rPr>
            </m:ctrlPr>
          </m:e>
          <m:sub>
            <m:r>
              <m:rPr>
                <m:sty m:val="p"/>
              </m:rPr>
              <w:rPr>
                <w:rFonts w:ascii="Cambria Math" w:hAnsi="Cambria Math"/>
                <w:sz w:val="30"/>
                <w:szCs w:val="30"/>
              </w:rPr>
              <m:t>乙</m:t>
            </m:r>
            <m:ctrlPr>
              <w:rPr>
                <w:rFonts w:ascii="Cambria Math" w:hAnsi="Cambria Math"/>
                <w:sz w:val="30"/>
                <w:szCs w:val="30"/>
              </w:rPr>
            </m:ctrlPr>
          </m:sub>
        </m:sSub>
      </m:oMath>
      <w:r>
        <w:rPr>
          <w:sz w:val="30"/>
          <w:szCs w:val="30"/>
        </w:rPr>
        <w:t>，下列说法正确的是</w:t>
      </w:r>
      <w:r>
        <w:rPr>
          <w:sz w:val="30"/>
          <w:szCs w:val="30"/>
          <w:u w:val="single"/>
        </w:rPr>
        <w:t xml:space="preserve">                </w:t>
      </w:r>
    </w:p>
    <w:p>
      <w:pPr>
        <w:pStyle w:val="195"/>
        <w:ind w:left="755" w:hanging="474"/>
        <w:rPr>
          <w:sz w:val="30"/>
          <w:szCs w:val="30"/>
        </w:rPr>
      </w:pPr>
      <w:r>
        <w:rPr>
          <w:sz w:val="30"/>
          <w:szCs w:val="30"/>
        </w:rPr>
        <w:tab/>
      </w:r>
    </w:p>
    <w:p>
      <w:pPr>
        <w:pStyle w:val="200"/>
        <w:rPr>
          <w:rFonts w:hint="eastAsia"/>
          <w:sz w:val="30"/>
          <w:szCs w:val="30"/>
        </w:rPr>
      </w:pPr>
      <w:r>
        <w:rPr>
          <w:sz w:val="30"/>
          <w:szCs w:val="30"/>
        </w:rPr>
        <w:drawing>
          <wp:anchor distT="0" distB="0" distL="114300" distR="114300" simplePos="0" relativeHeight="251664384" behindDoc="0" locked="0" layoutInCell="1" allowOverlap="1">
            <wp:simplePos x="0" y="0"/>
            <wp:positionH relativeFrom="column">
              <wp:posOffset>5415280</wp:posOffset>
            </wp:positionH>
            <wp:positionV relativeFrom="paragraph">
              <wp:posOffset>210820</wp:posOffset>
            </wp:positionV>
            <wp:extent cx="1476375" cy="981075"/>
            <wp:effectExtent l="1905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6"/>
                    <a:stretch>
                      <a:fillRect/>
                    </a:stretch>
                  </pic:blipFill>
                  <pic:spPr>
                    <a:xfrm>
                      <a:off x="0" y="0"/>
                      <a:ext cx="1476375" cy="981075"/>
                    </a:xfrm>
                    <a:prstGeom prst="rect">
                      <a:avLst/>
                    </a:prstGeom>
                  </pic:spPr>
                </pic:pic>
              </a:graphicData>
            </a:graphic>
          </wp:anchor>
        </w:drawing>
      </w:r>
      <w:r>
        <w:rPr>
          <w:sz w:val="30"/>
          <w:szCs w:val="30"/>
        </w:rPr>
        <w:tab/>
      </w:r>
      <w:r>
        <w:rPr>
          <w:sz w:val="30"/>
          <w:szCs w:val="30"/>
        </w:rPr>
        <w:t xml:space="preserve">A. </w:t>
      </w:r>
      <m:oMath>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甲浮</m:t>
            </m:r>
            <m:ctrlPr>
              <w:rPr>
                <w:rFonts w:ascii="Cambria Math" w:hAnsi="Cambria Math"/>
                <w:sz w:val="30"/>
                <w:szCs w:val="30"/>
              </w:rPr>
            </m:ctrlPr>
          </m:sub>
        </m:sSub>
        <m:r>
          <m:rPr/>
          <w:rPr>
            <w:rFonts w:ascii="Cambria Math" w:hAnsi="Cambria Math"/>
            <w:sz w:val="30"/>
            <w:szCs w:val="30"/>
          </w:rPr>
          <m:t>&lt;</m:t>
        </m:r>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乙浮</m:t>
            </m:r>
            <m:ctrlPr>
              <w:rPr>
                <w:rFonts w:ascii="Cambria Math" w:hAnsi="Cambria Math"/>
                <w:sz w:val="30"/>
                <w:szCs w:val="30"/>
              </w:rPr>
            </m:ctrlPr>
          </m:sub>
        </m:sSub>
        <m:r>
          <m:rPr/>
          <w:rPr>
            <w:rFonts w:ascii="Cambria Math" w:hAnsi="Cambria Math"/>
            <w:sz w:val="30"/>
            <w:szCs w:val="30"/>
          </w:rPr>
          <m:t> </m:t>
        </m:r>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甲</m:t>
            </m:r>
            <m:ctrlPr>
              <w:rPr>
                <w:rFonts w:ascii="Cambria Math" w:hAnsi="Cambria Math"/>
                <w:sz w:val="30"/>
                <w:szCs w:val="30"/>
              </w:rPr>
            </m:ctrlPr>
          </m:sub>
        </m:sSub>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乙</m:t>
            </m:r>
            <m:ctrlPr>
              <w:rPr>
                <w:rFonts w:ascii="Cambria Math" w:hAnsi="Cambria Math"/>
                <w:sz w:val="30"/>
                <w:szCs w:val="30"/>
              </w:rPr>
            </m:ctrlPr>
          </m:sub>
        </m:sSub>
        <m:r>
          <m:rPr/>
          <w:rPr>
            <w:rFonts w:ascii="Cambria Math" w:hAnsi="Cambria Math"/>
            <w:sz w:val="30"/>
            <w:szCs w:val="30"/>
          </w:rPr>
          <m:t> </m:t>
        </m:r>
        <m:sSub>
          <m:sSubPr>
            <m:ctrlPr>
              <w:rPr>
                <w:rFonts w:ascii="Cambria Math" w:hAnsi="Cambria Math"/>
                <w:sz w:val="30"/>
                <w:szCs w:val="30"/>
              </w:rPr>
            </m:ctrlPr>
          </m:sSubPr>
          <m:e>
            <m:r>
              <m:rPr/>
              <w:rPr>
                <w:rFonts w:ascii="Cambria Math" w:hAnsi="Cambria Math"/>
                <w:sz w:val="30"/>
                <w:szCs w:val="30"/>
              </w:rPr>
              <m:t>p</m:t>
            </m:r>
            <m:ctrlPr>
              <w:rPr>
                <w:rFonts w:ascii="Cambria Math" w:hAnsi="Cambria Math"/>
                <w:sz w:val="30"/>
                <w:szCs w:val="30"/>
              </w:rPr>
            </m:ctrlPr>
          </m:e>
          <m:sub>
            <m:r>
              <m:rPr>
                <m:sty m:val="p"/>
              </m:rPr>
              <w:rPr>
                <w:rFonts w:ascii="Cambria Math" w:hAnsi="Cambria Math"/>
                <w:sz w:val="30"/>
                <w:szCs w:val="30"/>
              </w:rPr>
              <m:t>甲</m:t>
            </m:r>
            <m:ctrlPr>
              <w:rPr>
                <w:rFonts w:ascii="Cambria Math" w:hAnsi="Cambria Math"/>
                <w:sz w:val="30"/>
                <w:szCs w:val="30"/>
              </w:rPr>
            </m:ctrlPr>
          </m:sub>
        </m:sSub>
        <m:r>
          <m:rPr/>
          <w:rPr>
            <w:rFonts w:ascii="Cambria Math" w:hAnsi="Cambria Math"/>
            <w:sz w:val="30"/>
            <w:szCs w:val="30"/>
          </w:rPr>
          <m:t>&lt;</m:t>
        </m:r>
        <m:sSub>
          <m:sSubPr>
            <m:ctrlPr>
              <w:rPr>
                <w:rFonts w:ascii="Cambria Math" w:hAnsi="Cambria Math"/>
                <w:sz w:val="30"/>
                <w:szCs w:val="30"/>
              </w:rPr>
            </m:ctrlPr>
          </m:sSubPr>
          <m:e>
            <m:r>
              <m:rPr/>
              <w:rPr>
                <w:rFonts w:ascii="Cambria Math" w:hAnsi="Cambria Math"/>
                <w:sz w:val="30"/>
                <w:szCs w:val="30"/>
              </w:rPr>
              <m:t>p</m:t>
            </m:r>
            <m:ctrlPr>
              <w:rPr>
                <w:rFonts w:ascii="Cambria Math" w:hAnsi="Cambria Math"/>
                <w:sz w:val="30"/>
                <w:szCs w:val="30"/>
              </w:rPr>
            </m:ctrlPr>
          </m:e>
          <m:sub>
            <m:r>
              <m:rPr>
                <m:sty m:val="p"/>
              </m:rPr>
              <w:rPr>
                <w:rFonts w:ascii="Cambria Math" w:hAnsi="Cambria Math"/>
                <w:sz w:val="30"/>
                <w:szCs w:val="30"/>
              </w:rPr>
              <m:t>乙</m:t>
            </m:r>
            <m:ctrlPr>
              <w:rPr>
                <w:rFonts w:ascii="Cambria Math" w:hAnsi="Cambria Math"/>
                <w:sz w:val="30"/>
                <w:szCs w:val="30"/>
              </w:rPr>
            </m:ctrlPr>
          </m:sub>
        </m:sSub>
      </m:oMath>
      <w:r>
        <w:rPr>
          <w:sz w:val="30"/>
          <w:szCs w:val="30"/>
        </w:rPr>
        <w:tab/>
      </w:r>
    </w:p>
    <w:p>
      <w:pPr>
        <w:pStyle w:val="200"/>
        <w:ind w:firstLine="750" w:firstLineChars="250"/>
        <w:rPr>
          <w:sz w:val="30"/>
          <w:szCs w:val="30"/>
        </w:rPr>
      </w:pPr>
      <w:r>
        <w:rPr>
          <w:sz w:val="30"/>
          <w:szCs w:val="30"/>
        </w:rPr>
        <w:t xml:space="preserve">B. </w:t>
      </w:r>
      <m:oMath>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甲浮</m:t>
            </m:r>
            <m:ctrlPr>
              <w:rPr>
                <w:rFonts w:ascii="Cambria Math" w:hAnsi="Cambria Math"/>
                <w:sz w:val="30"/>
                <w:szCs w:val="30"/>
              </w:rPr>
            </m:ctrlPr>
          </m:sub>
        </m:sSub>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乙浮</m:t>
            </m:r>
            <m:ctrlPr>
              <w:rPr>
                <w:rFonts w:ascii="Cambria Math" w:hAnsi="Cambria Math"/>
                <w:sz w:val="30"/>
                <w:szCs w:val="30"/>
              </w:rPr>
            </m:ctrlPr>
          </m:sub>
        </m:sSub>
        <m:r>
          <m:rPr/>
          <w:rPr>
            <w:rFonts w:ascii="Cambria Math" w:hAnsi="Cambria Math"/>
            <w:sz w:val="30"/>
            <w:szCs w:val="30"/>
          </w:rPr>
          <m:t> </m:t>
        </m:r>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甲</m:t>
            </m:r>
            <m:ctrlPr>
              <w:rPr>
                <w:rFonts w:ascii="Cambria Math" w:hAnsi="Cambria Math"/>
                <w:sz w:val="30"/>
                <w:szCs w:val="30"/>
              </w:rPr>
            </m:ctrlPr>
          </m:sub>
        </m:sSub>
        <m:r>
          <m:rPr/>
          <w:rPr>
            <w:rFonts w:ascii="Cambria Math" w:hAnsi="Cambria Math"/>
            <w:sz w:val="30"/>
            <w:szCs w:val="30"/>
          </w:rPr>
          <m:t>&gt;</m:t>
        </m:r>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乙</m:t>
            </m:r>
            <m:ctrlPr>
              <w:rPr>
                <w:rFonts w:ascii="Cambria Math" w:hAnsi="Cambria Math"/>
                <w:sz w:val="30"/>
                <w:szCs w:val="30"/>
              </w:rPr>
            </m:ctrlPr>
          </m:sub>
        </m:sSub>
        <m:r>
          <m:rPr/>
          <w:rPr>
            <w:rFonts w:ascii="Cambria Math" w:hAnsi="Cambria Math"/>
            <w:sz w:val="30"/>
            <w:szCs w:val="30"/>
          </w:rPr>
          <m:t> </m:t>
        </m:r>
        <m:sSub>
          <m:sSubPr>
            <m:ctrlPr>
              <w:rPr>
                <w:rFonts w:ascii="Cambria Math" w:hAnsi="Cambria Math"/>
                <w:sz w:val="30"/>
                <w:szCs w:val="30"/>
              </w:rPr>
            </m:ctrlPr>
          </m:sSubPr>
          <m:e>
            <m:r>
              <m:rPr/>
              <w:rPr>
                <w:rFonts w:ascii="Cambria Math" w:hAnsi="Cambria Math"/>
                <w:sz w:val="30"/>
                <w:szCs w:val="30"/>
              </w:rPr>
              <m:t>p</m:t>
            </m:r>
            <m:ctrlPr>
              <w:rPr>
                <w:rFonts w:ascii="Cambria Math" w:hAnsi="Cambria Math"/>
                <w:sz w:val="30"/>
                <w:szCs w:val="30"/>
              </w:rPr>
            </m:ctrlPr>
          </m:e>
          <m:sub>
            <m:r>
              <m:rPr>
                <m:sty m:val="p"/>
              </m:rPr>
              <w:rPr>
                <w:rFonts w:ascii="Cambria Math" w:hAnsi="Cambria Math"/>
                <w:sz w:val="30"/>
                <w:szCs w:val="30"/>
              </w:rPr>
              <m:t>甲</m:t>
            </m:r>
            <m:ctrlPr>
              <w:rPr>
                <w:rFonts w:ascii="Cambria Math" w:hAnsi="Cambria Math"/>
                <w:sz w:val="30"/>
                <w:szCs w:val="30"/>
              </w:rPr>
            </m:ctrlPr>
          </m:sub>
        </m:sSub>
        <m:r>
          <m:rPr/>
          <w:rPr>
            <w:rFonts w:ascii="Cambria Math" w:hAnsi="Cambria Math"/>
            <w:sz w:val="30"/>
            <w:szCs w:val="30"/>
          </w:rPr>
          <m:t>&gt;</m:t>
        </m:r>
        <m:sSub>
          <m:sSubPr>
            <m:ctrlPr>
              <w:rPr>
                <w:rFonts w:ascii="Cambria Math" w:hAnsi="Cambria Math"/>
                <w:sz w:val="30"/>
                <w:szCs w:val="30"/>
              </w:rPr>
            </m:ctrlPr>
          </m:sSubPr>
          <m:e>
            <m:r>
              <m:rPr/>
              <w:rPr>
                <w:rFonts w:ascii="Cambria Math" w:hAnsi="Cambria Math"/>
                <w:sz w:val="30"/>
                <w:szCs w:val="30"/>
              </w:rPr>
              <m:t>p</m:t>
            </m:r>
            <m:ctrlPr>
              <w:rPr>
                <w:rFonts w:ascii="Cambria Math" w:hAnsi="Cambria Math"/>
                <w:sz w:val="30"/>
                <w:szCs w:val="30"/>
              </w:rPr>
            </m:ctrlPr>
          </m:e>
          <m:sub>
            <m:r>
              <m:rPr>
                <m:sty m:val="p"/>
              </m:rPr>
              <w:rPr>
                <w:rFonts w:ascii="Cambria Math" w:hAnsi="Cambria Math"/>
                <w:sz w:val="30"/>
                <w:szCs w:val="30"/>
              </w:rPr>
              <m:t>乙</m:t>
            </m:r>
            <m:ctrlPr>
              <w:rPr>
                <w:rFonts w:ascii="Cambria Math" w:hAnsi="Cambria Math"/>
                <w:sz w:val="30"/>
                <w:szCs w:val="30"/>
              </w:rPr>
            </m:ctrlPr>
          </m:sub>
        </m:sSub>
      </m:oMath>
    </w:p>
    <w:p>
      <w:pPr>
        <w:pStyle w:val="200"/>
        <w:rPr>
          <w:rFonts w:hint="eastAsia"/>
          <w:sz w:val="30"/>
          <w:szCs w:val="30"/>
        </w:rPr>
      </w:pPr>
      <w:r>
        <w:rPr>
          <w:sz w:val="30"/>
          <w:szCs w:val="30"/>
        </w:rPr>
        <w:tab/>
      </w:r>
      <w:r>
        <w:rPr>
          <w:sz w:val="30"/>
          <w:szCs w:val="30"/>
        </w:rPr>
        <w:t xml:space="preserve">C. </w:t>
      </w:r>
      <m:oMath>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甲浮</m:t>
            </m:r>
            <m:ctrlPr>
              <w:rPr>
                <w:rFonts w:ascii="Cambria Math" w:hAnsi="Cambria Math"/>
                <w:sz w:val="30"/>
                <w:szCs w:val="30"/>
              </w:rPr>
            </m:ctrlPr>
          </m:sub>
        </m:sSub>
        <m:r>
          <m:rPr/>
          <w:rPr>
            <w:rFonts w:ascii="Cambria Math" w:hAnsi="Cambria Math"/>
            <w:sz w:val="30"/>
            <w:szCs w:val="30"/>
          </w:rPr>
          <m:t>&gt;</m:t>
        </m:r>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乙浮</m:t>
            </m:r>
            <m:ctrlPr>
              <w:rPr>
                <w:rFonts w:ascii="Cambria Math" w:hAnsi="Cambria Math"/>
                <w:sz w:val="30"/>
                <w:szCs w:val="30"/>
              </w:rPr>
            </m:ctrlPr>
          </m:sub>
        </m:sSub>
        <m:r>
          <m:rPr/>
          <w:rPr>
            <w:rFonts w:ascii="Cambria Math" w:hAnsi="Cambria Math"/>
            <w:sz w:val="30"/>
            <w:szCs w:val="30"/>
          </w:rPr>
          <m:t> </m:t>
        </m:r>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甲</m:t>
            </m:r>
            <m:ctrlPr>
              <w:rPr>
                <w:rFonts w:ascii="Cambria Math" w:hAnsi="Cambria Math"/>
                <w:sz w:val="30"/>
                <w:szCs w:val="30"/>
              </w:rPr>
            </m:ctrlPr>
          </m:sub>
        </m:sSub>
        <m:r>
          <m:rPr/>
          <w:rPr>
            <w:rFonts w:ascii="Cambria Math" w:hAnsi="Cambria Math"/>
            <w:sz w:val="30"/>
            <w:szCs w:val="30"/>
          </w:rPr>
          <m:t>&lt;</m:t>
        </m:r>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乙</m:t>
            </m:r>
            <m:ctrlPr>
              <w:rPr>
                <w:rFonts w:ascii="Cambria Math" w:hAnsi="Cambria Math"/>
                <w:sz w:val="30"/>
                <w:szCs w:val="30"/>
              </w:rPr>
            </m:ctrlPr>
          </m:sub>
        </m:sSub>
        <m:r>
          <m:rPr/>
          <w:rPr>
            <w:rFonts w:ascii="Cambria Math" w:hAnsi="Cambria Math"/>
            <w:sz w:val="30"/>
            <w:szCs w:val="30"/>
          </w:rPr>
          <m:t> </m:t>
        </m:r>
        <m:sSub>
          <m:sSubPr>
            <m:ctrlPr>
              <w:rPr>
                <w:rFonts w:ascii="Cambria Math" w:hAnsi="Cambria Math"/>
                <w:sz w:val="30"/>
                <w:szCs w:val="30"/>
              </w:rPr>
            </m:ctrlPr>
          </m:sSubPr>
          <m:e>
            <m:r>
              <m:rPr/>
              <w:rPr>
                <w:rFonts w:ascii="Cambria Math" w:hAnsi="Cambria Math"/>
                <w:sz w:val="30"/>
                <w:szCs w:val="30"/>
              </w:rPr>
              <m:t>p</m:t>
            </m:r>
            <m:ctrlPr>
              <w:rPr>
                <w:rFonts w:ascii="Cambria Math" w:hAnsi="Cambria Math"/>
                <w:sz w:val="30"/>
                <w:szCs w:val="30"/>
              </w:rPr>
            </m:ctrlPr>
          </m:e>
          <m:sub>
            <m:r>
              <m:rPr>
                <m:sty m:val="p"/>
              </m:rPr>
              <w:rPr>
                <w:rFonts w:ascii="Cambria Math" w:hAnsi="Cambria Math"/>
                <w:sz w:val="30"/>
                <w:szCs w:val="30"/>
              </w:rPr>
              <m:t>甲</m:t>
            </m:r>
            <m:ctrlPr>
              <w:rPr>
                <w:rFonts w:ascii="Cambria Math" w:hAnsi="Cambria Math"/>
                <w:sz w:val="30"/>
                <w:szCs w:val="30"/>
              </w:rPr>
            </m:ctrlPr>
          </m:sub>
        </m:sSub>
        <m:r>
          <m:rPr/>
          <w:rPr>
            <w:rFonts w:ascii="Cambria Math" w:hAnsi="Cambria Math"/>
            <w:sz w:val="30"/>
            <w:szCs w:val="30"/>
          </w:rPr>
          <m:t>&lt;</m:t>
        </m:r>
        <m:sSub>
          <m:sSubPr>
            <m:ctrlPr>
              <w:rPr>
                <w:rFonts w:ascii="Cambria Math" w:hAnsi="Cambria Math"/>
                <w:sz w:val="30"/>
                <w:szCs w:val="30"/>
              </w:rPr>
            </m:ctrlPr>
          </m:sSubPr>
          <m:e>
            <m:r>
              <m:rPr/>
              <w:rPr>
                <w:rFonts w:ascii="Cambria Math" w:hAnsi="Cambria Math"/>
                <w:sz w:val="30"/>
                <w:szCs w:val="30"/>
              </w:rPr>
              <m:t>p</m:t>
            </m:r>
            <m:ctrlPr>
              <w:rPr>
                <w:rFonts w:ascii="Cambria Math" w:hAnsi="Cambria Math"/>
                <w:sz w:val="30"/>
                <w:szCs w:val="30"/>
              </w:rPr>
            </m:ctrlPr>
          </m:e>
          <m:sub>
            <m:r>
              <m:rPr>
                <m:sty m:val="p"/>
              </m:rPr>
              <w:rPr>
                <w:rFonts w:ascii="Cambria Math" w:hAnsi="Cambria Math"/>
                <w:sz w:val="30"/>
                <w:szCs w:val="30"/>
              </w:rPr>
              <m:t>乙</m:t>
            </m:r>
            <m:ctrlPr>
              <w:rPr>
                <w:rFonts w:ascii="Cambria Math" w:hAnsi="Cambria Math"/>
                <w:sz w:val="30"/>
                <w:szCs w:val="30"/>
              </w:rPr>
            </m:ctrlPr>
          </m:sub>
        </m:sSub>
      </m:oMath>
      <w:r>
        <w:rPr>
          <w:sz w:val="30"/>
          <w:szCs w:val="30"/>
        </w:rPr>
        <w:tab/>
      </w:r>
    </w:p>
    <w:p>
      <w:pPr>
        <w:pStyle w:val="200"/>
        <w:ind w:firstLine="750" w:firstLineChars="250"/>
        <w:rPr>
          <w:sz w:val="30"/>
          <w:szCs w:val="30"/>
        </w:rPr>
      </w:pPr>
      <w:r>
        <w:rPr>
          <w:sz w:val="30"/>
          <w:szCs w:val="30"/>
        </w:rPr>
        <w:t xml:space="preserve">D. </w:t>
      </w:r>
      <m:oMath>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甲浮</m:t>
            </m:r>
            <m:ctrlPr>
              <w:rPr>
                <w:rFonts w:ascii="Cambria Math" w:hAnsi="Cambria Math"/>
                <w:sz w:val="30"/>
                <w:szCs w:val="30"/>
              </w:rPr>
            </m:ctrlPr>
          </m:sub>
        </m:sSub>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乙浮</m:t>
            </m:r>
            <m:ctrlPr>
              <w:rPr>
                <w:rFonts w:ascii="Cambria Math" w:hAnsi="Cambria Math"/>
                <w:sz w:val="30"/>
                <w:szCs w:val="30"/>
              </w:rPr>
            </m:ctrlPr>
          </m:sub>
        </m:sSub>
        <m:r>
          <m:rPr/>
          <w:rPr>
            <w:rFonts w:ascii="Cambria Math" w:hAnsi="Cambria Math"/>
            <w:sz w:val="30"/>
            <w:szCs w:val="30"/>
          </w:rPr>
          <m:t> </m:t>
        </m:r>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甲</m:t>
            </m:r>
            <m:ctrlPr>
              <w:rPr>
                <w:rFonts w:ascii="Cambria Math" w:hAnsi="Cambria Math"/>
                <w:sz w:val="30"/>
                <w:szCs w:val="30"/>
              </w:rPr>
            </m:ctrlPr>
          </m:sub>
        </m:sSub>
        <m:r>
          <m:rPr/>
          <w:rPr>
            <w:rFonts w:ascii="Cambria Math" w:hAnsi="Cambria Math"/>
            <w:sz w:val="30"/>
            <w:szCs w:val="30"/>
          </w:rPr>
          <m:t>&lt;</m:t>
        </m:r>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乙</m:t>
            </m:r>
            <m:ctrlPr>
              <w:rPr>
                <w:rFonts w:ascii="Cambria Math" w:hAnsi="Cambria Math"/>
                <w:sz w:val="30"/>
                <w:szCs w:val="30"/>
              </w:rPr>
            </m:ctrlPr>
          </m:sub>
        </m:sSub>
        <m:r>
          <m:rPr/>
          <w:rPr>
            <w:rFonts w:ascii="Cambria Math" w:hAnsi="Cambria Math"/>
            <w:sz w:val="30"/>
            <w:szCs w:val="30"/>
          </w:rPr>
          <m:t> </m:t>
        </m:r>
        <m:sSub>
          <m:sSubPr>
            <m:ctrlPr>
              <w:rPr>
                <w:rFonts w:ascii="Cambria Math" w:hAnsi="Cambria Math"/>
                <w:sz w:val="30"/>
                <w:szCs w:val="30"/>
              </w:rPr>
            </m:ctrlPr>
          </m:sSubPr>
          <m:e>
            <m:r>
              <m:rPr/>
              <w:rPr>
                <w:rFonts w:ascii="Cambria Math" w:hAnsi="Cambria Math"/>
                <w:sz w:val="30"/>
                <w:szCs w:val="30"/>
              </w:rPr>
              <m:t>p</m:t>
            </m:r>
            <m:ctrlPr>
              <w:rPr>
                <w:rFonts w:ascii="Cambria Math" w:hAnsi="Cambria Math"/>
                <w:sz w:val="30"/>
                <w:szCs w:val="30"/>
              </w:rPr>
            </m:ctrlPr>
          </m:e>
          <m:sub>
            <m:r>
              <m:rPr>
                <m:sty m:val="p"/>
              </m:rPr>
              <w:rPr>
                <w:rFonts w:ascii="Cambria Math" w:hAnsi="Cambria Math"/>
                <w:sz w:val="30"/>
                <w:szCs w:val="30"/>
              </w:rPr>
              <m:t>甲</m:t>
            </m:r>
            <m:ctrlPr>
              <w:rPr>
                <w:rFonts w:ascii="Cambria Math" w:hAnsi="Cambria Math"/>
                <w:sz w:val="30"/>
                <w:szCs w:val="30"/>
              </w:rPr>
            </m:ctrlPr>
          </m:sub>
        </m:sSub>
        <m:r>
          <m:rPr/>
          <w:rPr>
            <w:rFonts w:ascii="Cambria Math" w:hAnsi="Cambria Math"/>
            <w:sz w:val="30"/>
            <w:szCs w:val="30"/>
          </w:rPr>
          <m:t>&gt;</m:t>
        </m:r>
        <m:sSub>
          <m:sSubPr>
            <m:ctrlPr>
              <w:rPr>
                <w:rFonts w:ascii="Cambria Math" w:hAnsi="Cambria Math"/>
                <w:sz w:val="30"/>
                <w:szCs w:val="30"/>
              </w:rPr>
            </m:ctrlPr>
          </m:sSubPr>
          <m:e>
            <m:r>
              <m:rPr/>
              <w:rPr>
                <w:rFonts w:ascii="Cambria Math" w:hAnsi="Cambria Math"/>
                <w:sz w:val="30"/>
                <w:szCs w:val="30"/>
              </w:rPr>
              <m:t>p</m:t>
            </m:r>
            <m:ctrlPr>
              <w:rPr>
                <w:rFonts w:ascii="Cambria Math" w:hAnsi="Cambria Math"/>
                <w:sz w:val="30"/>
                <w:szCs w:val="30"/>
              </w:rPr>
            </m:ctrlPr>
          </m:e>
          <m:sub>
            <m:r>
              <m:rPr>
                <m:sty m:val="p"/>
              </m:rPr>
              <w:rPr>
                <w:rFonts w:ascii="Cambria Math" w:hAnsi="Cambria Math"/>
                <w:sz w:val="30"/>
                <w:szCs w:val="30"/>
              </w:rPr>
              <m:t>乙</m:t>
            </m:r>
            <m:ctrlPr>
              <w:rPr>
                <w:rFonts w:ascii="Cambria Math" w:hAnsi="Cambria Math"/>
                <w:sz w:val="30"/>
                <w:szCs w:val="30"/>
              </w:rPr>
            </m:ctrlPr>
          </m:sub>
        </m:sSub>
      </m:oMath>
    </w:p>
    <w:p>
      <w:pPr>
        <w:pStyle w:val="188"/>
        <w:ind w:left="279" w:hanging="279"/>
        <w:rPr>
          <w:sz w:val="30"/>
          <w:szCs w:val="30"/>
        </w:rPr>
      </w:pPr>
      <w:r>
        <w:rPr>
          <w:sz w:val="30"/>
          <w:szCs w:val="30"/>
        </w:rPr>
        <w:t xml:space="preserve">  </w:t>
      </w:r>
    </w:p>
    <w:p>
      <w:pPr>
        <w:pStyle w:val="195"/>
        <w:ind w:left="755" w:hanging="474"/>
        <w:rPr>
          <w:sz w:val="30"/>
          <w:szCs w:val="30"/>
        </w:rPr>
      </w:pPr>
      <w:r>
        <w:rPr>
          <w:sz w:val="30"/>
          <w:szCs w:val="30"/>
        </w:rPr>
        <w:drawing>
          <wp:anchor distT="0" distB="0" distL="114300" distR="114300" simplePos="0" relativeHeight="251665408" behindDoc="0" locked="0" layoutInCell="1" allowOverlap="1">
            <wp:simplePos x="0" y="0"/>
            <wp:positionH relativeFrom="column">
              <wp:posOffset>4948555</wp:posOffset>
            </wp:positionH>
            <wp:positionV relativeFrom="paragraph">
              <wp:posOffset>725805</wp:posOffset>
            </wp:positionV>
            <wp:extent cx="2524125" cy="1304925"/>
            <wp:effectExtent l="1905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a:stretch>
                      <a:fillRect/>
                    </a:stretch>
                  </pic:blipFill>
                  <pic:spPr>
                    <a:xfrm>
                      <a:off x="0" y="0"/>
                      <a:ext cx="2524125" cy="1304925"/>
                    </a:xfrm>
                    <a:prstGeom prst="rect">
                      <a:avLst/>
                    </a:prstGeom>
                  </pic:spPr>
                </pic:pic>
              </a:graphicData>
            </a:graphic>
          </wp:anchor>
        </w:drawing>
      </w:r>
      <w:r>
        <w:rPr>
          <w:sz w:val="30"/>
          <w:szCs w:val="30"/>
        </w:rPr>
        <w:t xml:space="preserve">12. 如图所示的甲图中，石料在钢绳拉力的作用下从水面上方以恒定的速度下降，直至全部没入水中。图乙是钢绳拉力随时间 </w:t>
      </w:r>
      <m:oMath>
        <m:r>
          <m:rPr/>
          <w:rPr>
            <w:rFonts w:ascii="Cambria Math" w:hAnsi="Cambria Math"/>
            <w:sz w:val="30"/>
            <w:szCs w:val="30"/>
          </w:rPr>
          <m:t>t</m:t>
        </m:r>
      </m:oMath>
      <w:r>
        <w:rPr>
          <w:sz w:val="30"/>
          <w:szCs w:val="30"/>
        </w:rPr>
        <w:t xml:space="preserve"> 变化的图象。若不计水的摩擦力，</w:t>
      </w:r>
      <m:oMath>
        <m:r>
          <m:rPr/>
          <w:rPr>
            <w:rFonts w:ascii="Cambria Math" w:hAnsi="Cambria Math"/>
            <w:sz w:val="30"/>
            <w:szCs w:val="30"/>
          </w:rPr>
          <m:t>g=10 </m:t>
        </m:r>
        <m:r>
          <m:rPr>
            <m:sty m:val="p"/>
          </m:rPr>
          <w:rPr>
            <w:rFonts w:ascii="Cambria Math" w:hAnsi="Cambria Math"/>
            <w:sz w:val="30"/>
            <w:szCs w:val="30"/>
          </w:rPr>
          <m:t>N</m:t>
        </m:r>
        <m:r>
          <m:rPr/>
          <w:rPr>
            <w:rFonts w:ascii="Cambria Math" w:hAnsi="Cambria Math"/>
            <w:sz w:val="30"/>
            <w:szCs w:val="30"/>
          </w:rPr>
          <m:t>/kg</m:t>
        </m:r>
      </m:oMath>
      <w:r>
        <w:rPr>
          <w:sz w:val="30"/>
          <w:szCs w:val="30"/>
        </w:rPr>
        <w:t>，则可算出该石料的密度为</w:t>
      </w:r>
      <w:r>
        <w:rPr>
          <w:sz w:val="30"/>
          <w:szCs w:val="30"/>
          <w:u w:val="single"/>
        </w:rPr>
        <w:t xml:space="preserve">                </w:t>
      </w:r>
    </w:p>
    <w:p>
      <w:pPr>
        <w:pStyle w:val="195"/>
        <w:ind w:left="755" w:hanging="474"/>
        <w:rPr>
          <w:rFonts w:hint="eastAsia"/>
          <w:sz w:val="30"/>
          <w:szCs w:val="30"/>
        </w:rPr>
      </w:pPr>
      <w:r>
        <w:rPr>
          <w:sz w:val="30"/>
          <w:szCs w:val="30"/>
        </w:rPr>
        <w:tab/>
      </w:r>
      <w:r>
        <w:rPr>
          <w:sz w:val="30"/>
          <w:szCs w:val="30"/>
        </w:rPr>
        <w:tab/>
      </w:r>
      <w:r>
        <w:rPr>
          <w:sz w:val="30"/>
          <w:szCs w:val="30"/>
        </w:rPr>
        <w:t xml:space="preserve">A. </w:t>
      </w:r>
      <m:oMath>
        <m:r>
          <m:rPr/>
          <w:rPr>
            <w:rFonts w:ascii="Cambria Math" w:hAnsi="Cambria Math"/>
            <w:sz w:val="30"/>
            <w:szCs w:val="30"/>
          </w:rPr>
          <m:t>2.8×</m:t>
        </m:r>
        <m:sSup>
          <m:sSupPr>
            <m:ctrlPr>
              <w:rPr>
                <w:rFonts w:ascii="Cambria Math" w:hAnsi="Cambria Math"/>
                <w:sz w:val="30"/>
                <w:szCs w:val="30"/>
              </w:rPr>
            </m:ctrlPr>
          </m:sSupPr>
          <m:e>
            <m:r>
              <m:rPr/>
              <w:rPr>
                <w:rFonts w:ascii="Cambria Math" w:hAnsi="Cambria Math"/>
                <w:sz w:val="30"/>
                <w:szCs w:val="30"/>
              </w:rPr>
              <m:t>10</m:t>
            </m:r>
            <m:ctrlPr>
              <w:rPr>
                <w:rFonts w:ascii="Cambria Math" w:hAnsi="Cambria Math"/>
                <w:sz w:val="30"/>
                <w:szCs w:val="30"/>
              </w:rPr>
            </m:ctrlPr>
          </m:e>
          <m:sup>
            <m:r>
              <m:rPr/>
              <w:rPr>
                <w:rFonts w:ascii="Cambria Math" w:hAnsi="Cambria Math"/>
                <w:sz w:val="30"/>
                <w:szCs w:val="30"/>
              </w:rPr>
              <m:t>3</m:t>
            </m:r>
            <m:ctrlPr>
              <w:rPr>
                <w:rFonts w:ascii="Cambria Math" w:hAnsi="Cambria Math"/>
                <w:sz w:val="30"/>
                <w:szCs w:val="30"/>
              </w:rPr>
            </m:ctrlPr>
          </m:sup>
        </m:sSup>
        <m:r>
          <m:rPr/>
          <w:rPr>
            <w:rFonts w:ascii="Cambria Math" w:hAnsi="Cambria Math"/>
            <w:sz w:val="30"/>
            <w:szCs w:val="30"/>
          </w:rPr>
          <m:t> </m:t>
        </m:r>
        <m:r>
          <m:rPr>
            <m:sty m:val="p"/>
          </m:rPr>
          <w:rPr>
            <w:rFonts w:ascii="Cambria Math" w:hAnsi="Cambria Math"/>
            <w:sz w:val="30"/>
            <w:szCs w:val="30"/>
          </w:rPr>
          <m:t>kg/</m:t>
        </m:r>
        <m:sSup>
          <m:sSupPr>
            <m:ctrlPr>
              <w:rPr>
                <w:rFonts w:ascii="Cambria Math" w:hAnsi="Cambria Math"/>
                <w:sz w:val="30"/>
                <w:szCs w:val="30"/>
              </w:rPr>
            </m:ctrlPr>
          </m:sSupPr>
          <m:e>
            <m:r>
              <m:rPr>
                <m:sty m:val="p"/>
              </m:rPr>
              <w:rPr>
                <w:rFonts w:ascii="Cambria Math" w:hAnsi="Cambria Math"/>
                <w:sz w:val="30"/>
                <w:szCs w:val="30"/>
              </w:rPr>
              <m:t>m</m:t>
            </m:r>
            <m:ctrlPr>
              <w:rPr>
                <w:rFonts w:ascii="Cambria Math" w:hAnsi="Cambria Math"/>
                <w:sz w:val="30"/>
                <w:szCs w:val="30"/>
              </w:rPr>
            </m:ctrlPr>
          </m:e>
          <m:sup>
            <m:r>
              <m:rPr>
                <m:sty m:val="p"/>
              </m:rPr>
              <w:rPr>
                <w:rFonts w:ascii="Cambria Math" w:hAnsi="Cambria Math"/>
                <w:sz w:val="30"/>
                <w:szCs w:val="30"/>
              </w:rPr>
              <m:t>3</m:t>
            </m:r>
            <m:ctrlPr>
              <w:rPr>
                <w:rFonts w:ascii="Cambria Math" w:hAnsi="Cambria Math"/>
                <w:sz w:val="30"/>
                <w:szCs w:val="30"/>
              </w:rPr>
            </m:ctrlPr>
          </m:sup>
        </m:sSup>
      </m:oMath>
      <w:r>
        <w:rPr>
          <w:sz w:val="30"/>
          <w:szCs w:val="30"/>
        </w:rPr>
        <w:tab/>
      </w:r>
    </w:p>
    <w:p>
      <w:pPr>
        <w:pStyle w:val="199"/>
        <w:ind w:firstLine="708" w:firstLineChars="236"/>
        <w:rPr>
          <w:rFonts w:hint="eastAsia"/>
          <w:sz w:val="30"/>
          <w:szCs w:val="30"/>
        </w:rPr>
      </w:pPr>
      <w:r>
        <w:rPr>
          <w:sz w:val="30"/>
          <w:szCs w:val="30"/>
        </w:rPr>
        <w:t xml:space="preserve">B. </w:t>
      </w:r>
      <m:oMath>
        <m:r>
          <m:rPr/>
          <w:rPr>
            <w:rFonts w:ascii="Cambria Math" w:hAnsi="Cambria Math"/>
            <w:sz w:val="30"/>
            <w:szCs w:val="30"/>
          </w:rPr>
          <m:t>2.3×</m:t>
        </m:r>
        <m:sSup>
          <m:sSupPr>
            <m:ctrlPr>
              <w:rPr>
                <w:rFonts w:ascii="Cambria Math" w:hAnsi="Cambria Math"/>
                <w:sz w:val="30"/>
                <w:szCs w:val="30"/>
              </w:rPr>
            </m:ctrlPr>
          </m:sSupPr>
          <m:e>
            <m:r>
              <m:rPr/>
              <w:rPr>
                <w:rFonts w:ascii="Cambria Math" w:hAnsi="Cambria Math"/>
                <w:sz w:val="30"/>
                <w:szCs w:val="30"/>
              </w:rPr>
              <m:t>10</m:t>
            </m:r>
            <m:ctrlPr>
              <w:rPr>
                <w:rFonts w:ascii="Cambria Math" w:hAnsi="Cambria Math"/>
                <w:sz w:val="30"/>
                <w:szCs w:val="30"/>
              </w:rPr>
            </m:ctrlPr>
          </m:e>
          <m:sup>
            <m:r>
              <m:rPr/>
              <w:rPr>
                <w:rFonts w:ascii="Cambria Math" w:hAnsi="Cambria Math"/>
                <w:sz w:val="30"/>
                <w:szCs w:val="30"/>
              </w:rPr>
              <m:t>3</m:t>
            </m:r>
            <m:ctrlPr>
              <w:rPr>
                <w:rFonts w:ascii="Cambria Math" w:hAnsi="Cambria Math"/>
                <w:sz w:val="30"/>
                <w:szCs w:val="30"/>
              </w:rPr>
            </m:ctrlPr>
          </m:sup>
        </m:sSup>
        <m:r>
          <m:rPr/>
          <w:rPr>
            <w:rFonts w:ascii="Cambria Math" w:hAnsi="Cambria Math"/>
            <w:sz w:val="30"/>
            <w:szCs w:val="30"/>
          </w:rPr>
          <m:t> </m:t>
        </m:r>
        <m:r>
          <m:rPr>
            <m:sty m:val="p"/>
          </m:rPr>
          <w:rPr>
            <w:rFonts w:ascii="Cambria Math" w:hAnsi="Cambria Math"/>
            <w:sz w:val="30"/>
            <w:szCs w:val="30"/>
          </w:rPr>
          <m:t>kg/</m:t>
        </m:r>
        <m:sSup>
          <m:sSupPr>
            <m:ctrlPr>
              <w:rPr>
                <w:rFonts w:ascii="Cambria Math" w:hAnsi="Cambria Math"/>
                <w:sz w:val="30"/>
                <w:szCs w:val="30"/>
              </w:rPr>
            </m:ctrlPr>
          </m:sSupPr>
          <m:e>
            <m:r>
              <m:rPr>
                <m:sty m:val="p"/>
              </m:rPr>
              <w:rPr>
                <w:rFonts w:ascii="Cambria Math" w:hAnsi="Cambria Math"/>
                <w:sz w:val="30"/>
                <w:szCs w:val="30"/>
              </w:rPr>
              <m:t>m</m:t>
            </m:r>
            <m:ctrlPr>
              <w:rPr>
                <w:rFonts w:ascii="Cambria Math" w:hAnsi="Cambria Math"/>
                <w:sz w:val="30"/>
                <w:szCs w:val="30"/>
              </w:rPr>
            </m:ctrlPr>
          </m:e>
          <m:sup>
            <m:r>
              <m:rPr>
                <m:sty m:val="p"/>
              </m:rPr>
              <w:rPr>
                <w:rFonts w:ascii="Cambria Math" w:hAnsi="Cambria Math"/>
                <w:sz w:val="30"/>
                <w:szCs w:val="30"/>
              </w:rPr>
              <m:t>3</m:t>
            </m:r>
            <m:ctrlPr>
              <w:rPr>
                <w:rFonts w:ascii="Cambria Math" w:hAnsi="Cambria Math"/>
                <w:sz w:val="30"/>
                <w:szCs w:val="30"/>
              </w:rPr>
            </m:ctrlPr>
          </m:sup>
        </m:sSup>
      </m:oMath>
      <w:r>
        <w:rPr>
          <w:sz w:val="30"/>
          <w:szCs w:val="30"/>
        </w:rPr>
        <w:tab/>
      </w:r>
    </w:p>
    <w:p>
      <w:pPr>
        <w:pStyle w:val="199"/>
        <w:ind w:firstLine="708" w:firstLineChars="236"/>
        <w:rPr>
          <w:rFonts w:hint="eastAsia"/>
          <w:sz w:val="30"/>
          <w:szCs w:val="30"/>
        </w:rPr>
      </w:pPr>
      <w:r>
        <w:rPr>
          <w:sz w:val="30"/>
          <w:szCs w:val="30"/>
        </w:rPr>
        <w:t xml:space="preserve">C. </w:t>
      </w:r>
      <m:oMath>
        <m:r>
          <m:rPr/>
          <w:rPr>
            <w:rFonts w:ascii="Cambria Math" w:hAnsi="Cambria Math"/>
            <w:sz w:val="30"/>
            <w:szCs w:val="30"/>
          </w:rPr>
          <m:t>0.6×</m:t>
        </m:r>
        <m:sSup>
          <m:sSupPr>
            <m:ctrlPr>
              <w:rPr>
                <w:rFonts w:ascii="Cambria Math" w:hAnsi="Cambria Math"/>
                <w:sz w:val="30"/>
                <w:szCs w:val="30"/>
              </w:rPr>
            </m:ctrlPr>
          </m:sSupPr>
          <m:e>
            <m:r>
              <m:rPr/>
              <w:rPr>
                <w:rFonts w:ascii="Cambria Math" w:hAnsi="Cambria Math"/>
                <w:sz w:val="30"/>
                <w:szCs w:val="30"/>
              </w:rPr>
              <m:t>10</m:t>
            </m:r>
            <m:ctrlPr>
              <w:rPr>
                <w:rFonts w:ascii="Cambria Math" w:hAnsi="Cambria Math"/>
                <w:sz w:val="30"/>
                <w:szCs w:val="30"/>
              </w:rPr>
            </m:ctrlPr>
          </m:e>
          <m:sup>
            <m:r>
              <m:rPr/>
              <w:rPr>
                <w:rFonts w:ascii="Cambria Math" w:hAnsi="Cambria Math"/>
                <w:sz w:val="30"/>
                <w:szCs w:val="30"/>
              </w:rPr>
              <m:t>3</m:t>
            </m:r>
            <m:ctrlPr>
              <w:rPr>
                <w:rFonts w:ascii="Cambria Math" w:hAnsi="Cambria Math"/>
                <w:sz w:val="30"/>
                <w:szCs w:val="30"/>
              </w:rPr>
            </m:ctrlPr>
          </m:sup>
        </m:sSup>
        <m:r>
          <m:rPr/>
          <w:rPr>
            <w:rFonts w:ascii="Cambria Math" w:hAnsi="Cambria Math"/>
            <w:sz w:val="30"/>
            <w:szCs w:val="30"/>
          </w:rPr>
          <m:t> </m:t>
        </m:r>
        <m:r>
          <m:rPr>
            <m:sty m:val="p"/>
          </m:rPr>
          <w:rPr>
            <w:rFonts w:ascii="Cambria Math" w:hAnsi="Cambria Math"/>
            <w:sz w:val="30"/>
            <w:szCs w:val="30"/>
          </w:rPr>
          <m:t>kg/</m:t>
        </m:r>
        <m:sSup>
          <m:sSupPr>
            <m:ctrlPr>
              <w:rPr>
                <w:rFonts w:ascii="Cambria Math" w:hAnsi="Cambria Math"/>
                <w:sz w:val="30"/>
                <w:szCs w:val="30"/>
              </w:rPr>
            </m:ctrlPr>
          </m:sSupPr>
          <m:e>
            <m:r>
              <m:rPr>
                <m:sty m:val="p"/>
              </m:rPr>
              <w:rPr>
                <w:rFonts w:ascii="Cambria Math" w:hAnsi="Cambria Math"/>
                <w:sz w:val="30"/>
                <w:szCs w:val="30"/>
              </w:rPr>
              <m:t>m</m:t>
            </m:r>
            <m:ctrlPr>
              <w:rPr>
                <w:rFonts w:ascii="Cambria Math" w:hAnsi="Cambria Math"/>
                <w:sz w:val="30"/>
                <w:szCs w:val="30"/>
              </w:rPr>
            </m:ctrlPr>
          </m:e>
          <m:sup>
            <m:r>
              <m:rPr>
                <m:sty m:val="p"/>
              </m:rPr>
              <w:rPr>
                <w:rFonts w:ascii="Cambria Math" w:hAnsi="Cambria Math"/>
                <w:sz w:val="30"/>
                <w:szCs w:val="30"/>
              </w:rPr>
              <m:t>3</m:t>
            </m:r>
            <m:ctrlPr>
              <w:rPr>
                <w:rFonts w:ascii="Cambria Math" w:hAnsi="Cambria Math"/>
                <w:sz w:val="30"/>
                <w:szCs w:val="30"/>
              </w:rPr>
            </m:ctrlPr>
          </m:sup>
        </m:sSup>
      </m:oMath>
      <w:r>
        <w:rPr>
          <w:sz w:val="30"/>
          <w:szCs w:val="30"/>
        </w:rPr>
        <w:tab/>
      </w:r>
    </w:p>
    <w:p>
      <w:pPr>
        <w:pStyle w:val="199"/>
        <w:ind w:firstLine="708" w:firstLineChars="236"/>
        <w:rPr>
          <w:sz w:val="30"/>
          <w:szCs w:val="30"/>
        </w:rPr>
      </w:pPr>
      <w:r>
        <w:rPr>
          <w:sz w:val="30"/>
          <w:szCs w:val="30"/>
        </w:rPr>
        <w:t xml:space="preserve">D. </w:t>
      </w:r>
      <m:oMath>
        <m:r>
          <m:rPr/>
          <w:rPr>
            <w:rFonts w:ascii="Cambria Math" w:hAnsi="Cambria Math"/>
            <w:sz w:val="30"/>
            <w:szCs w:val="30"/>
          </w:rPr>
          <m:t>3.2×</m:t>
        </m:r>
        <m:sSup>
          <m:sSupPr>
            <m:ctrlPr>
              <w:rPr>
                <w:rFonts w:ascii="Cambria Math" w:hAnsi="Cambria Math"/>
                <w:sz w:val="30"/>
                <w:szCs w:val="30"/>
              </w:rPr>
            </m:ctrlPr>
          </m:sSupPr>
          <m:e>
            <m:r>
              <m:rPr/>
              <w:rPr>
                <w:rFonts w:ascii="Cambria Math" w:hAnsi="Cambria Math"/>
                <w:sz w:val="30"/>
                <w:szCs w:val="30"/>
              </w:rPr>
              <m:t>10</m:t>
            </m:r>
            <m:ctrlPr>
              <w:rPr>
                <w:rFonts w:ascii="Cambria Math" w:hAnsi="Cambria Math"/>
                <w:sz w:val="30"/>
                <w:szCs w:val="30"/>
              </w:rPr>
            </m:ctrlPr>
          </m:e>
          <m:sup>
            <m:r>
              <m:rPr/>
              <w:rPr>
                <w:rFonts w:ascii="Cambria Math" w:hAnsi="Cambria Math"/>
                <w:sz w:val="30"/>
                <w:szCs w:val="30"/>
              </w:rPr>
              <m:t>3</m:t>
            </m:r>
            <m:ctrlPr>
              <w:rPr>
                <w:rFonts w:ascii="Cambria Math" w:hAnsi="Cambria Math"/>
                <w:sz w:val="30"/>
                <w:szCs w:val="30"/>
              </w:rPr>
            </m:ctrlPr>
          </m:sup>
        </m:sSup>
        <m:r>
          <m:rPr/>
          <w:rPr>
            <w:rFonts w:ascii="Cambria Math" w:hAnsi="Cambria Math"/>
            <w:sz w:val="30"/>
            <w:szCs w:val="30"/>
          </w:rPr>
          <m:t> </m:t>
        </m:r>
        <m:r>
          <m:rPr>
            <m:sty m:val="p"/>
          </m:rPr>
          <w:rPr>
            <w:rFonts w:ascii="Cambria Math" w:hAnsi="Cambria Math"/>
            <w:sz w:val="30"/>
            <w:szCs w:val="30"/>
          </w:rPr>
          <m:t>kg/</m:t>
        </m:r>
        <m:sSup>
          <m:sSupPr>
            <m:ctrlPr>
              <w:rPr>
                <w:rFonts w:ascii="Cambria Math" w:hAnsi="Cambria Math"/>
                <w:sz w:val="30"/>
                <w:szCs w:val="30"/>
              </w:rPr>
            </m:ctrlPr>
          </m:sSupPr>
          <m:e>
            <m:r>
              <m:rPr>
                <m:sty m:val="p"/>
              </m:rPr>
              <w:rPr>
                <w:rFonts w:ascii="Cambria Math" w:hAnsi="Cambria Math"/>
                <w:sz w:val="30"/>
                <w:szCs w:val="30"/>
              </w:rPr>
              <m:t>m</m:t>
            </m:r>
            <m:ctrlPr>
              <w:rPr>
                <w:rFonts w:ascii="Cambria Math" w:hAnsi="Cambria Math"/>
                <w:sz w:val="30"/>
                <w:szCs w:val="30"/>
              </w:rPr>
            </m:ctrlPr>
          </m:e>
          <m:sup>
            <m:r>
              <m:rPr>
                <m:sty m:val="p"/>
              </m:rPr>
              <w:rPr>
                <w:rFonts w:ascii="Cambria Math" w:hAnsi="Cambria Math"/>
                <w:sz w:val="30"/>
                <w:szCs w:val="30"/>
              </w:rPr>
              <m:t>3</m:t>
            </m:r>
            <m:ctrlPr>
              <w:rPr>
                <w:rFonts w:ascii="Cambria Math" w:hAnsi="Cambria Math"/>
                <w:sz w:val="30"/>
                <w:szCs w:val="30"/>
              </w:rPr>
            </m:ctrlPr>
          </m:sup>
        </m:sSup>
      </m:oMath>
    </w:p>
    <w:p>
      <w:pPr>
        <w:pStyle w:val="188"/>
        <w:ind w:left="279" w:hanging="279"/>
        <w:rPr>
          <w:sz w:val="30"/>
          <w:szCs w:val="30"/>
        </w:rPr>
      </w:pPr>
      <w:r>
        <w:rPr>
          <w:sz w:val="30"/>
          <w:szCs w:val="30"/>
        </w:rPr>
        <w:t xml:space="preserve">  </w:t>
      </w:r>
    </w:p>
    <w:p>
      <w:pPr>
        <w:pStyle w:val="195"/>
        <w:ind w:left="755" w:hanging="474"/>
        <w:rPr>
          <w:sz w:val="30"/>
          <w:szCs w:val="30"/>
        </w:rPr>
      </w:pPr>
      <w:r>
        <w:rPr>
          <w:sz w:val="30"/>
          <w:szCs w:val="30"/>
        </w:rPr>
        <w:drawing>
          <wp:anchor distT="0" distB="0" distL="114300" distR="114300" simplePos="0" relativeHeight="251666432" behindDoc="0" locked="0" layoutInCell="1" allowOverlap="1">
            <wp:simplePos x="0" y="0"/>
            <wp:positionH relativeFrom="column">
              <wp:posOffset>6482080</wp:posOffset>
            </wp:positionH>
            <wp:positionV relativeFrom="paragraph">
              <wp:posOffset>939165</wp:posOffset>
            </wp:positionV>
            <wp:extent cx="866775" cy="1009650"/>
            <wp:effectExtent l="1905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8"/>
                    <a:stretch>
                      <a:fillRect/>
                    </a:stretch>
                  </pic:blipFill>
                  <pic:spPr>
                    <a:xfrm>
                      <a:off x="0" y="0"/>
                      <a:ext cx="866775" cy="1009650"/>
                    </a:xfrm>
                    <a:prstGeom prst="rect">
                      <a:avLst/>
                    </a:prstGeom>
                  </pic:spPr>
                </pic:pic>
              </a:graphicData>
            </a:graphic>
          </wp:anchor>
        </w:drawing>
      </w:r>
      <w:r>
        <w:rPr>
          <w:sz w:val="30"/>
          <w:szCs w:val="30"/>
        </w:rPr>
        <w:t>13. 三个体积相等的小球放入盛有水的容器中，静止时如图所示，由此可以断定</w:t>
      </w:r>
      <w:r>
        <w:rPr>
          <w:sz w:val="30"/>
          <w:szCs w:val="30"/>
          <w:u w:val="single"/>
        </w:rPr>
        <w:t xml:space="preserve">                </w:t>
      </w:r>
      <w:r>
        <w:rPr>
          <w:sz w:val="30"/>
          <w:szCs w:val="30"/>
        </w:rPr>
        <w:t>（</w:t>
      </w:r>
      <m:oMath>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木</m:t>
            </m:r>
            <m:ctrlPr>
              <w:rPr>
                <w:rFonts w:ascii="Cambria Math" w:hAnsi="Cambria Math"/>
                <w:sz w:val="30"/>
                <w:szCs w:val="30"/>
              </w:rPr>
            </m:ctrlPr>
          </m:sub>
        </m:sSub>
        <m:r>
          <m:rPr/>
          <w:rPr>
            <w:rFonts w:ascii="Cambria Math" w:hAnsi="Cambria Math"/>
            <w:sz w:val="30"/>
            <w:szCs w:val="30"/>
          </w:rPr>
          <m:t>=0.6×</m:t>
        </m:r>
        <m:sSup>
          <m:sSupPr>
            <m:ctrlPr>
              <w:rPr>
                <w:rFonts w:ascii="Cambria Math" w:hAnsi="Cambria Math"/>
                <w:sz w:val="30"/>
                <w:szCs w:val="30"/>
              </w:rPr>
            </m:ctrlPr>
          </m:sSupPr>
          <m:e>
            <m:r>
              <m:rPr/>
              <w:rPr>
                <w:rFonts w:ascii="Cambria Math" w:hAnsi="Cambria Math"/>
                <w:sz w:val="30"/>
                <w:szCs w:val="30"/>
              </w:rPr>
              <m:t>10</m:t>
            </m:r>
            <m:ctrlPr>
              <w:rPr>
                <w:rFonts w:ascii="Cambria Math" w:hAnsi="Cambria Math"/>
                <w:sz w:val="30"/>
                <w:szCs w:val="30"/>
              </w:rPr>
            </m:ctrlPr>
          </m:e>
          <m:sup>
            <m:r>
              <m:rPr/>
              <w:rPr>
                <w:rFonts w:ascii="Cambria Math" w:hAnsi="Cambria Math"/>
                <w:sz w:val="30"/>
                <w:szCs w:val="30"/>
              </w:rPr>
              <m:t>3</m:t>
            </m:r>
            <m:ctrlPr>
              <w:rPr>
                <w:rFonts w:ascii="Cambria Math" w:hAnsi="Cambria Math"/>
                <w:sz w:val="30"/>
                <w:szCs w:val="30"/>
              </w:rPr>
            </m:ctrlPr>
          </m:sup>
        </m:sSup>
        <m:r>
          <m:rPr/>
          <w:rPr>
            <w:rFonts w:ascii="Cambria Math" w:hAnsi="Cambria Math"/>
            <w:sz w:val="30"/>
            <w:szCs w:val="30"/>
          </w:rPr>
          <m:t> </m:t>
        </m:r>
        <m:r>
          <m:rPr>
            <m:sty m:val="p"/>
          </m:rPr>
          <w:rPr>
            <w:rFonts w:ascii="Cambria Math" w:hAnsi="Cambria Math"/>
            <w:sz w:val="30"/>
            <w:szCs w:val="30"/>
          </w:rPr>
          <m:t>k</m:t>
        </m:r>
        <m:r>
          <m:rPr/>
          <w:rPr>
            <w:rFonts w:ascii="Cambria Math" w:hAnsi="Cambria Math"/>
            <w:sz w:val="30"/>
            <w:szCs w:val="30"/>
          </w:rPr>
          <m:t>g/</m:t>
        </m:r>
        <m:sSup>
          <m:sSupPr>
            <m:ctrlPr>
              <w:rPr>
                <w:rFonts w:ascii="Cambria Math" w:hAnsi="Cambria Math"/>
                <w:sz w:val="30"/>
                <w:szCs w:val="30"/>
              </w:rPr>
            </m:ctrlPr>
          </m:sSupPr>
          <m:e>
            <m:r>
              <m:rPr/>
              <w:rPr>
                <w:rFonts w:ascii="Cambria Math" w:hAnsi="Cambria Math"/>
                <w:sz w:val="30"/>
                <w:szCs w:val="30"/>
              </w:rPr>
              <m:t>m</m:t>
            </m:r>
            <m:ctrlPr>
              <w:rPr>
                <w:rFonts w:ascii="Cambria Math" w:hAnsi="Cambria Math"/>
                <w:sz w:val="30"/>
                <w:szCs w:val="30"/>
              </w:rPr>
            </m:ctrlPr>
          </m:e>
          <m:sup>
            <m:r>
              <m:rPr/>
              <w:rPr>
                <w:rFonts w:ascii="Cambria Math" w:hAnsi="Cambria Math"/>
                <w:sz w:val="30"/>
                <w:szCs w:val="30"/>
              </w:rPr>
              <m:t>3</m:t>
            </m:r>
            <m:ctrlPr>
              <w:rPr>
                <w:rFonts w:ascii="Cambria Math" w:hAnsi="Cambria Math"/>
                <w:sz w:val="30"/>
                <w:szCs w:val="30"/>
              </w:rPr>
            </m:ctrlPr>
          </m:sup>
        </m:sSup>
      </m:oMath>
      <w:r>
        <w:rPr>
          <w:sz w:val="30"/>
          <w:szCs w:val="30"/>
        </w:rPr>
        <w:t>，</w:t>
      </w:r>
      <m:oMath>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铁</m:t>
            </m:r>
            <m:ctrlPr>
              <w:rPr>
                <w:rFonts w:ascii="Cambria Math" w:hAnsi="Cambria Math"/>
                <w:sz w:val="30"/>
                <w:szCs w:val="30"/>
              </w:rPr>
            </m:ctrlPr>
          </m:sub>
        </m:sSub>
        <m:r>
          <m:rPr/>
          <w:rPr>
            <w:rFonts w:ascii="Cambria Math" w:hAnsi="Cambria Math"/>
            <w:sz w:val="30"/>
            <w:szCs w:val="30"/>
          </w:rPr>
          <m:t>=7.9×</m:t>
        </m:r>
        <m:sSup>
          <m:sSupPr>
            <m:ctrlPr>
              <w:rPr>
                <w:rFonts w:ascii="Cambria Math" w:hAnsi="Cambria Math"/>
                <w:sz w:val="30"/>
                <w:szCs w:val="30"/>
              </w:rPr>
            </m:ctrlPr>
          </m:sSupPr>
          <m:e>
            <m:r>
              <m:rPr/>
              <w:rPr>
                <w:rFonts w:ascii="Cambria Math" w:hAnsi="Cambria Math"/>
                <w:sz w:val="30"/>
                <w:szCs w:val="30"/>
              </w:rPr>
              <m:t>10</m:t>
            </m:r>
            <m:ctrlPr>
              <w:rPr>
                <w:rFonts w:ascii="Cambria Math" w:hAnsi="Cambria Math"/>
                <w:sz w:val="30"/>
                <w:szCs w:val="30"/>
              </w:rPr>
            </m:ctrlPr>
          </m:e>
          <m:sup>
            <m:r>
              <m:rPr/>
              <w:rPr>
                <w:rFonts w:ascii="Cambria Math" w:hAnsi="Cambria Math"/>
                <w:sz w:val="30"/>
                <w:szCs w:val="30"/>
              </w:rPr>
              <m:t>3</m:t>
            </m:r>
            <m:ctrlPr>
              <w:rPr>
                <w:rFonts w:ascii="Cambria Math" w:hAnsi="Cambria Math"/>
                <w:sz w:val="30"/>
                <w:szCs w:val="30"/>
              </w:rPr>
            </m:ctrlPr>
          </m:sup>
        </m:sSup>
        <m:r>
          <m:rPr/>
          <w:rPr>
            <w:rFonts w:ascii="Cambria Math" w:hAnsi="Cambria Math"/>
            <w:sz w:val="30"/>
            <w:szCs w:val="30"/>
          </w:rPr>
          <m:t> </m:t>
        </m:r>
        <m:r>
          <m:rPr>
            <m:sty m:val="p"/>
          </m:rPr>
          <w:rPr>
            <w:rFonts w:ascii="Cambria Math" w:hAnsi="Cambria Math"/>
            <w:sz w:val="30"/>
            <w:szCs w:val="30"/>
          </w:rPr>
          <m:t>k</m:t>
        </m:r>
        <m:r>
          <m:rPr/>
          <w:rPr>
            <w:rFonts w:ascii="Cambria Math" w:hAnsi="Cambria Math"/>
            <w:sz w:val="30"/>
            <w:szCs w:val="30"/>
          </w:rPr>
          <m:t>g/</m:t>
        </m:r>
        <m:sSup>
          <m:sSupPr>
            <m:ctrlPr>
              <w:rPr>
                <w:rFonts w:ascii="Cambria Math" w:hAnsi="Cambria Math"/>
                <w:sz w:val="30"/>
                <w:szCs w:val="30"/>
              </w:rPr>
            </m:ctrlPr>
          </m:sSupPr>
          <m:e>
            <m:r>
              <m:rPr/>
              <w:rPr>
                <w:rFonts w:ascii="Cambria Math" w:hAnsi="Cambria Math"/>
                <w:sz w:val="30"/>
                <w:szCs w:val="30"/>
              </w:rPr>
              <m:t>m</m:t>
            </m:r>
            <m:ctrlPr>
              <w:rPr>
                <w:rFonts w:ascii="Cambria Math" w:hAnsi="Cambria Math"/>
                <w:sz w:val="30"/>
                <w:szCs w:val="30"/>
              </w:rPr>
            </m:ctrlPr>
          </m:e>
          <m:sup>
            <m:r>
              <m:rPr/>
              <w:rPr>
                <w:rFonts w:ascii="Cambria Math" w:hAnsi="Cambria Math"/>
                <w:sz w:val="30"/>
                <w:szCs w:val="30"/>
              </w:rPr>
              <m:t>3</m:t>
            </m:r>
            <m:ctrlPr>
              <w:rPr>
                <w:rFonts w:ascii="Cambria Math" w:hAnsi="Cambria Math"/>
                <w:sz w:val="30"/>
                <w:szCs w:val="30"/>
              </w:rPr>
            </m:ctrlPr>
          </m:sup>
        </m:sSup>
      </m:oMath>
      <w:r>
        <w:rPr>
          <w:sz w:val="30"/>
          <w:szCs w:val="30"/>
        </w:rPr>
        <w:t>，</w:t>
      </w:r>
      <m:oMath>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铜</m:t>
            </m:r>
            <m:ctrlPr>
              <w:rPr>
                <w:rFonts w:ascii="Cambria Math" w:hAnsi="Cambria Math"/>
                <w:sz w:val="30"/>
                <w:szCs w:val="30"/>
              </w:rPr>
            </m:ctrlPr>
          </m:sub>
        </m:sSub>
        <m:r>
          <m:rPr/>
          <w:rPr>
            <w:rFonts w:ascii="Cambria Math" w:hAnsi="Cambria Math"/>
            <w:sz w:val="30"/>
            <w:szCs w:val="30"/>
          </w:rPr>
          <m:t>=8.9×</m:t>
        </m:r>
        <m:sSup>
          <m:sSupPr>
            <m:ctrlPr>
              <w:rPr>
                <w:rFonts w:ascii="Cambria Math" w:hAnsi="Cambria Math"/>
                <w:sz w:val="30"/>
                <w:szCs w:val="30"/>
              </w:rPr>
            </m:ctrlPr>
          </m:sSupPr>
          <m:e>
            <m:r>
              <m:rPr/>
              <w:rPr>
                <w:rFonts w:ascii="Cambria Math" w:hAnsi="Cambria Math"/>
                <w:sz w:val="30"/>
                <w:szCs w:val="30"/>
              </w:rPr>
              <m:t>10</m:t>
            </m:r>
            <m:ctrlPr>
              <w:rPr>
                <w:rFonts w:ascii="Cambria Math" w:hAnsi="Cambria Math"/>
                <w:sz w:val="30"/>
                <w:szCs w:val="30"/>
              </w:rPr>
            </m:ctrlPr>
          </m:e>
          <m:sup>
            <m:r>
              <m:rPr/>
              <w:rPr>
                <w:rFonts w:ascii="Cambria Math" w:hAnsi="Cambria Math"/>
                <w:sz w:val="30"/>
                <w:szCs w:val="30"/>
              </w:rPr>
              <m:t>3</m:t>
            </m:r>
            <m:ctrlPr>
              <w:rPr>
                <w:rFonts w:ascii="Cambria Math" w:hAnsi="Cambria Math"/>
                <w:sz w:val="30"/>
                <w:szCs w:val="30"/>
              </w:rPr>
            </m:ctrlPr>
          </m:sup>
        </m:sSup>
        <m:r>
          <m:rPr/>
          <w:rPr>
            <w:rFonts w:ascii="Cambria Math" w:hAnsi="Cambria Math"/>
            <w:sz w:val="30"/>
            <w:szCs w:val="30"/>
          </w:rPr>
          <m:t> </m:t>
        </m:r>
        <m:r>
          <m:rPr>
            <m:sty m:val="p"/>
          </m:rPr>
          <w:rPr>
            <w:rFonts w:ascii="Cambria Math" w:hAnsi="Cambria Math"/>
            <w:sz w:val="30"/>
            <w:szCs w:val="30"/>
          </w:rPr>
          <m:t>k</m:t>
        </m:r>
        <m:r>
          <m:rPr/>
          <w:rPr>
            <w:rFonts w:ascii="Cambria Math" w:hAnsi="Cambria Math"/>
            <w:sz w:val="30"/>
            <w:szCs w:val="30"/>
          </w:rPr>
          <m:t>g/</m:t>
        </m:r>
        <m:sSup>
          <m:sSupPr>
            <m:ctrlPr>
              <w:rPr>
                <w:rFonts w:ascii="Cambria Math" w:hAnsi="Cambria Math"/>
                <w:sz w:val="30"/>
                <w:szCs w:val="30"/>
              </w:rPr>
            </m:ctrlPr>
          </m:sSupPr>
          <m:e>
            <m:r>
              <m:rPr/>
              <w:rPr>
                <w:rFonts w:ascii="Cambria Math" w:hAnsi="Cambria Math"/>
                <w:sz w:val="30"/>
                <w:szCs w:val="30"/>
              </w:rPr>
              <m:t>m</m:t>
            </m:r>
            <m:ctrlPr>
              <w:rPr>
                <w:rFonts w:ascii="Cambria Math" w:hAnsi="Cambria Math"/>
                <w:sz w:val="30"/>
                <w:szCs w:val="30"/>
              </w:rPr>
            </m:ctrlPr>
          </m:e>
          <m:sup>
            <m:r>
              <m:rPr/>
              <w:rPr>
                <w:rFonts w:ascii="Cambria Math" w:hAnsi="Cambria Math"/>
                <w:sz w:val="30"/>
                <w:szCs w:val="30"/>
              </w:rPr>
              <m:t>3</m:t>
            </m:r>
            <m:ctrlPr>
              <w:rPr>
                <w:rFonts w:ascii="Cambria Math" w:hAnsi="Cambria Math"/>
                <w:sz w:val="30"/>
                <w:szCs w:val="30"/>
              </w:rPr>
            </m:ctrlPr>
          </m:sup>
        </m:sSup>
      </m:oMath>
      <w:r>
        <w:rPr>
          <w:sz w:val="30"/>
          <w:szCs w:val="30"/>
        </w:rPr>
        <w:t>）</w:t>
      </w:r>
    </w:p>
    <w:p>
      <w:pPr>
        <w:pStyle w:val="195"/>
        <w:ind w:left="755" w:hanging="474"/>
        <w:rPr>
          <w:sz w:val="30"/>
          <w:szCs w:val="30"/>
        </w:rPr>
      </w:pPr>
      <w:r>
        <w:rPr>
          <w:sz w:val="30"/>
          <w:szCs w:val="30"/>
        </w:rPr>
        <w:tab/>
      </w:r>
      <w:r>
        <w:rPr>
          <w:sz w:val="30"/>
          <w:szCs w:val="30"/>
        </w:rPr>
        <w:tab/>
      </w:r>
      <w:r>
        <w:rPr>
          <w:sz w:val="30"/>
          <w:szCs w:val="30"/>
        </w:rPr>
        <w:t>A. 木球一定是空心的，木球受到的浮力等于铁球受到的浮力</w:t>
      </w:r>
    </w:p>
    <w:p>
      <w:pPr>
        <w:pStyle w:val="201"/>
        <w:rPr>
          <w:sz w:val="30"/>
          <w:szCs w:val="30"/>
        </w:rPr>
      </w:pPr>
      <w:r>
        <w:rPr>
          <w:sz w:val="30"/>
          <w:szCs w:val="30"/>
        </w:rPr>
        <w:tab/>
      </w:r>
      <w:r>
        <w:rPr>
          <w:sz w:val="30"/>
          <w:szCs w:val="30"/>
        </w:rPr>
        <w:t>B. 铁球一定是空心的，木球受到的浮力等于铁球受到的浮力</w:t>
      </w:r>
    </w:p>
    <w:p>
      <w:pPr>
        <w:pStyle w:val="201"/>
        <w:rPr>
          <w:sz w:val="30"/>
          <w:szCs w:val="30"/>
        </w:rPr>
      </w:pPr>
      <w:r>
        <w:rPr>
          <w:sz w:val="30"/>
          <w:szCs w:val="30"/>
        </w:rPr>
        <w:tab/>
      </w:r>
      <w:r>
        <w:rPr>
          <w:sz w:val="30"/>
          <w:szCs w:val="30"/>
        </w:rPr>
        <w:t>C. 铁球一定是空心的，铁球受到的浮力等于铜球受到的浮力</w:t>
      </w:r>
    </w:p>
    <w:p>
      <w:pPr>
        <w:pStyle w:val="201"/>
        <w:rPr>
          <w:sz w:val="30"/>
          <w:szCs w:val="30"/>
        </w:rPr>
      </w:pPr>
      <w:r>
        <w:rPr>
          <w:sz w:val="30"/>
          <w:szCs w:val="30"/>
        </w:rPr>
        <w:tab/>
      </w:r>
      <w:r>
        <w:rPr>
          <w:sz w:val="30"/>
          <w:szCs w:val="30"/>
        </w:rPr>
        <w:t>D. 铜球一定是空心的，铁球受到的浮力等于铜球受到的浮力</w:t>
      </w:r>
    </w:p>
    <w:p>
      <w:pPr>
        <w:pStyle w:val="188"/>
        <w:ind w:left="279" w:hanging="279"/>
        <w:rPr>
          <w:sz w:val="30"/>
          <w:szCs w:val="30"/>
        </w:rPr>
      </w:pPr>
      <w:r>
        <w:rPr>
          <w:sz w:val="30"/>
          <w:szCs w:val="30"/>
        </w:rPr>
        <w:t xml:space="preserve">  </w:t>
      </w:r>
    </w:p>
    <w:p>
      <w:pPr>
        <w:pStyle w:val="195"/>
        <w:ind w:left="755" w:hanging="474"/>
        <w:rPr>
          <w:sz w:val="30"/>
          <w:szCs w:val="30"/>
        </w:rPr>
      </w:pPr>
      <w:r>
        <w:rPr>
          <w:sz w:val="30"/>
          <w:szCs w:val="30"/>
        </w:rPr>
        <w:t xml:space="preserve">14. 小明每天测量同一个鸡蛋的质量，再把鸡蛋放入水中，观察它的浮沉情况后，取出放好。如表是他记录的部分数据及现象（鸡蛋的体积保持不变 </w:t>
      </w:r>
      <m:oMath>
        <m:r>
          <m:rPr/>
          <w:rPr>
            <w:rFonts w:ascii="Cambria Math" w:hAnsi="Cambria Math"/>
            <w:sz w:val="30"/>
            <w:szCs w:val="30"/>
          </w:rPr>
          <m:t>)</m:t>
        </m:r>
      </m:oMath>
      <w:r>
        <w:rPr>
          <w:sz w:val="30"/>
          <w:szCs w:val="30"/>
        </w:rPr>
        <w:t>。下列判断正确的是</w:t>
      </w:r>
      <w:r>
        <w:rPr>
          <w:sz w:val="30"/>
          <w:szCs w:val="30"/>
          <w:u w:val="single"/>
        </w:rPr>
        <w:t xml:space="preserve">                </w:t>
      </w:r>
    </w:p>
    <w:p>
      <w:pPr>
        <w:pStyle w:val="195"/>
        <w:ind w:left="755" w:hanging="474"/>
        <w:rPr>
          <w:sz w:val="30"/>
          <w:szCs w:val="30"/>
        </w:rPr>
      </w:pPr>
      <w:r>
        <w:rPr>
          <w:sz w:val="30"/>
          <w:szCs w:val="30"/>
        </w:rPr>
        <w:tab/>
      </w:r>
      <w:r>
        <w:rPr>
          <w:position w:val="-88"/>
          <w:sz w:val="30"/>
          <w:szCs w:val="30"/>
        </w:rPr>
        <w:drawing>
          <wp:inline distT="0" distB="0" distL="0" distR="0">
            <wp:extent cx="5119370" cy="1400175"/>
            <wp:effectExtent l="19050" t="0" r="4726"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9"/>
                    <a:stretch>
                      <a:fillRect/>
                    </a:stretch>
                  </pic:blipFill>
                  <pic:spPr>
                    <a:xfrm>
                      <a:off x="0" y="0"/>
                      <a:ext cx="5119724" cy="1400175"/>
                    </a:xfrm>
                    <a:prstGeom prst="rect">
                      <a:avLst/>
                    </a:prstGeom>
                  </pic:spPr>
                </pic:pic>
              </a:graphicData>
            </a:graphic>
          </wp:inline>
        </w:drawing>
      </w:r>
    </w:p>
    <w:p>
      <w:pPr>
        <w:pStyle w:val="201"/>
        <w:rPr>
          <w:sz w:val="30"/>
          <w:szCs w:val="30"/>
        </w:rPr>
      </w:pPr>
      <w:r>
        <w:rPr>
          <w:sz w:val="30"/>
          <w:szCs w:val="30"/>
        </w:rPr>
        <w:tab/>
      </w:r>
      <w:r>
        <w:rPr>
          <w:sz w:val="30"/>
          <w:szCs w:val="30"/>
        </w:rPr>
        <w:t>A. 鸡蛋的密度一直在变大</w:t>
      </w:r>
    </w:p>
    <w:p>
      <w:pPr>
        <w:pStyle w:val="201"/>
        <w:rPr>
          <w:sz w:val="30"/>
          <w:szCs w:val="30"/>
        </w:rPr>
      </w:pPr>
      <w:r>
        <w:rPr>
          <w:sz w:val="30"/>
          <w:szCs w:val="30"/>
        </w:rPr>
        <w:tab/>
      </w:r>
      <w:r>
        <w:rPr>
          <w:sz w:val="30"/>
          <w:szCs w:val="30"/>
        </w:rPr>
        <w:t xml:space="preserve">B. 第 </w:t>
      </w:r>
      <m:oMath>
        <m:r>
          <m:rPr/>
          <w:rPr>
            <w:rFonts w:ascii="Cambria Math" w:hAnsi="Cambria Math"/>
            <w:sz w:val="30"/>
            <w:szCs w:val="30"/>
          </w:rPr>
          <m:t>70</m:t>
        </m:r>
      </m:oMath>
      <w:r>
        <w:rPr>
          <w:sz w:val="30"/>
          <w:szCs w:val="30"/>
        </w:rPr>
        <w:t xml:space="preserve"> 天受到的浮力最小</w:t>
      </w:r>
    </w:p>
    <w:p>
      <w:pPr>
        <w:pStyle w:val="201"/>
        <w:rPr>
          <w:sz w:val="30"/>
          <w:szCs w:val="30"/>
        </w:rPr>
      </w:pPr>
      <w:r>
        <w:rPr>
          <w:sz w:val="30"/>
          <w:szCs w:val="30"/>
        </w:rPr>
        <w:tab/>
      </w:r>
      <w:r>
        <w:rPr>
          <w:sz w:val="30"/>
          <w:szCs w:val="30"/>
        </w:rPr>
        <w:t xml:space="preserve">C. 从第 </w:t>
      </w:r>
      <m:oMath>
        <m:r>
          <m:rPr/>
          <w:rPr>
            <w:rFonts w:ascii="Cambria Math" w:hAnsi="Cambria Math"/>
            <w:sz w:val="30"/>
            <w:szCs w:val="30"/>
          </w:rPr>
          <m:t>29</m:t>
        </m:r>
      </m:oMath>
      <w:r>
        <w:rPr>
          <w:sz w:val="30"/>
          <w:szCs w:val="30"/>
        </w:rPr>
        <w:t xml:space="preserve"> 天到 </w:t>
      </w:r>
      <m:oMath>
        <m:r>
          <m:rPr/>
          <w:rPr>
            <w:rFonts w:ascii="Cambria Math" w:hAnsi="Cambria Math"/>
            <w:sz w:val="30"/>
            <w:szCs w:val="30"/>
          </w:rPr>
          <m:t>58</m:t>
        </m:r>
      </m:oMath>
      <w:r>
        <w:rPr>
          <w:sz w:val="30"/>
          <w:szCs w:val="30"/>
        </w:rPr>
        <w:t xml:space="preserve"> 天过程中，鸡蛋受到的浮力一直在变大</w:t>
      </w:r>
    </w:p>
    <w:p>
      <w:pPr>
        <w:pStyle w:val="201"/>
        <w:rPr>
          <w:sz w:val="30"/>
          <w:szCs w:val="30"/>
        </w:rPr>
      </w:pPr>
      <w:r>
        <w:rPr>
          <w:sz w:val="30"/>
          <w:szCs w:val="30"/>
        </w:rPr>
        <w:tab/>
      </w:r>
      <w:r>
        <w:rPr>
          <w:sz w:val="30"/>
          <w:szCs w:val="30"/>
        </w:rPr>
        <w:t xml:space="preserve">D. 第 </w:t>
      </w:r>
      <m:oMath>
        <m:r>
          <m:rPr/>
          <w:rPr>
            <w:rFonts w:ascii="Cambria Math" w:hAnsi="Cambria Math"/>
            <w:sz w:val="30"/>
            <w:szCs w:val="30"/>
          </w:rPr>
          <m:t>58</m:t>
        </m:r>
      </m:oMath>
      <w:r>
        <w:rPr>
          <w:sz w:val="30"/>
          <w:szCs w:val="30"/>
        </w:rPr>
        <w:t xml:space="preserve"> 天受到的浮力与第 </w:t>
      </w:r>
      <m:oMath>
        <m:r>
          <m:rPr/>
          <w:rPr>
            <w:rFonts w:ascii="Cambria Math" w:hAnsi="Cambria Math"/>
            <w:sz w:val="30"/>
            <w:szCs w:val="30"/>
          </w:rPr>
          <m:t>70</m:t>
        </m:r>
      </m:oMath>
      <w:r>
        <w:rPr>
          <w:sz w:val="30"/>
          <w:szCs w:val="30"/>
        </w:rPr>
        <w:t xml:space="preserve"> 天受到的浮力相等</w:t>
      </w:r>
    </w:p>
    <w:p>
      <w:pPr>
        <w:pStyle w:val="188"/>
        <w:ind w:left="279" w:hanging="279"/>
        <w:rPr>
          <w:sz w:val="30"/>
          <w:szCs w:val="30"/>
        </w:rPr>
      </w:pPr>
      <w:r>
        <w:rPr>
          <w:sz w:val="30"/>
          <w:szCs w:val="30"/>
        </w:rPr>
        <w:t xml:space="preserve">  </w:t>
      </w:r>
    </w:p>
    <w:p>
      <w:pPr>
        <w:pStyle w:val="195"/>
        <w:ind w:left="755" w:hanging="474"/>
        <w:rPr>
          <w:sz w:val="30"/>
          <w:szCs w:val="30"/>
        </w:rPr>
      </w:pPr>
      <w:r>
        <w:rPr>
          <w:sz w:val="30"/>
          <w:szCs w:val="30"/>
        </w:rPr>
        <w:drawing>
          <wp:anchor distT="0" distB="0" distL="114300" distR="114300" simplePos="0" relativeHeight="251667456" behindDoc="0" locked="0" layoutInCell="1" allowOverlap="1">
            <wp:simplePos x="0" y="0"/>
            <wp:positionH relativeFrom="column">
              <wp:posOffset>5453380</wp:posOffset>
            </wp:positionH>
            <wp:positionV relativeFrom="paragraph">
              <wp:posOffset>1774825</wp:posOffset>
            </wp:positionV>
            <wp:extent cx="2151380" cy="981075"/>
            <wp:effectExtent l="19050" t="0" r="127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0"/>
                    <a:stretch>
                      <a:fillRect/>
                    </a:stretch>
                  </pic:blipFill>
                  <pic:spPr>
                    <a:xfrm>
                      <a:off x="0" y="0"/>
                      <a:ext cx="2151380" cy="981075"/>
                    </a:xfrm>
                    <a:prstGeom prst="rect">
                      <a:avLst/>
                    </a:prstGeom>
                  </pic:spPr>
                </pic:pic>
              </a:graphicData>
            </a:graphic>
          </wp:anchor>
        </w:drawing>
      </w:r>
      <w:r>
        <w:rPr>
          <w:sz w:val="30"/>
          <w:szCs w:val="30"/>
        </w:rPr>
        <w:t xml:space="preserve">15. 如图所示，将甲、乙两个容器放在水平桌面上，甲、乙两容器的底面积分别为 </w:t>
      </w:r>
      <m:oMath>
        <m:sSub>
          <m:sSubPr>
            <m:ctrlPr>
              <w:rPr>
                <w:rFonts w:ascii="Cambria Math" w:hAnsi="Cambria Math"/>
                <w:sz w:val="30"/>
                <w:szCs w:val="30"/>
              </w:rPr>
            </m:ctrlPr>
          </m:sSubPr>
          <m:e>
            <m:r>
              <m:rPr/>
              <w:rPr>
                <w:rFonts w:ascii="Cambria Math" w:hAnsi="Cambria Math"/>
                <w:sz w:val="30"/>
                <w:szCs w:val="30"/>
              </w:rPr>
              <m:t>S</m:t>
            </m:r>
            <m:ctrlPr>
              <w:rPr>
                <w:rFonts w:ascii="Cambria Math" w:hAnsi="Cambria Math"/>
                <w:sz w:val="30"/>
                <w:szCs w:val="30"/>
              </w:rPr>
            </m:ctrlPr>
          </m:e>
          <m:sub>
            <m:r>
              <m:rPr>
                <m:sty m:val="p"/>
              </m:rPr>
              <w:rPr>
                <w:rFonts w:ascii="Cambria Math" w:hAnsi="Cambria Math"/>
                <w:sz w:val="30"/>
                <w:szCs w:val="30"/>
              </w:rPr>
              <m:t>甲</m:t>
            </m:r>
            <m:ctrlPr>
              <w:rPr>
                <w:rFonts w:ascii="Cambria Math" w:hAnsi="Cambria Math"/>
                <w:sz w:val="30"/>
                <w:szCs w:val="30"/>
              </w:rPr>
            </m:ctrlPr>
          </m:sub>
        </m:sSub>
      </m:oMath>
      <w:r>
        <w:rPr>
          <w:sz w:val="30"/>
          <w:szCs w:val="30"/>
        </w:rPr>
        <w:t xml:space="preserve"> 和 </w:t>
      </w:r>
      <m:oMath>
        <m:sSub>
          <m:sSubPr>
            <m:ctrlPr>
              <w:rPr>
                <w:rFonts w:ascii="Cambria Math" w:hAnsi="Cambria Math"/>
                <w:sz w:val="30"/>
                <w:szCs w:val="30"/>
              </w:rPr>
            </m:ctrlPr>
          </m:sSubPr>
          <m:e>
            <m:r>
              <m:rPr/>
              <w:rPr>
                <w:rFonts w:ascii="Cambria Math" w:hAnsi="Cambria Math"/>
                <w:sz w:val="30"/>
                <w:szCs w:val="30"/>
              </w:rPr>
              <m:t>S</m:t>
            </m:r>
            <m:ctrlPr>
              <w:rPr>
                <w:rFonts w:ascii="Cambria Math" w:hAnsi="Cambria Math"/>
                <w:sz w:val="30"/>
                <w:szCs w:val="30"/>
              </w:rPr>
            </m:ctrlPr>
          </m:e>
          <m:sub>
            <m:r>
              <m:rPr>
                <m:sty m:val="p"/>
              </m:rPr>
              <w:rPr>
                <w:rFonts w:ascii="Cambria Math" w:hAnsi="Cambria Math"/>
                <w:sz w:val="30"/>
                <w:szCs w:val="30"/>
              </w:rPr>
              <m:t>乙</m:t>
            </m:r>
            <m:ctrlPr>
              <w:rPr>
                <w:rFonts w:ascii="Cambria Math" w:hAnsi="Cambria Math"/>
                <w:sz w:val="30"/>
                <w:szCs w:val="30"/>
              </w:rPr>
            </m:ctrlPr>
          </m:sub>
        </m:sSub>
      </m:oMath>
      <w:r>
        <w:rPr>
          <w:sz w:val="30"/>
          <w:szCs w:val="30"/>
        </w:rPr>
        <w:t xml:space="preserve">。甲容器中盛有密度为 </w:t>
      </w:r>
      <m:oMath>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w:rPr>
                <w:rFonts w:ascii="Cambria Math" w:hAnsi="Cambria Math"/>
                <w:sz w:val="30"/>
                <w:szCs w:val="30"/>
              </w:rPr>
              <m:t>1</m:t>
            </m:r>
            <m:ctrlPr>
              <w:rPr>
                <w:rFonts w:ascii="Cambria Math" w:hAnsi="Cambria Math"/>
                <w:sz w:val="30"/>
                <w:szCs w:val="30"/>
              </w:rPr>
            </m:ctrlPr>
          </m:sub>
        </m:sSub>
      </m:oMath>
      <w:r>
        <w:rPr>
          <w:sz w:val="30"/>
          <w:szCs w:val="30"/>
        </w:rPr>
        <w:t xml:space="preserve"> 的液体，乙容器中盛有密度为 </w:t>
      </w:r>
      <m:oMath>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w:rPr>
                <w:rFonts w:ascii="Cambria Math" w:hAnsi="Cambria Math"/>
                <w:sz w:val="30"/>
                <w:szCs w:val="30"/>
              </w:rPr>
              <m:t>2</m:t>
            </m:r>
            <m:ctrlPr>
              <w:rPr>
                <w:rFonts w:ascii="Cambria Math" w:hAnsi="Cambria Math"/>
                <w:sz w:val="30"/>
                <w:szCs w:val="30"/>
              </w:rPr>
            </m:ctrlPr>
          </m:sub>
        </m:sSub>
      </m:oMath>
      <w:r>
        <w:rPr>
          <w:sz w:val="30"/>
          <w:szCs w:val="30"/>
        </w:rPr>
        <w:t xml:space="preserve"> 的液体。现将体积相等的 </w:t>
      </w:r>
      <m:oMath>
        <m:r>
          <m:rPr/>
          <w:rPr>
            <w:rFonts w:ascii="Cambria Math" w:hAnsi="Cambria Math"/>
            <w:sz w:val="30"/>
            <w:szCs w:val="30"/>
          </w:rPr>
          <m:t>A</m:t>
        </m:r>
      </m:oMath>
      <w:r>
        <w:rPr>
          <w:sz w:val="30"/>
          <w:szCs w:val="30"/>
        </w:rPr>
        <w:t xml:space="preserve"> 、 </w:t>
      </w:r>
      <m:oMath>
        <m:r>
          <m:rPr/>
          <w:rPr>
            <w:rFonts w:ascii="Cambria Math" w:hAnsi="Cambria Math"/>
            <w:sz w:val="30"/>
            <w:szCs w:val="30"/>
          </w:rPr>
          <m:t>B</m:t>
        </m:r>
      </m:oMath>
      <w:r>
        <w:rPr>
          <w:sz w:val="30"/>
          <w:szCs w:val="30"/>
        </w:rPr>
        <w:t xml:space="preserve"> 两个物体分别放入甲、乙两容器后，物体 </w:t>
      </w:r>
      <m:oMath>
        <m:r>
          <m:rPr/>
          <w:rPr>
            <w:rFonts w:ascii="Cambria Math" w:hAnsi="Cambria Math"/>
            <w:sz w:val="30"/>
            <w:szCs w:val="30"/>
          </w:rPr>
          <m:t>A</m:t>
        </m:r>
      </m:oMath>
      <w:r>
        <w:rPr>
          <w:sz w:val="30"/>
          <w:szCs w:val="30"/>
        </w:rPr>
        <w:t xml:space="preserve"> 悬浮，物体 </w:t>
      </w:r>
      <m:oMath>
        <m:r>
          <m:rPr/>
          <w:rPr>
            <w:rFonts w:ascii="Cambria Math" w:hAnsi="Cambria Math"/>
            <w:sz w:val="30"/>
            <w:szCs w:val="30"/>
          </w:rPr>
          <m:t>B</m:t>
        </m:r>
      </m:oMath>
      <w:r>
        <w:rPr>
          <w:sz w:val="30"/>
          <w:szCs w:val="30"/>
        </w:rPr>
        <w:t xml:space="preserve"> 漂浮且有一半体积露出液面，此时两容器中液面相平。液体对甲容器底部的压强为 </w:t>
      </w:r>
      <m:oMath>
        <m:sSub>
          <m:sSubPr>
            <m:ctrlPr>
              <w:rPr>
                <w:rFonts w:ascii="Cambria Math" w:hAnsi="Cambria Math"/>
                <w:sz w:val="30"/>
                <w:szCs w:val="30"/>
              </w:rPr>
            </m:ctrlPr>
          </m:sSubPr>
          <m:e>
            <m:r>
              <m:rPr/>
              <w:rPr>
                <w:rFonts w:ascii="Cambria Math" w:hAnsi="Cambria Math"/>
                <w:sz w:val="30"/>
                <w:szCs w:val="30"/>
              </w:rPr>
              <m:t>p</m:t>
            </m:r>
            <m:ctrlPr>
              <w:rPr>
                <w:rFonts w:ascii="Cambria Math" w:hAnsi="Cambria Math"/>
                <w:sz w:val="30"/>
                <w:szCs w:val="30"/>
              </w:rPr>
            </m:ctrlPr>
          </m:e>
          <m:sub>
            <m:r>
              <m:rPr/>
              <w:rPr>
                <w:rFonts w:ascii="Cambria Math" w:hAnsi="Cambria Math"/>
                <w:sz w:val="30"/>
                <w:szCs w:val="30"/>
              </w:rPr>
              <m:t>1</m:t>
            </m:r>
            <m:ctrlPr>
              <w:rPr>
                <w:rFonts w:ascii="Cambria Math" w:hAnsi="Cambria Math"/>
                <w:sz w:val="30"/>
                <w:szCs w:val="30"/>
              </w:rPr>
            </m:ctrlPr>
          </m:sub>
        </m:sSub>
      </m:oMath>
      <w:r>
        <w:rPr>
          <w:sz w:val="30"/>
          <w:szCs w:val="30"/>
        </w:rPr>
        <w:t xml:space="preserve"> 、压力为 </w:t>
      </w:r>
      <m:oMath>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w:rPr>
                <w:rFonts w:ascii="Cambria Math" w:hAnsi="Cambria Math"/>
                <w:sz w:val="30"/>
                <w:szCs w:val="30"/>
              </w:rPr>
              <m:t>1</m:t>
            </m:r>
            <m:ctrlPr>
              <w:rPr>
                <w:rFonts w:ascii="Cambria Math" w:hAnsi="Cambria Math"/>
                <w:sz w:val="30"/>
                <w:szCs w:val="30"/>
              </w:rPr>
            </m:ctrlPr>
          </m:sub>
        </m:sSub>
      </m:oMath>
      <w:r>
        <w:rPr>
          <w:sz w:val="30"/>
          <w:szCs w:val="30"/>
        </w:rPr>
        <w:t xml:space="preserve">，液体对乙容器底部的压强为 </w:t>
      </w:r>
      <m:oMath>
        <m:sSub>
          <m:sSubPr>
            <m:ctrlPr>
              <w:rPr>
                <w:rFonts w:ascii="Cambria Math" w:hAnsi="Cambria Math"/>
                <w:sz w:val="30"/>
                <w:szCs w:val="30"/>
              </w:rPr>
            </m:ctrlPr>
          </m:sSubPr>
          <m:e>
            <m:r>
              <m:rPr/>
              <w:rPr>
                <w:rFonts w:ascii="Cambria Math" w:hAnsi="Cambria Math"/>
                <w:sz w:val="30"/>
                <w:szCs w:val="30"/>
              </w:rPr>
              <m:t>p</m:t>
            </m:r>
            <m:ctrlPr>
              <w:rPr>
                <w:rFonts w:ascii="Cambria Math" w:hAnsi="Cambria Math"/>
                <w:sz w:val="30"/>
                <w:szCs w:val="30"/>
              </w:rPr>
            </m:ctrlPr>
          </m:e>
          <m:sub>
            <m:r>
              <m:rPr/>
              <w:rPr>
                <w:rFonts w:ascii="Cambria Math" w:hAnsi="Cambria Math"/>
                <w:sz w:val="30"/>
                <w:szCs w:val="30"/>
              </w:rPr>
              <m:t>2</m:t>
            </m:r>
            <m:ctrlPr>
              <w:rPr>
                <w:rFonts w:ascii="Cambria Math" w:hAnsi="Cambria Math"/>
                <w:sz w:val="30"/>
                <w:szCs w:val="30"/>
              </w:rPr>
            </m:ctrlPr>
          </m:sub>
        </m:sSub>
      </m:oMath>
      <w:r>
        <w:rPr>
          <w:sz w:val="30"/>
          <w:szCs w:val="30"/>
        </w:rPr>
        <w:t xml:space="preserve"> 、压力为 </w:t>
      </w:r>
      <m:oMath>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w:rPr>
                <w:rFonts w:ascii="Cambria Math" w:hAnsi="Cambria Math"/>
                <w:sz w:val="30"/>
                <w:szCs w:val="30"/>
              </w:rPr>
              <m:t>2</m:t>
            </m:r>
            <m:ctrlPr>
              <w:rPr>
                <w:rFonts w:ascii="Cambria Math" w:hAnsi="Cambria Math"/>
                <w:sz w:val="30"/>
                <w:szCs w:val="30"/>
              </w:rPr>
            </m:ctrlPr>
          </m:sub>
        </m:sSub>
      </m:oMath>
      <w:r>
        <w:rPr>
          <w:sz w:val="30"/>
          <w:szCs w:val="30"/>
        </w:rPr>
        <w:t xml:space="preserve">。已知物体 </w:t>
      </w:r>
      <m:oMath>
        <m:r>
          <m:rPr/>
          <w:rPr>
            <w:rFonts w:ascii="Cambria Math" w:hAnsi="Cambria Math"/>
            <w:sz w:val="30"/>
            <w:szCs w:val="30"/>
          </w:rPr>
          <m:t>A</m:t>
        </m:r>
      </m:oMath>
      <w:r>
        <w:rPr>
          <w:sz w:val="30"/>
          <w:szCs w:val="30"/>
        </w:rPr>
        <w:t xml:space="preserve"> 与物体 </w:t>
      </w:r>
      <m:oMath>
        <m:r>
          <m:rPr/>
          <w:rPr>
            <w:rFonts w:ascii="Cambria Math" w:hAnsi="Cambria Math"/>
            <w:sz w:val="30"/>
            <w:szCs w:val="30"/>
          </w:rPr>
          <m:t>B</m:t>
        </m:r>
      </m:oMath>
      <w:r>
        <w:rPr>
          <w:sz w:val="30"/>
          <w:szCs w:val="30"/>
        </w:rPr>
        <w:t xml:space="preserve"> 的密度之比为 </w:t>
      </w:r>
      <m:oMath>
        <m:r>
          <m:rPr/>
          <w:rPr>
            <w:rFonts w:ascii="Cambria Math" w:hAnsi="Cambria Math"/>
            <w:sz w:val="30"/>
            <w:szCs w:val="30"/>
          </w:rPr>
          <m:t>2:3</m:t>
        </m:r>
      </m:oMath>
      <w:r>
        <w:rPr>
          <w:sz w:val="30"/>
          <w:szCs w:val="30"/>
        </w:rPr>
        <w:t>，</w:t>
      </w:r>
      <m:oMath>
        <m:sSub>
          <m:sSubPr>
            <m:ctrlPr>
              <w:rPr>
                <w:rFonts w:ascii="Cambria Math" w:hAnsi="Cambria Math"/>
                <w:sz w:val="30"/>
                <w:szCs w:val="30"/>
              </w:rPr>
            </m:ctrlPr>
          </m:sSubPr>
          <m:e>
            <m:r>
              <m:rPr/>
              <w:rPr>
                <w:rFonts w:ascii="Cambria Math" w:hAnsi="Cambria Math"/>
                <w:sz w:val="30"/>
                <w:szCs w:val="30"/>
              </w:rPr>
              <m:t>S</m:t>
            </m:r>
            <m:ctrlPr>
              <w:rPr>
                <w:rFonts w:ascii="Cambria Math" w:hAnsi="Cambria Math"/>
                <w:sz w:val="30"/>
                <w:szCs w:val="30"/>
              </w:rPr>
            </m:ctrlPr>
          </m:e>
          <m:sub>
            <m:r>
              <m:rPr>
                <m:sty m:val="p"/>
              </m:rPr>
              <w:rPr>
                <w:rFonts w:ascii="Cambria Math" w:hAnsi="Cambria Math"/>
                <w:sz w:val="30"/>
                <w:szCs w:val="30"/>
              </w:rPr>
              <m:t>乙</m:t>
            </m:r>
            <m:ctrlPr>
              <w:rPr>
                <w:rFonts w:ascii="Cambria Math" w:hAnsi="Cambria Math"/>
                <w:sz w:val="30"/>
                <w:szCs w:val="30"/>
              </w:rPr>
            </m:ctrlPr>
          </m:sub>
        </m:sSub>
      </m:oMath>
      <w:r>
        <w:rPr>
          <w:sz w:val="30"/>
          <w:szCs w:val="30"/>
        </w:rPr>
        <w:t xml:space="preserve"> 等于 </w:t>
      </w:r>
      <m:oMath>
        <m:r>
          <m:rPr/>
          <w:rPr>
            <w:rFonts w:ascii="Cambria Math" w:hAnsi="Cambria Math"/>
            <w:sz w:val="30"/>
            <w:szCs w:val="30"/>
          </w:rPr>
          <m:t>4</m:t>
        </m:r>
        <m:sSub>
          <m:sSubPr>
            <m:ctrlPr>
              <w:rPr>
                <w:rFonts w:ascii="Cambria Math" w:hAnsi="Cambria Math"/>
                <w:sz w:val="30"/>
                <w:szCs w:val="30"/>
              </w:rPr>
            </m:ctrlPr>
          </m:sSubPr>
          <m:e>
            <m:r>
              <m:rPr/>
              <w:rPr>
                <w:rFonts w:ascii="Cambria Math" w:hAnsi="Cambria Math"/>
                <w:sz w:val="30"/>
                <w:szCs w:val="30"/>
              </w:rPr>
              <m:t>S</m:t>
            </m:r>
            <m:ctrlPr>
              <w:rPr>
                <w:rFonts w:ascii="Cambria Math" w:hAnsi="Cambria Math"/>
                <w:sz w:val="30"/>
                <w:szCs w:val="30"/>
              </w:rPr>
            </m:ctrlPr>
          </m:e>
          <m:sub>
            <m:r>
              <m:rPr>
                <m:sty m:val="p"/>
              </m:rPr>
              <w:rPr>
                <w:rFonts w:ascii="Cambria Math" w:hAnsi="Cambria Math"/>
                <w:sz w:val="30"/>
                <w:szCs w:val="30"/>
              </w:rPr>
              <m:t>甲</m:t>
            </m:r>
            <m:ctrlPr>
              <w:rPr>
                <w:rFonts w:ascii="Cambria Math" w:hAnsi="Cambria Math"/>
                <w:sz w:val="30"/>
                <w:szCs w:val="30"/>
              </w:rPr>
            </m:ctrlPr>
          </m:sub>
        </m:sSub>
      </m:oMath>
      <w:r>
        <w:rPr>
          <w:sz w:val="30"/>
          <w:szCs w:val="30"/>
        </w:rPr>
        <w:t>。则下列判断正确的是</w:t>
      </w:r>
      <w:r>
        <w:rPr>
          <w:sz w:val="30"/>
          <w:szCs w:val="30"/>
          <w:u w:val="single"/>
        </w:rPr>
        <w:t xml:space="preserve">                </w:t>
      </w:r>
    </w:p>
    <w:p>
      <w:pPr>
        <w:pStyle w:val="195"/>
        <w:ind w:left="755" w:hanging="474"/>
        <w:rPr>
          <w:sz w:val="30"/>
          <w:szCs w:val="30"/>
        </w:rPr>
      </w:pPr>
      <w:r>
        <w:rPr>
          <w:sz w:val="30"/>
          <w:szCs w:val="30"/>
        </w:rPr>
        <w:tab/>
      </w:r>
      <w:r>
        <w:rPr>
          <w:sz w:val="30"/>
          <w:szCs w:val="30"/>
        </w:rPr>
        <w:t xml:space="preserve"> </w:t>
      </w:r>
      <w:r>
        <w:rPr>
          <w:sz w:val="30"/>
          <w:szCs w:val="30"/>
        </w:rPr>
        <w:tab/>
      </w:r>
      <w:r>
        <w:rPr>
          <w:sz w:val="30"/>
          <w:szCs w:val="30"/>
        </w:rPr>
        <w:t xml:space="preserve">A.  </w:t>
      </w:r>
      <m:oMath>
        <m:sSub>
          <m:sSubPr>
            <m:ctrlPr>
              <w:rPr>
                <w:rFonts w:ascii="Cambria Math" w:hAnsi="Cambria Math"/>
                <w:sz w:val="30"/>
                <w:szCs w:val="30"/>
              </w:rPr>
            </m:ctrlPr>
          </m:sSubPr>
          <m:e>
            <m:r>
              <m:rPr/>
              <w:rPr>
                <w:rFonts w:ascii="Cambria Math" w:hAnsi="Cambria Math"/>
                <w:sz w:val="30"/>
                <w:szCs w:val="30"/>
              </w:rPr>
              <m:t>p</m:t>
            </m:r>
            <m:ctrlPr>
              <w:rPr>
                <w:rFonts w:ascii="Cambria Math" w:hAnsi="Cambria Math"/>
                <w:sz w:val="30"/>
                <w:szCs w:val="30"/>
              </w:rPr>
            </m:ctrlPr>
          </m:e>
          <m:sub>
            <m:r>
              <m:rPr/>
              <w:rPr>
                <w:rFonts w:ascii="Cambria Math" w:hAnsi="Cambria Math"/>
                <w:sz w:val="30"/>
                <w:szCs w:val="30"/>
              </w:rPr>
              <m:t>1</m:t>
            </m:r>
            <m:ctrlPr>
              <w:rPr>
                <w:rFonts w:ascii="Cambria Math" w:hAnsi="Cambria Math"/>
                <w:sz w:val="30"/>
                <w:szCs w:val="30"/>
              </w:rPr>
            </m:ctrlPr>
          </m:sub>
        </m:sSub>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p</m:t>
            </m:r>
            <m:ctrlPr>
              <w:rPr>
                <w:rFonts w:ascii="Cambria Math" w:hAnsi="Cambria Math"/>
                <w:sz w:val="30"/>
                <w:szCs w:val="30"/>
              </w:rPr>
            </m:ctrlPr>
          </m:e>
          <m:sub>
            <m:r>
              <m:rPr/>
              <w:rPr>
                <w:rFonts w:ascii="Cambria Math" w:hAnsi="Cambria Math"/>
                <w:sz w:val="30"/>
                <w:szCs w:val="30"/>
              </w:rPr>
              <m:t>2</m:t>
            </m:r>
            <m:ctrlPr>
              <w:rPr>
                <w:rFonts w:ascii="Cambria Math" w:hAnsi="Cambria Math"/>
                <w:sz w:val="30"/>
                <w:szCs w:val="30"/>
              </w:rPr>
            </m:ctrlPr>
          </m:sub>
        </m:sSub>
      </m:oMath>
      <w:r>
        <w:rPr>
          <w:sz w:val="30"/>
          <w:szCs w:val="30"/>
        </w:rPr>
        <w:t>，</w:t>
      </w:r>
      <m:oMath>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w:rPr>
                <w:rFonts w:ascii="Cambria Math" w:hAnsi="Cambria Math"/>
                <w:sz w:val="30"/>
                <w:szCs w:val="30"/>
              </w:rPr>
              <m:t>1</m:t>
            </m:r>
            <m:ctrlPr>
              <w:rPr>
                <w:rFonts w:ascii="Cambria Math" w:hAnsi="Cambria Math"/>
                <w:sz w:val="30"/>
                <w:szCs w:val="30"/>
              </w:rPr>
            </m:ctrlPr>
          </m:sub>
        </m:sSub>
        <m:r>
          <m:rPr/>
          <w:rPr>
            <w:rFonts w:ascii="Cambria Math" w:hAnsi="Cambria Math"/>
            <w:sz w:val="30"/>
            <w:szCs w:val="30"/>
          </w:rPr>
          <m:t>&gt;</m:t>
        </m:r>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w:rPr>
                <w:rFonts w:ascii="Cambria Math" w:hAnsi="Cambria Math"/>
                <w:sz w:val="30"/>
                <w:szCs w:val="30"/>
              </w:rPr>
              <m:t>2</m:t>
            </m:r>
            <m:ctrlPr>
              <w:rPr>
                <w:rFonts w:ascii="Cambria Math" w:hAnsi="Cambria Math"/>
                <w:sz w:val="30"/>
                <w:szCs w:val="30"/>
              </w:rPr>
            </m:ctrlPr>
          </m:sub>
        </m:sSub>
      </m:oMath>
      <w:r>
        <w:rPr>
          <w:sz w:val="30"/>
          <w:szCs w:val="30"/>
        </w:rPr>
        <w:t xml:space="preserve"> </w:t>
      </w:r>
      <w:r>
        <w:rPr>
          <w:sz w:val="30"/>
          <w:szCs w:val="30"/>
        </w:rPr>
        <w:tab/>
      </w:r>
      <w:r>
        <w:rPr>
          <w:sz w:val="30"/>
          <w:szCs w:val="30"/>
        </w:rPr>
        <w:t xml:space="preserve">B.  </w:t>
      </w:r>
      <m:oMath>
        <m:sSub>
          <m:sSubPr>
            <m:ctrlPr>
              <w:rPr>
                <w:rFonts w:ascii="Cambria Math" w:hAnsi="Cambria Math"/>
                <w:sz w:val="30"/>
                <w:szCs w:val="30"/>
              </w:rPr>
            </m:ctrlPr>
          </m:sSubPr>
          <m:e>
            <m:r>
              <m:rPr/>
              <w:rPr>
                <w:rFonts w:ascii="Cambria Math" w:hAnsi="Cambria Math"/>
                <w:sz w:val="30"/>
                <w:szCs w:val="30"/>
              </w:rPr>
              <m:t>p</m:t>
            </m:r>
            <m:ctrlPr>
              <w:rPr>
                <w:rFonts w:ascii="Cambria Math" w:hAnsi="Cambria Math"/>
                <w:sz w:val="30"/>
                <w:szCs w:val="30"/>
              </w:rPr>
            </m:ctrlPr>
          </m:e>
          <m:sub>
            <m:r>
              <m:rPr/>
              <w:rPr>
                <w:rFonts w:ascii="Cambria Math" w:hAnsi="Cambria Math"/>
                <w:sz w:val="30"/>
                <w:szCs w:val="30"/>
              </w:rPr>
              <m:t>1</m:t>
            </m:r>
            <m:ctrlPr>
              <w:rPr>
                <w:rFonts w:ascii="Cambria Math" w:hAnsi="Cambria Math"/>
                <w:sz w:val="30"/>
                <w:szCs w:val="30"/>
              </w:rPr>
            </m:ctrlPr>
          </m:sub>
        </m:sSub>
        <m:r>
          <m:rPr/>
          <w:rPr>
            <w:rFonts w:ascii="Cambria Math" w:hAnsi="Cambria Math"/>
            <w:sz w:val="30"/>
            <w:szCs w:val="30"/>
          </w:rPr>
          <m:t>&lt;</m:t>
        </m:r>
        <m:sSub>
          <m:sSubPr>
            <m:ctrlPr>
              <w:rPr>
                <w:rFonts w:ascii="Cambria Math" w:hAnsi="Cambria Math"/>
                <w:sz w:val="30"/>
                <w:szCs w:val="30"/>
              </w:rPr>
            </m:ctrlPr>
          </m:sSubPr>
          <m:e>
            <m:r>
              <m:rPr/>
              <w:rPr>
                <w:rFonts w:ascii="Cambria Math" w:hAnsi="Cambria Math"/>
                <w:sz w:val="30"/>
                <w:szCs w:val="30"/>
              </w:rPr>
              <m:t>p</m:t>
            </m:r>
            <m:ctrlPr>
              <w:rPr>
                <w:rFonts w:ascii="Cambria Math" w:hAnsi="Cambria Math"/>
                <w:sz w:val="30"/>
                <w:szCs w:val="30"/>
              </w:rPr>
            </m:ctrlPr>
          </m:e>
          <m:sub>
            <m:r>
              <m:rPr/>
              <w:rPr>
                <w:rFonts w:ascii="Cambria Math" w:hAnsi="Cambria Math"/>
                <w:sz w:val="30"/>
                <w:szCs w:val="30"/>
              </w:rPr>
              <m:t>2</m:t>
            </m:r>
            <m:ctrlPr>
              <w:rPr>
                <w:rFonts w:ascii="Cambria Math" w:hAnsi="Cambria Math"/>
                <w:sz w:val="30"/>
                <w:szCs w:val="30"/>
              </w:rPr>
            </m:ctrlPr>
          </m:sub>
        </m:sSub>
      </m:oMath>
      <w:r>
        <w:rPr>
          <w:sz w:val="30"/>
          <w:szCs w:val="30"/>
        </w:rPr>
        <w:t>，</w:t>
      </w:r>
      <m:oMath>
        <m:r>
          <m:rPr/>
          <w:rPr>
            <w:rFonts w:ascii="Cambria Math" w:hAnsi="Cambria Math"/>
            <w:sz w:val="30"/>
            <w:szCs w:val="30"/>
          </w:rPr>
          <m:t>12</m:t>
        </m:r>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w:rPr>
                <w:rFonts w:ascii="Cambria Math" w:hAnsi="Cambria Math"/>
                <w:sz w:val="30"/>
                <w:szCs w:val="30"/>
              </w:rPr>
              <m:t>1</m:t>
            </m:r>
            <m:ctrlPr>
              <w:rPr>
                <w:rFonts w:ascii="Cambria Math" w:hAnsi="Cambria Math"/>
                <w:sz w:val="30"/>
                <w:szCs w:val="30"/>
              </w:rPr>
            </m:ctrlPr>
          </m:sub>
        </m:sSub>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w:rPr>
                <w:rFonts w:ascii="Cambria Math" w:hAnsi="Cambria Math"/>
                <w:sz w:val="30"/>
                <w:szCs w:val="30"/>
              </w:rPr>
              <m:t>2</m:t>
            </m:r>
            <m:ctrlPr>
              <w:rPr>
                <w:rFonts w:ascii="Cambria Math" w:hAnsi="Cambria Math"/>
                <w:sz w:val="30"/>
                <w:szCs w:val="30"/>
              </w:rPr>
            </m:ctrlPr>
          </m:sub>
        </m:sSub>
      </m:oMath>
      <w:r>
        <w:rPr>
          <w:sz w:val="30"/>
          <w:szCs w:val="30"/>
        </w:rPr>
        <w:t xml:space="preserve"> </w:t>
      </w:r>
    </w:p>
    <w:p>
      <w:pPr>
        <w:pStyle w:val="200"/>
        <w:rPr>
          <w:sz w:val="30"/>
          <w:szCs w:val="30"/>
        </w:rPr>
      </w:pPr>
      <w:r>
        <w:rPr>
          <w:sz w:val="30"/>
          <w:szCs w:val="30"/>
        </w:rPr>
        <w:tab/>
      </w:r>
      <w:r>
        <w:rPr>
          <w:sz w:val="30"/>
          <w:szCs w:val="30"/>
        </w:rPr>
        <w:t xml:space="preserve">C.  </w:t>
      </w:r>
      <m:oMath>
        <m:r>
          <m:rPr/>
          <w:rPr>
            <w:rFonts w:ascii="Cambria Math" w:hAnsi="Cambria Math"/>
            <w:sz w:val="30"/>
            <w:szCs w:val="30"/>
          </w:rPr>
          <m:t>3</m:t>
        </m:r>
        <m:sSub>
          <m:sSubPr>
            <m:ctrlPr>
              <w:rPr>
                <w:rFonts w:ascii="Cambria Math" w:hAnsi="Cambria Math"/>
                <w:sz w:val="30"/>
                <w:szCs w:val="30"/>
              </w:rPr>
            </m:ctrlPr>
          </m:sSubPr>
          <m:e>
            <m:r>
              <m:rPr/>
              <w:rPr>
                <w:rFonts w:ascii="Cambria Math" w:hAnsi="Cambria Math"/>
                <w:sz w:val="30"/>
                <w:szCs w:val="30"/>
              </w:rPr>
              <m:t>p</m:t>
            </m:r>
            <m:ctrlPr>
              <w:rPr>
                <w:rFonts w:ascii="Cambria Math" w:hAnsi="Cambria Math"/>
                <w:sz w:val="30"/>
                <w:szCs w:val="30"/>
              </w:rPr>
            </m:ctrlPr>
          </m:e>
          <m:sub>
            <m:r>
              <m:rPr/>
              <w:rPr>
                <w:rFonts w:ascii="Cambria Math" w:hAnsi="Cambria Math"/>
                <w:sz w:val="30"/>
                <w:szCs w:val="30"/>
              </w:rPr>
              <m:t>1</m:t>
            </m:r>
            <m:ctrlPr>
              <w:rPr>
                <w:rFonts w:ascii="Cambria Math" w:hAnsi="Cambria Math"/>
                <w:sz w:val="30"/>
                <w:szCs w:val="30"/>
              </w:rPr>
            </m:ctrlPr>
          </m:sub>
        </m:sSub>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p</m:t>
            </m:r>
            <m:ctrlPr>
              <w:rPr>
                <w:rFonts w:ascii="Cambria Math" w:hAnsi="Cambria Math"/>
                <w:sz w:val="30"/>
                <w:szCs w:val="30"/>
              </w:rPr>
            </m:ctrlPr>
          </m:e>
          <m:sub>
            <m:r>
              <m:rPr/>
              <w:rPr>
                <w:rFonts w:ascii="Cambria Math" w:hAnsi="Cambria Math"/>
                <w:sz w:val="30"/>
                <w:szCs w:val="30"/>
              </w:rPr>
              <m:t>2</m:t>
            </m:r>
            <m:ctrlPr>
              <w:rPr>
                <w:rFonts w:ascii="Cambria Math" w:hAnsi="Cambria Math"/>
                <w:sz w:val="30"/>
                <w:szCs w:val="30"/>
              </w:rPr>
            </m:ctrlPr>
          </m:sub>
        </m:sSub>
      </m:oMath>
      <w:r>
        <w:rPr>
          <w:sz w:val="30"/>
          <w:szCs w:val="30"/>
        </w:rPr>
        <w:t>，</w:t>
      </w:r>
      <m:oMath>
        <m:r>
          <m:rPr/>
          <w:rPr>
            <w:rFonts w:ascii="Cambria Math" w:hAnsi="Cambria Math"/>
            <w:sz w:val="30"/>
            <w:szCs w:val="30"/>
          </w:rPr>
          <m:t>6</m:t>
        </m:r>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w:rPr>
                <w:rFonts w:ascii="Cambria Math" w:hAnsi="Cambria Math"/>
                <w:sz w:val="30"/>
                <w:szCs w:val="30"/>
              </w:rPr>
              <m:t>1</m:t>
            </m:r>
            <m:ctrlPr>
              <w:rPr>
                <w:rFonts w:ascii="Cambria Math" w:hAnsi="Cambria Math"/>
                <w:sz w:val="30"/>
                <w:szCs w:val="30"/>
              </w:rPr>
            </m:ctrlPr>
          </m:sub>
        </m:sSub>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w:rPr>
                <w:rFonts w:ascii="Cambria Math" w:hAnsi="Cambria Math"/>
                <w:sz w:val="30"/>
                <w:szCs w:val="30"/>
              </w:rPr>
              <m:t>2</m:t>
            </m:r>
            <m:ctrlPr>
              <w:rPr>
                <w:rFonts w:ascii="Cambria Math" w:hAnsi="Cambria Math"/>
                <w:sz w:val="30"/>
                <w:szCs w:val="30"/>
              </w:rPr>
            </m:ctrlPr>
          </m:sub>
        </m:sSub>
      </m:oMath>
      <w:r>
        <w:rPr>
          <w:sz w:val="30"/>
          <w:szCs w:val="30"/>
        </w:rPr>
        <w:t xml:space="preserve"> </w:t>
      </w:r>
      <w:r>
        <w:rPr>
          <w:sz w:val="30"/>
          <w:szCs w:val="30"/>
        </w:rPr>
        <w:tab/>
      </w:r>
      <w:r>
        <w:rPr>
          <w:sz w:val="30"/>
          <w:szCs w:val="30"/>
        </w:rPr>
        <w:t xml:space="preserve">D.  </w:t>
      </w:r>
      <m:oMath>
        <m:sSub>
          <m:sSubPr>
            <m:ctrlPr>
              <w:rPr>
                <w:rFonts w:ascii="Cambria Math" w:hAnsi="Cambria Math"/>
                <w:sz w:val="30"/>
                <w:szCs w:val="30"/>
              </w:rPr>
            </m:ctrlPr>
          </m:sSubPr>
          <m:e>
            <m:r>
              <m:rPr/>
              <w:rPr>
                <w:rFonts w:ascii="Cambria Math" w:hAnsi="Cambria Math"/>
                <w:sz w:val="30"/>
                <w:szCs w:val="30"/>
              </w:rPr>
              <m:t>p</m:t>
            </m:r>
            <m:ctrlPr>
              <w:rPr>
                <w:rFonts w:ascii="Cambria Math" w:hAnsi="Cambria Math"/>
                <w:sz w:val="30"/>
                <w:szCs w:val="30"/>
              </w:rPr>
            </m:ctrlPr>
          </m:e>
          <m:sub>
            <m:r>
              <m:rPr/>
              <w:rPr>
                <w:rFonts w:ascii="Cambria Math" w:hAnsi="Cambria Math"/>
                <w:sz w:val="30"/>
                <w:szCs w:val="30"/>
              </w:rPr>
              <m:t>1</m:t>
            </m:r>
            <m:ctrlPr>
              <w:rPr>
                <w:rFonts w:ascii="Cambria Math" w:hAnsi="Cambria Math"/>
                <w:sz w:val="30"/>
                <w:szCs w:val="30"/>
              </w:rPr>
            </m:ctrlPr>
          </m:sub>
        </m:sSub>
        <m:r>
          <m:rPr/>
          <w:rPr>
            <w:rFonts w:ascii="Cambria Math" w:hAnsi="Cambria Math"/>
            <w:sz w:val="30"/>
            <w:szCs w:val="30"/>
          </w:rPr>
          <m:t>&gt;</m:t>
        </m:r>
        <m:sSub>
          <m:sSubPr>
            <m:ctrlPr>
              <w:rPr>
                <w:rFonts w:ascii="Cambria Math" w:hAnsi="Cambria Math"/>
                <w:sz w:val="30"/>
                <w:szCs w:val="30"/>
              </w:rPr>
            </m:ctrlPr>
          </m:sSubPr>
          <m:e>
            <m:r>
              <m:rPr/>
              <w:rPr>
                <w:rFonts w:ascii="Cambria Math" w:hAnsi="Cambria Math"/>
                <w:sz w:val="30"/>
                <w:szCs w:val="30"/>
              </w:rPr>
              <m:t>p</m:t>
            </m:r>
            <m:ctrlPr>
              <w:rPr>
                <w:rFonts w:ascii="Cambria Math" w:hAnsi="Cambria Math"/>
                <w:sz w:val="30"/>
                <w:szCs w:val="30"/>
              </w:rPr>
            </m:ctrlPr>
          </m:e>
          <m:sub>
            <m:r>
              <m:rPr/>
              <w:rPr>
                <w:rFonts w:ascii="Cambria Math" w:hAnsi="Cambria Math"/>
                <w:sz w:val="30"/>
                <w:szCs w:val="30"/>
              </w:rPr>
              <m:t>2</m:t>
            </m:r>
            <m:ctrlPr>
              <w:rPr>
                <w:rFonts w:ascii="Cambria Math" w:hAnsi="Cambria Math"/>
                <w:sz w:val="30"/>
                <w:szCs w:val="30"/>
              </w:rPr>
            </m:ctrlPr>
          </m:sub>
        </m:sSub>
      </m:oMath>
      <w:r>
        <w:rPr>
          <w:sz w:val="30"/>
          <w:szCs w:val="30"/>
        </w:rPr>
        <w:t>，</w:t>
      </w:r>
      <m:oMath>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w:rPr>
                <w:rFonts w:ascii="Cambria Math" w:hAnsi="Cambria Math"/>
                <w:sz w:val="30"/>
                <w:szCs w:val="30"/>
              </w:rPr>
              <m:t>1</m:t>
            </m:r>
            <m:ctrlPr>
              <w:rPr>
                <w:rFonts w:ascii="Cambria Math" w:hAnsi="Cambria Math"/>
                <w:sz w:val="30"/>
                <w:szCs w:val="30"/>
              </w:rPr>
            </m:ctrlPr>
          </m:sub>
        </m:sSub>
        <m:r>
          <m:rPr/>
          <w:rPr>
            <w:rFonts w:ascii="Cambria Math" w:hAnsi="Cambria Math"/>
            <w:sz w:val="30"/>
            <w:szCs w:val="30"/>
          </w:rPr>
          <m:t>=4</m:t>
        </m:r>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w:rPr>
                <w:rFonts w:ascii="Cambria Math" w:hAnsi="Cambria Math"/>
                <w:sz w:val="30"/>
                <w:szCs w:val="30"/>
              </w:rPr>
              <m:t>2</m:t>
            </m:r>
            <m:ctrlPr>
              <w:rPr>
                <w:rFonts w:ascii="Cambria Math" w:hAnsi="Cambria Math"/>
                <w:sz w:val="30"/>
                <w:szCs w:val="30"/>
              </w:rPr>
            </m:ctrlPr>
          </m:sub>
        </m:sSub>
      </m:oMath>
      <w:r>
        <w:rPr>
          <w:sz w:val="30"/>
          <w:szCs w:val="30"/>
        </w:rPr>
        <w:t xml:space="preserve"> </w:t>
      </w:r>
    </w:p>
    <w:p>
      <w:pPr>
        <w:pStyle w:val="188"/>
        <w:ind w:left="279" w:hanging="279"/>
        <w:rPr>
          <w:sz w:val="30"/>
          <w:szCs w:val="30"/>
        </w:rPr>
      </w:pPr>
      <w:r>
        <w:rPr>
          <w:sz w:val="30"/>
          <w:szCs w:val="30"/>
        </w:rPr>
        <w:t xml:space="preserve">  </w:t>
      </w:r>
    </w:p>
    <w:p>
      <w:pPr>
        <w:pStyle w:val="195"/>
        <w:ind w:left="755" w:hanging="474"/>
        <w:rPr>
          <w:sz w:val="30"/>
          <w:szCs w:val="30"/>
        </w:rPr>
      </w:pPr>
      <w:r>
        <w:rPr>
          <w:sz w:val="30"/>
          <w:szCs w:val="30"/>
        </w:rPr>
        <w:drawing>
          <wp:anchor distT="0" distB="0" distL="114300" distR="114300" simplePos="0" relativeHeight="251668480" behindDoc="0" locked="0" layoutInCell="1" allowOverlap="1">
            <wp:simplePos x="0" y="0"/>
            <wp:positionH relativeFrom="column">
              <wp:posOffset>5146675</wp:posOffset>
            </wp:positionH>
            <wp:positionV relativeFrom="paragraph">
              <wp:posOffset>804545</wp:posOffset>
            </wp:positionV>
            <wp:extent cx="2339340" cy="1019175"/>
            <wp:effectExtent l="19050" t="0" r="381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1"/>
                    <a:stretch>
                      <a:fillRect/>
                    </a:stretch>
                  </pic:blipFill>
                  <pic:spPr>
                    <a:xfrm>
                      <a:off x="0" y="0"/>
                      <a:ext cx="2339340" cy="1019175"/>
                    </a:xfrm>
                    <a:prstGeom prst="rect">
                      <a:avLst/>
                    </a:prstGeom>
                  </pic:spPr>
                </pic:pic>
              </a:graphicData>
            </a:graphic>
          </wp:anchor>
        </w:drawing>
      </w:r>
      <w:r>
        <w:rPr>
          <w:sz w:val="30"/>
          <w:szCs w:val="30"/>
        </w:rPr>
        <w:t xml:space="preserve">16. 如图甲所示，烧杯里盛有 </w:t>
      </w:r>
      <m:oMath>
        <m:sSup>
          <m:sSupPr>
            <m:ctrlPr>
              <w:rPr>
                <w:rFonts w:ascii="Cambria Math" w:hAnsi="Cambria Math"/>
                <w:sz w:val="30"/>
                <w:szCs w:val="30"/>
              </w:rPr>
            </m:ctrlPr>
          </m:sSupPr>
          <m:e>
            <m:r>
              <m:rPr/>
              <w:rPr>
                <w:rFonts w:ascii="Cambria Math" w:hAnsi="Cambria Math"/>
                <w:sz w:val="30"/>
                <w:szCs w:val="30"/>
              </w:rPr>
              <m:t>6</m:t>
            </m:r>
            <m:ctrlPr>
              <w:rPr>
                <w:rFonts w:ascii="Cambria Math" w:hAnsi="Cambria Math"/>
                <w:sz w:val="30"/>
                <w:szCs w:val="30"/>
              </w:rPr>
            </m:ctrlPr>
          </m:e>
          <m:sup>
            <m:r>
              <m:rPr/>
              <w:rPr>
                <w:rFonts w:ascii="Cambria Math" w:hAnsi="Cambria Math"/>
                <w:sz w:val="30"/>
                <w:szCs w:val="30"/>
              </w:rPr>
              <m:t>∘</m:t>
            </m:r>
            <m:ctrlPr>
              <w:rPr>
                <w:rFonts w:ascii="Cambria Math" w:hAnsi="Cambria Math"/>
                <w:sz w:val="30"/>
                <w:szCs w:val="30"/>
              </w:rPr>
            </m:ctrlPr>
          </m:sup>
        </m:sSup>
        <m:r>
          <m:rPr>
            <m:sty m:val="p"/>
          </m:rPr>
          <w:rPr>
            <w:rFonts w:ascii="Cambria Math" w:hAnsi="Cambria Math"/>
            <w:sz w:val="30"/>
            <w:szCs w:val="30"/>
          </w:rPr>
          <m:t>C</m:t>
        </m:r>
      </m:oMath>
      <w:r>
        <w:rPr>
          <w:sz w:val="30"/>
          <w:szCs w:val="30"/>
        </w:rPr>
        <w:t xml:space="preserve"> 的水，小球在水中恰好悬浮。经研究发现，水的密度随温度的变化如图乙所示。现在烧杯四周放上大量的冰块，在烧杯内水的温度下降到 </w:t>
      </w:r>
      <m:oMath>
        <m:sSup>
          <m:sSupPr>
            <m:ctrlPr>
              <w:rPr>
                <w:rFonts w:ascii="Cambria Math" w:hAnsi="Cambria Math"/>
                <w:sz w:val="30"/>
                <w:szCs w:val="30"/>
              </w:rPr>
            </m:ctrlPr>
          </m:sSupPr>
          <m:e>
            <m:r>
              <m:rPr/>
              <w:rPr>
                <w:rFonts w:ascii="Cambria Math" w:hAnsi="Cambria Math"/>
                <w:sz w:val="30"/>
                <w:szCs w:val="30"/>
              </w:rPr>
              <m:t>0</m:t>
            </m:r>
            <m:ctrlPr>
              <w:rPr>
                <w:rFonts w:ascii="Cambria Math" w:hAnsi="Cambria Math"/>
                <w:sz w:val="30"/>
                <w:szCs w:val="30"/>
              </w:rPr>
            </m:ctrlPr>
          </m:e>
          <m:sup>
            <m:r>
              <m:rPr/>
              <w:rPr>
                <w:rFonts w:ascii="Cambria Math" w:hAnsi="Cambria Math"/>
                <w:sz w:val="30"/>
                <w:szCs w:val="30"/>
              </w:rPr>
              <m:t>∘</m:t>
            </m:r>
            <m:ctrlPr>
              <w:rPr>
                <w:rFonts w:ascii="Cambria Math" w:hAnsi="Cambria Math"/>
                <w:sz w:val="30"/>
                <w:szCs w:val="30"/>
              </w:rPr>
            </m:ctrlPr>
          </m:sup>
        </m:sSup>
        <m:r>
          <m:rPr>
            <m:sty m:val="p"/>
          </m:rPr>
          <w:rPr>
            <w:rFonts w:ascii="Cambria Math" w:hAnsi="Cambria Math"/>
            <w:sz w:val="30"/>
            <w:szCs w:val="30"/>
          </w:rPr>
          <m:t>C</m:t>
        </m:r>
      </m:oMath>
      <w:r>
        <w:rPr>
          <w:sz w:val="30"/>
          <w:szCs w:val="30"/>
        </w:rPr>
        <w:t xml:space="preserve"> 的过程中，假设小球的体积始终不变，关于小球的浮沉情况判断正确的是</w:t>
      </w:r>
      <w:r>
        <w:rPr>
          <w:sz w:val="30"/>
          <w:szCs w:val="30"/>
          <w:u w:val="single"/>
        </w:rPr>
        <w:t xml:space="preserve">                </w:t>
      </w:r>
    </w:p>
    <w:p>
      <w:pPr>
        <w:pStyle w:val="195"/>
        <w:ind w:left="755" w:hanging="474"/>
        <w:rPr>
          <w:sz w:val="30"/>
          <w:szCs w:val="30"/>
        </w:rPr>
      </w:pPr>
      <w:r>
        <w:rPr>
          <w:sz w:val="30"/>
          <w:szCs w:val="30"/>
        </w:rPr>
        <w:tab/>
      </w:r>
      <w:r>
        <w:rPr>
          <w:sz w:val="30"/>
          <w:szCs w:val="30"/>
        </w:rPr>
        <w:tab/>
      </w:r>
      <w:r>
        <w:rPr>
          <w:sz w:val="30"/>
          <w:szCs w:val="30"/>
        </w:rPr>
        <w:t>A. 先下沉然后上浮</w:t>
      </w:r>
      <w:r>
        <w:rPr>
          <w:sz w:val="30"/>
          <w:szCs w:val="30"/>
        </w:rPr>
        <w:tab/>
      </w:r>
      <w:r>
        <w:rPr>
          <w:sz w:val="30"/>
          <w:szCs w:val="30"/>
        </w:rPr>
        <w:t>B. 浮力变小，一直下沉</w:t>
      </w:r>
    </w:p>
    <w:p>
      <w:pPr>
        <w:pStyle w:val="200"/>
        <w:rPr>
          <w:sz w:val="30"/>
          <w:szCs w:val="30"/>
        </w:rPr>
      </w:pPr>
      <w:r>
        <w:rPr>
          <w:sz w:val="30"/>
          <w:szCs w:val="30"/>
        </w:rPr>
        <w:tab/>
      </w:r>
      <w:r>
        <w:rPr>
          <w:sz w:val="30"/>
          <w:szCs w:val="30"/>
        </w:rPr>
        <w:t>C. 先上浮然后下沉D. 浮力变大，一直上浮</w:t>
      </w:r>
    </w:p>
    <w:p>
      <w:pPr>
        <w:pStyle w:val="188"/>
        <w:ind w:left="279" w:hanging="279"/>
        <w:rPr>
          <w:sz w:val="30"/>
          <w:szCs w:val="30"/>
        </w:rPr>
      </w:pPr>
      <w:r>
        <w:rPr>
          <w:sz w:val="30"/>
          <w:szCs w:val="30"/>
        </w:rPr>
        <w:t xml:space="preserve">  </w:t>
      </w:r>
    </w:p>
    <w:p>
      <w:pPr>
        <w:pStyle w:val="195"/>
        <w:ind w:left="755" w:hanging="474"/>
        <w:rPr>
          <w:sz w:val="30"/>
          <w:szCs w:val="30"/>
        </w:rPr>
      </w:pPr>
      <w:r>
        <w:rPr>
          <w:sz w:val="30"/>
          <w:szCs w:val="30"/>
        </w:rPr>
        <w:t>17. 如图所示，三个相同的容器内水面高度相同，甲容器内只有水，乙容器内有木块漂浮在水面上，丙容器中悬浮着一个小球，则下列四种说法正确的是</w:t>
      </w:r>
      <w:r>
        <w:rPr>
          <w:sz w:val="30"/>
          <w:szCs w:val="30"/>
          <w:u w:val="single"/>
        </w:rPr>
        <w:t xml:space="preserve">                </w:t>
      </w:r>
    </w:p>
    <w:p>
      <w:pPr>
        <w:pStyle w:val="195"/>
        <w:ind w:left="755" w:hanging="474"/>
        <w:rPr>
          <w:sz w:val="30"/>
          <w:szCs w:val="30"/>
        </w:rPr>
      </w:pPr>
      <w:r>
        <w:rPr>
          <w:sz w:val="30"/>
          <w:szCs w:val="30"/>
        </w:rPr>
        <w:drawing>
          <wp:anchor distT="0" distB="0" distL="114300" distR="114300" simplePos="0" relativeHeight="251669504" behindDoc="0" locked="0" layoutInCell="1" allowOverlap="1">
            <wp:simplePos x="0" y="0"/>
            <wp:positionH relativeFrom="column">
              <wp:posOffset>5405755</wp:posOffset>
            </wp:positionH>
            <wp:positionV relativeFrom="paragraph">
              <wp:posOffset>118745</wp:posOffset>
            </wp:positionV>
            <wp:extent cx="2019300" cy="838200"/>
            <wp:effectExtent l="1905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2"/>
                    <a:stretch>
                      <a:fillRect/>
                    </a:stretch>
                  </pic:blipFill>
                  <pic:spPr>
                    <a:xfrm>
                      <a:off x="0" y="0"/>
                      <a:ext cx="2019300" cy="838200"/>
                    </a:xfrm>
                    <a:prstGeom prst="rect">
                      <a:avLst/>
                    </a:prstGeom>
                  </pic:spPr>
                </pic:pic>
              </a:graphicData>
            </a:graphic>
          </wp:anchor>
        </w:drawing>
      </w:r>
      <w:r>
        <w:rPr>
          <w:sz w:val="30"/>
          <w:szCs w:val="30"/>
        </w:rPr>
        <w:tab/>
      </w:r>
      <w:r>
        <w:rPr>
          <w:sz w:val="30"/>
          <w:szCs w:val="30"/>
        </w:rPr>
        <w:tab/>
      </w:r>
      <w:r>
        <w:rPr>
          <w:sz w:val="30"/>
          <w:szCs w:val="30"/>
        </w:rPr>
        <w:t>A. 三个容器对水平桌面的压力相等</w:t>
      </w:r>
    </w:p>
    <w:p>
      <w:pPr>
        <w:pStyle w:val="201"/>
        <w:rPr>
          <w:sz w:val="30"/>
          <w:szCs w:val="30"/>
        </w:rPr>
      </w:pPr>
      <w:r>
        <w:rPr>
          <w:sz w:val="30"/>
          <w:szCs w:val="30"/>
        </w:rPr>
        <w:tab/>
      </w:r>
      <w:r>
        <w:rPr>
          <w:sz w:val="30"/>
          <w:szCs w:val="30"/>
        </w:rPr>
        <w:t>B. 三个容器中，丙容器对水平桌面的压力最大</w:t>
      </w:r>
    </w:p>
    <w:p>
      <w:pPr>
        <w:pStyle w:val="201"/>
        <w:rPr>
          <w:sz w:val="30"/>
          <w:szCs w:val="30"/>
        </w:rPr>
      </w:pPr>
      <w:r>
        <w:rPr>
          <w:sz w:val="30"/>
          <w:szCs w:val="30"/>
        </w:rPr>
        <w:tab/>
      </w:r>
      <w:r>
        <w:rPr>
          <w:sz w:val="30"/>
          <w:szCs w:val="30"/>
        </w:rPr>
        <w:t>C. 如果向乙容器中加入盐水，木块受到的浮力变大</w:t>
      </w:r>
    </w:p>
    <w:p>
      <w:pPr>
        <w:pStyle w:val="201"/>
        <w:rPr>
          <w:sz w:val="30"/>
          <w:szCs w:val="30"/>
        </w:rPr>
      </w:pPr>
      <w:r>
        <w:rPr>
          <w:sz w:val="30"/>
          <w:szCs w:val="30"/>
        </w:rPr>
        <w:tab/>
      </w:r>
      <w:r>
        <w:rPr>
          <w:sz w:val="30"/>
          <w:szCs w:val="30"/>
        </w:rPr>
        <w:t>D. 如果向丙容器中加入酒精，小球受到的浮力不变</w:t>
      </w:r>
    </w:p>
    <w:p>
      <w:pPr>
        <w:pStyle w:val="188"/>
        <w:ind w:left="279" w:hanging="279"/>
        <w:rPr>
          <w:sz w:val="30"/>
          <w:szCs w:val="30"/>
        </w:rPr>
      </w:pPr>
      <w:r>
        <w:rPr>
          <w:sz w:val="30"/>
          <w:szCs w:val="30"/>
        </w:rPr>
        <w:t xml:space="preserve">  </w:t>
      </w:r>
    </w:p>
    <w:p>
      <w:pPr>
        <w:pStyle w:val="195"/>
        <w:ind w:left="755" w:hanging="474"/>
        <w:rPr>
          <w:sz w:val="30"/>
          <w:szCs w:val="30"/>
        </w:rPr>
      </w:pPr>
      <w:r>
        <w:rPr>
          <w:sz w:val="30"/>
          <w:szCs w:val="30"/>
        </w:rPr>
        <w:t xml:space="preserve">18. 如图所示，在甲、乙两个完全相同的圆柱形容器内，装有等质量的水。现将质量相等的 </w:t>
      </w:r>
      <m:oMath>
        <m:r>
          <m:rPr/>
          <w:rPr>
            <w:rFonts w:ascii="Cambria Math" w:hAnsi="Cambria Math"/>
            <w:sz w:val="30"/>
            <w:szCs w:val="30"/>
          </w:rPr>
          <m:t>A</m:t>
        </m:r>
      </m:oMath>
      <w:r>
        <w:rPr>
          <w:sz w:val="30"/>
          <w:szCs w:val="30"/>
        </w:rPr>
        <w:t xml:space="preserve"> 、 </w:t>
      </w:r>
      <m:oMath>
        <m:r>
          <m:rPr/>
          <w:rPr>
            <w:rFonts w:ascii="Cambria Math" w:hAnsi="Cambria Math"/>
            <w:sz w:val="30"/>
            <w:szCs w:val="30"/>
          </w:rPr>
          <m:t>B</m:t>
        </m:r>
      </m:oMath>
      <w:r>
        <w:rPr>
          <w:sz w:val="30"/>
          <w:szCs w:val="30"/>
        </w:rPr>
        <w:t xml:space="preserve"> 两个实心小球分别放入甲、乙两容器中，小球均浸没在水中，且水不溢出。当小球静止时，两小球所受浮力分别为 </w:t>
      </w:r>
      <m:oMath>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w:rPr>
                <w:rFonts w:ascii="Cambria Math" w:hAnsi="Cambria Math"/>
                <w:sz w:val="30"/>
                <w:szCs w:val="30"/>
              </w:rPr>
              <m:t>A</m:t>
            </m:r>
            <m:ctrlPr>
              <w:rPr>
                <w:rFonts w:ascii="Cambria Math" w:hAnsi="Cambria Math"/>
                <w:sz w:val="30"/>
                <w:szCs w:val="30"/>
              </w:rPr>
            </m:ctrlPr>
          </m:sub>
        </m:sSub>
      </m:oMath>
      <w:r>
        <w:rPr>
          <w:sz w:val="30"/>
          <w:szCs w:val="30"/>
        </w:rPr>
        <w:t xml:space="preserve"> 和 </w:t>
      </w:r>
      <m:oMath>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w:rPr>
                <w:rFonts w:ascii="Cambria Math" w:hAnsi="Cambria Math"/>
                <w:sz w:val="30"/>
                <w:szCs w:val="30"/>
              </w:rPr>
              <m:t>B</m:t>
            </m:r>
            <m:ctrlPr>
              <w:rPr>
                <w:rFonts w:ascii="Cambria Math" w:hAnsi="Cambria Math"/>
                <w:sz w:val="30"/>
                <w:szCs w:val="30"/>
              </w:rPr>
            </m:ctrlPr>
          </m:sub>
        </m:sSub>
      </m:oMath>
      <w:r>
        <w:rPr>
          <w:sz w:val="30"/>
          <w:szCs w:val="30"/>
        </w:rPr>
        <w:t xml:space="preserve">，容器底对小球的支持力分别 </w:t>
      </w:r>
      <m:oMath>
        <m:sSub>
          <m:sSubPr>
            <m:ctrlPr>
              <w:rPr>
                <w:rFonts w:ascii="Cambria Math" w:hAnsi="Cambria Math"/>
                <w:sz w:val="30"/>
                <w:szCs w:val="30"/>
              </w:rPr>
            </m:ctrlPr>
          </m:sSubPr>
          <m:e>
            <m:r>
              <m:rPr/>
              <w:rPr>
                <w:rFonts w:ascii="Cambria Math" w:hAnsi="Cambria Math"/>
                <w:sz w:val="30"/>
                <w:szCs w:val="30"/>
              </w:rPr>
              <m:t>N</m:t>
            </m:r>
            <m:ctrlPr>
              <w:rPr>
                <w:rFonts w:ascii="Cambria Math" w:hAnsi="Cambria Math"/>
                <w:sz w:val="30"/>
                <w:szCs w:val="30"/>
              </w:rPr>
            </m:ctrlPr>
          </m:e>
          <m:sub>
            <m:r>
              <m:rPr/>
              <w:rPr>
                <w:rFonts w:ascii="Cambria Math" w:hAnsi="Cambria Math"/>
                <w:sz w:val="30"/>
                <w:szCs w:val="30"/>
              </w:rPr>
              <m:t>A</m:t>
            </m:r>
            <m:ctrlPr>
              <w:rPr>
                <w:rFonts w:ascii="Cambria Math" w:hAnsi="Cambria Math"/>
                <w:sz w:val="30"/>
                <w:szCs w:val="30"/>
              </w:rPr>
            </m:ctrlPr>
          </m:sub>
        </m:sSub>
      </m:oMath>
      <w:r>
        <w:rPr>
          <w:sz w:val="30"/>
          <w:szCs w:val="30"/>
        </w:rPr>
        <w:t xml:space="preserve"> 和 </w:t>
      </w:r>
      <m:oMath>
        <m:sSub>
          <m:sSubPr>
            <m:ctrlPr>
              <w:rPr>
                <w:rFonts w:ascii="Cambria Math" w:hAnsi="Cambria Math"/>
                <w:sz w:val="30"/>
                <w:szCs w:val="30"/>
              </w:rPr>
            </m:ctrlPr>
          </m:sSubPr>
          <m:e>
            <m:r>
              <m:rPr/>
              <w:rPr>
                <w:rFonts w:ascii="Cambria Math" w:hAnsi="Cambria Math"/>
                <w:sz w:val="30"/>
                <w:szCs w:val="30"/>
              </w:rPr>
              <m:t>N</m:t>
            </m:r>
            <m:ctrlPr>
              <w:rPr>
                <w:rFonts w:ascii="Cambria Math" w:hAnsi="Cambria Math"/>
                <w:sz w:val="30"/>
                <w:szCs w:val="30"/>
              </w:rPr>
            </m:ctrlPr>
          </m:e>
          <m:sub>
            <m:r>
              <m:rPr/>
              <w:rPr>
                <w:rFonts w:ascii="Cambria Math" w:hAnsi="Cambria Math"/>
                <w:sz w:val="30"/>
                <w:szCs w:val="30"/>
              </w:rPr>
              <m:t>B</m:t>
            </m:r>
            <m:ctrlPr>
              <w:rPr>
                <w:rFonts w:ascii="Cambria Math" w:hAnsi="Cambria Math"/>
                <w:sz w:val="30"/>
                <w:szCs w:val="30"/>
              </w:rPr>
            </m:ctrlPr>
          </m:sub>
        </m:sSub>
      </m:oMath>
      <w:r>
        <w:rPr>
          <w:sz w:val="30"/>
          <w:szCs w:val="30"/>
        </w:rPr>
        <w:t xml:space="preserve">，桌面对容器的支持力分别为 </w:t>
      </w:r>
      <m:oMath>
        <m:sSub>
          <m:sSubPr>
            <m:ctrlPr>
              <w:rPr>
                <w:rFonts w:ascii="Cambria Math" w:hAnsi="Cambria Math"/>
                <w:sz w:val="30"/>
                <w:szCs w:val="30"/>
              </w:rPr>
            </m:ctrlPr>
          </m:sSubPr>
          <m:e>
            <m:r>
              <m:rPr/>
              <w:rPr>
                <w:rFonts w:ascii="Cambria Math" w:hAnsi="Cambria Math"/>
                <w:sz w:val="30"/>
                <w:szCs w:val="30"/>
              </w:rPr>
              <m:t>N</m:t>
            </m:r>
            <m:ctrlPr>
              <w:rPr>
                <w:rFonts w:ascii="Cambria Math" w:hAnsi="Cambria Math"/>
                <w:sz w:val="30"/>
                <w:szCs w:val="30"/>
              </w:rPr>
            </m:ctrlPr>
          </m:e>
          <m:sub>
            <m:r>
              <m:rPr>
                <m:sty m:val="p"/>
              </m:rPr>
              <w:rPr>
                <w:rFonts w:ascii="Cambria Math" w:hAnsi="Cambria Math"/>
                <w:sz w:val="30"/>
                <w:szCs w:val="30"/>
              </w:rPr>
              <m:t>甲</m:t>
            </m:r>
            <m:ctrlPr>
              <w:rPr>
                <w:rFonts w:ascii="Cambria Math" w:hAnsi="Cambria Math"/>
                <w:sz w:val="30"/>
                <w:szCs w:val="30"/>
              </w:rPr>
            </m:ctrlPr>
          </m:sub>
        </m:sSub>
      </m:oMath>
      <w:r>
        <w:rPr>
          <w:sz w:val="30"/>
          <w:szCs w:val="30"/>
        </w:rPr>
        <w:t xml:space="preserve"> 和 </w:t>
      </w:r>
      <m:oMath>
        <m:sSub>
          <m:sSubPr>
            <m:ctrlPr>
              <w:rPr>
                <w:rFonts w:ascii="Cambria Math" w:hAnsi="Cambria Math"/>
                <w:sz w:val="30"/>
                <w:szCs w:val="30"/>
              </w:rPr>
            </m:ctrlPr>
          </m:sSubPr>
          <m:e>
            <m:r>
              <m:rPr/>
              <w:rPr>
                <w:rFonts w:ascii="Cambria Math" w:hAnsi="Cambria Math"/>
                <w:sz w:val="30"/>
                <w:szCs w:val="30"/>
              </w:rPr>
              <m:t>N</m:t>
            </m:r>
            <m:ctrlPr>
              <w:rPr>
                <w:rFonts w:ascii="Cambria Math" w:hAnsi="Cambria Math"/>
                <w:sz w:val="30"/>
                <w:szCs w:val="30"/>
              </w:rPr>
            </m:ctrlPr>
          </m:e>
          <m:sub>
            <m:r>
              <m:rPr>
                <m:sty m:val="p"/>
              </m:rPr>
              <w:rPr>
                <w:rFonts w:ascii="Cambria Math" w:hAnsi="Cambria Math"/>
                <w:sz w:val="30"/>
                <w:szCs w:val="30"/>
              </w:rPr>
              <m:t>乙</m:t>
            </m:r>
            <m:ctrlPr>
              <w:rPr>
                <w:rFonts w:ascii="Cambria Math" w:hAnsi="Cambria Math"/>
                <w:sz w:val="30"/>
                <w:szCs w:val="30"/>
              </w:rPr>
            </m:ctrlPr>
          </m:sub>
        </m:sSub>
      </m:oMath>
      <w:r>
        <w:rPr>
          <w:sz w:val="30"/>
          <w:szCs w:val="30"/>
        </w:rPr>
        <w:t xml:space="preserve">，甲、乙两容器底部受到水的压力增加量分别为 </w:t>
      </w:r>
      <m:oMath>
        <m:r>
          <m:rPr/>
          <w:rPr>
            <w:rFonts w:ascii="Cambria Math" w:hAnsi="Cambria Math"/>
            <w:sz w:val="30"/>
            <w:szCs w:val="30"/>
          </w:rPr>
          <m:t>Δ</m:t>
        </m:r>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甲</m:t>
            </m:r>
            <m:ctrlPr>
              <w:rPr>
                <w:rFonts w:ascii="Cambria Math" w:hAnsi="Cambria Math"/>
                <w:sz w:val="30"/>
                <w:szCs w:val="30"/>
              </w:rPr>
            </m:ctrlPr>
          </m:sub>
        </m:sSub>
      </m:oMath>
      <w:r>
        <w:rPr>
          <w:sz w:val="30"/>
          <w:szCs w:val="30"/>
        </w:rPr>
        <w:t xml:space="preserve"> 和 </w:t>
      </w:r>
      <m:oMath>
        <m:r>
          <m:rPr/>
          <w:rPr>
            <w:rFonts w:ascii="Cambria Math" w:hAnsi="Cambria Math"/>
            <w:sz w:val="30"/>
            <w:szCs w:val="30"/>
          </w:rPr>
          <m:t>Δ</m:t>
        </m:r>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乙</m:t>
            </m:r>
            <m:ctrlPr>
              <w:rPr>
                <w:rFonts w:ascii="Cambria Math" w:hAnsi="Cambria Math"/>
                <w:sz w:val="30"/>
                <w:szCs w:val="30"/>
              </w:rPr>
            </m:ctrlPr>
          </m:sub>
        </m:sSub>
      </m:oMath>
      <w:r>
        <w:rPr>
          <w:sz w:val="30"/>
          <w:szCs w:val="30"/>
        </w:rPr>
        <w:t xml:space="preserve">。已知 </w:t>
      </w:r>
      <m:oMath>
        <m:r>
          <m:rPr/>
          <w:rPr>
            <w:rFonts w:ascii="Cambria Math" w:hAnsi="Cambria Math"/>
            <w:sz w:val="30"/>
            <w:szCs w:val="30"/>
          </w:rPr>
          <m:t>A</m:t>
        </m:r>
      </m:oMath>
      <w:r>
        <w:rPr>
          <w:sz w:val="30"/>
          <w:szCs w:val="30"/>
        </w:rPr>
        <w:t xml:space="preserve"> 、 </w:t>
      </w:r>
      <m:oMath>
        <m:r>
          <m:rPr/>
          <w:rPr>
            <w:rFonts w:ascii="Cambria Math" w:hAnsi="Cambria Math"/>
            <w:sz w:val="30"/>
            <w:szCs w:val="30"/>
          </w:rPr>
          <m:t>B</m:t>
        </m:r>
      </m:oMath>
      <w:r>
        <w:rPr>
          <w:sz w:val="30"/>
          <w:szCs w:val="30"/>
        </w:rPr>
        <w:t xml:space="preserve"> 两小球的密度分别为 </w:t>
      </w:r>
      <m:oMath>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w:rPr>
                <w:rFonts w:ascii="Cambria Math" w:hAnsi="Cambria Math"/>
                <w:sz w:val="30"/>
                <w:szCs w:val="30"/>
              </w:rPr>
              <m:t>A</m:t>
            </m:r>
            <m:ctrlPr>
              <w:rPr>
                <w:rFonts w:ascii="Cambria Math" w:hAnsi="Cambria Math"/>
                <w:sz w:val="30"/>
                <w:szCs w:val="30"/>
              </w:rPr>
            </m:ctrlPr>
          </m:sub>
        </m:sSub>
        <m:r>
          <m:rPr/>
          <w:rPr>
            <w:rFonts w:ascii="Cambria Math" w:hAnsi="Cambria Math"/>
            <w:sz w:val="30"/>
            <w:szCs w:val="30"/>
          </w:rPr>
          <m:t>=2</m:t>
        </m:r>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水</m:t>
            </m:r>
            <m:ctrlPr>
              <w:rPr>
                <w:rFonts w:ascii="Cambria Math" w:hAnsi="Cambria Math"/>
                <w:sz w:val="30"/>
                <w:szCs w:val="30"/>
              </w:rPr>
            </m:ctrlPr>
          </m:sub>
        </m:sSub>
      </m:oMath>
      <w:r>
        <w:rPr>
          <w:sz w:val="30"/>
          <w:szCs w:val="30"/>
        </w:rPr>
        <w:t>，</w:t>
      </w:r>
      <m:oMath>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w:rPr>
                <w:rFonts w:ascii="Cambria Math" w:hAnsi="Cambria Math"/>
                <w:sz w:val="30"/>
                <w:szCs w:val="30"/>
              </w:rPr>
              <m:t>B</m:t>
            </m:r>
            <m:ctrlPr>
              <w:rPr>
                <w:rFonts w:ascii="Cambria Math" w:hAnsi="Cambria Math"/>
                <w:sz w:val="30"/>
                <w:szCs w:val="30"/>
              </w:rPr>
            </m:ctrlPr>
          </m:sub>
        </m:sSub>
        <m:r>
          <m:rPr/>
          <w:rPr>
            <w:rFonts w:ascii="Cambria Math" w:hAnsi="Cambria Math"/>
            <w:sz w:val="30"/>
            <w:szCs w:val="30"/>
          </w:rPr>
          <m:t>=3</m:t>
        </m:r>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水</m:t>
            </m:r>
            <m:ctrlPr>
              <w:rPr>
                <w:rFonts w:ascii="Cambria Math" w:hAnsi="Cambria Math"/>
                <w:sz w:val="30"/>
                <w:szCs w:val="30"/>
              </w:rPr>
            </m:ctrlPr>
          </m:sub>
        </m:sSub>
      </m:oMath>
      <w:r>
        <w:rPr>
          <w:sz w:val="30"/>
          <w:szCs w:val="30"/>
        </w:rPr>
        <w:t>。则下</w:t>
      </w:r>
      <w:r>
        <w:rPr>
          <w:sz w:val="30"/>
          <w:szCs w:val="30"/>
        </w:rPr>
        <w:drawing>
          <wp:anchor distT="0" distB="0" distL="114300" distR="114300" simplePos="0" relativeHeight="251670528" behindDoc="0" locked="0" layoutInCell="1" allowOverlap="1">
            <wp:simplePos x="0" y="0"/>
            <wp:positionH relativeFrom="column">
              <wp:posOffset>5939155</wp:posOffset>
            </wp:positionH>
            <wp:positionV relativeFrom="paragraph">
              <wp:posOffset>848995</wp:posOffset>
            </wp:positionV>
            <wp:extent cx="1485900" cy="771525"/>
            <wp:effectExtent l="1905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3"/>
                    <a:stretch>
                      <a:fillRect/>
                    </a:stretch>
                  </pic:blipFill>
                  <pic:spPr>
                    <a:xfrm>
                      <a:off x="0" y="0"/>
                      <a:ext cx="1485900" cy="771525"/>
                    </a:xfrm>
                    <a:prstGeom prst="rect">
                      <a:avLst/>
                    </a:prstGeom>
                  </pic:spPr>
                </pic:pic>
              </a:graphicData>
            </a:graphic>
          </wp:anchor>
        </w:drawing>
      </w:r>
      <w:r>
        <w:rPr>
          <w:sz w:val="30"/>
          <w:szCs w:val="30"/>
        </w:rPr>
        <w:t>列判断中正确的是</w:t>
      </w:r>
      <w:r>
        <w:rPr>
          <w:sz w:val="30"/>
          <w:szCs w:val="30"/>
          <w:u w:val="single"/>
        </w:rPr>
        <w:t xml:space="preserve">                </w:t>
      </w:r>
    </w:p>
    <w:p>
      <w:pPr>
        <w:pStyle w:val="195"/>
        <w:ind w:left="755" w:hanging="474"/>
        <w:rPr>
          <w:sz w:val="30"/>
          <w:szCs w:val="30"/>
        </w:rPr>
      </w:pPr>
      <w:r>
        <w:rPr>
          <w:sz w:val="30"/>
          <w:szCs w:val="30"/>
        </w:rPr>
        <w:tab/>
      </w:r>
      <w:r>
        <w:rPr>
          <w:sz w:val="30"/>
          <w:szCs w:val="30"/>
        </w:rPr>
        <w:tab/>
      </w:r>
      <w:r>
        <w:rPr>
          <w:sz w:val="30"/>
          <w:szCs w:val="30"/>
        </w:rPr>
        <w:t xml:space="preserve">A. </w:t>
      </w:r>
      <m:oMath>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w:rPr>
                <w:rFonts w:ascii="Cambria Math" w:hAnsi="Cambria Math"/>
                <w:sz w:val="30"/>
                <w:szCs w:val="30"/>
              </w:rPr>
              <m:t>A</m:t>
            </m:r>
            <m:ctrlPr>
              <w:rPr>
                <w:rFonts w:ascii="Cambria Math" w:hAnsi="Cambria Math"/>
                <w:sz w:val="30"/>
                <w:szCs w:val="30"/>
              </w:rPr>
            </m:ctrlPr>
          </m:sub>
        </m:sSub>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w:rPr>
                <w:rFonts w:ascii="Cambria Math" w:hAnsi="Cambria Math"/>
                <w:sz w:val="30"/>
                <w:szCs w:val="30"/>
              </w:rPr>
              <m:t>B</m:t>
            </m:r>
            <m:ctrlPr>
              <w:rPr>
                <w:rFonts w:ascii="Cambria Math" w:hAnsi="Cambria Math"/>
                <w:sz w:val="30"/>
                <w:szCs w:val="30"/>
              </w:rPr>
            </m:ctrlPr>
          </m:sub>
        </m:sSub>
        <m:r>
          <m:rPr/>
          <w:rPr>
            <w:rFonts w:ascii="Cambria Math" w:hAnsi="Cambria Math"/>
            <w:sz w:val="30"/>
            <w:szCs w:val="30"/>
          </w:rPr>
          <m:t>=2:3</m:t>
        </m:r>
      </m:oMath>
      <w:r>
        <w:rPr>
          <w:sz w:val="30"/>
          <w:szCs w:val="30"/>
        </w:rPr>
        <w:tab/>
      </w:r>
      <w:r>
        <w:rPr>
          <w:rFonts w:hint="eastAsia"/>
          <w:sz w:val="30"/>
          <w:szCs w:val="30"/>
        </w:rPr>
        <w:t xml:space="preserve">                              </w:t>
      </w:r>
      <w:r>
        <w:rPr>
          <w:sz w:val="30"/>
          <w:szCs w:val="30"/>
        </w:rPr>
        <w:t xml:space="preserve">B. </w:t>
      </w:r>
      <m:oMath>
        <m:sSub>
          <m:sSubPr>
            <m:ctrlPr>
              <w:rPr>
                <w:rFonts w:ascii="Cambria Math" w:hAnsi="Cambria Math"/>
                <w:sz w:val="30"/>
                <w:szCs w:val="30"/>
              </w:rPr>
            </m:ctrlPr>
          </m:sSubPr>
          <m:e>
            <m:r>
              <m:rPr/>
              <w:rPr>
                <w:rFonts w:ascii="Cambria Math" w:hAnsi="Cambria Math"/>
                <w:sz w:val="30"/>
                <w:szCs w:val="30"/>
              </w:rPr>
              <m:t>N</m:t>
            </m:r>
            <m:ctrlPr>
              <w:rPr>
                <w:rFonts w:ascii="Cambria Math" w:hAnsi="Cambria Math"/>
                <w:sz w:val="30"/>
                <w:szCs w:val="30"/>
              </w:rPr>
            </m:ctrlPr>
          </m:e>
          <m:sub>
            <m:r>
              <m:rPr/>
              <w:rPr>
                <w:rFonts w:ascii="Cambria Math" w:hAnsi="Cambria Math"/>
                <w:sz w:val="30"/>
                <w:szCs w:val="30"/>
              </w:rPr>
              <m:t>A</m:t>
            </m:r>
            <m:ctrlPr>
              <w:rPr>
                <w:rFonts w:ascii="Cambria Math" w:hAnsi="Cambria Math"/>
                <w:sz w:val="30"/>
                <w:szCs w:val="30"/>
              </w:rPr>
            </m:ctrlPr>
          </m:sub>
        </m:sSub>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N</m:t>
            </m:r>
            <m:ctrlPr>
              <w:rPr>
                <w:rFonts w:ascii="Cambria Math" w:hAnsi="Cambria Math"/>
                <w:sz w:val="30"/>
                <w:szCs w:val="30"/>
              </w:rPr>
            </m:ctrlPr>
          </m:e>
          <m:sub>
            <m:r>
              <m:rPr/>
              <w:rPr>
                <w:rFonts w:ascii="Cambria Math" w:hAnsi="Cambria Math"/>
                <w:sz w:val="30"/>
                <w:szCs w:val="30"/>
              </w:rPr>
              <m:t>B</m:t>
            </m:r>
            <m:ctrlPr>
              <w:rPr>
                <w:rFonts w:ascii="Cambria Math" w:hAnsi="Cambria Math"/>
                <w:sz w:val="30"/>
                <w:szCs w:val="30"/>
              </w:rPr>
            </m:ctrlPr>
          </m:sub>
        </m:sSub>
        <m:r>
          <m:rPr/>
          <w:rPr>
            <w:rFonts w:ascii="Cambria Math" w:hAnsi="Cambria Math"/>
            <w:sz w:val="30"/>
            <w:szCs w:val="30"/>
          </w:rPr>
          <m:t>=3:4</m:t>
        </m:r>
      </m:oMath>
    </w:p>
    <w:p>
      <w:pPr>
        <w:pStyle w:val="200"/>
        <w:rPr>
          <w:sz w:val="30"/>
          <w:szCs w:val="30"/>
        </w:rPr>
      </w:pPr>
      <w:r>
        <w:rPr>
          <w:sz w:val="30"/>
          <w:szCs w:val="30"/>
        </w:rPr>
        <w:tab/>
      </w:r>
      <w:r>
        <w:rPr>
          <w:sz w:val="30"/>
          <w:szCs w:val="30"/>
        </w:rPr>
        <w:t xml:space="preserve">C. </w:t>
      </w:r>
      <m:oMath>
        <m:sSub>
          <m:sSubPr>
            <m:ctrlPr>
              <w:rPr>
                <w:rFonts w:ascii="Cambria Math" w:hAnsi="Cambria Math"/>
                <w:sz w:val="30"/>
                <w:szCs w:val="30"/>
              </w:rPr>
            </m:ctrlPr>
          </m:sSubPr>
          <m:e>
            <m:r>
              <m:rPr/>
              <w:rPr>
                <w:rFonts w:ascii="Cambria Math" w:hAnsi="Cambria Math"/>
                <w:sz w:val="30"/>
                <w:szCs w:val="30"/>
              </w:rPr>
              <m:t>N</m:t>
            </m:r>
            <m:ctrlPr>
              <w:rPr>
                <w:rFonts w:ascii="Cambria Math" w:hAnsi="Cambria Math"/>
                <w:sz w:val="30"/>
                <w:szCs w:val="30"/>
              </w:rPr>
            </m:ctrlPr>
          </m:e>
          <m:sub>
            <m:r>
              <m:rPr>
                <m:sty m:val="p"/>
              </m:rPr>
              <w:rPr>
                <w:rFonts w:ascii="Cambria Math" w:hAnsi="Cambria Math"/>
                <w:sz w:val="30"/>
                <w:szCs w:val="30"/>
              </w:rPr>
              <m:t>甲</m:t>
            </m:r>
            <m:ctrlPr>
              <w:rPr>
                <w:rFonts w:ascii="Cambria Math" w:hAnsi="Cambria Math"/>
                <w:sz w:val="30"/>
                <w:szCs w:val="30"/>
              </w:rPr>
            </m:ctrlPr>
          </m:sub>
        </m:sSub>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N</m:t>
            </m:r>
            <m:ctrlPr>
              <w:rPr>
                <w:rFonts w:ascii="Cambria Math" w:hAnsi="Cambria Math"/>
                <w:sz w:val="30"/>
                <w:szCs w:val="30"/>
              </w:rPr>
            </m:ctrlPr>
          </m:e>
          <m:sub>
            <m:r>
              <m:rPr>
                <m:sty m:val="p"/>
              </m:rPr>
              <w:rPr>
                <w:rFonts w:ascii="Cambria Math" w:hAnsi="Cambria Math"/>
                <w:sz w:val="30"/>
                <w:szCs w:val="30"/>
              </w:rPr>
              <m:t>乙</m:t>
            </m:r>
            <m:ctrlPr>
              <w:rPr>
                <w:rFonts w:ascii="Cambria Math" w:hAnsi="Cambria Math"/>
                <w:sz w:val="30"/>
                <w:szCs w:val="30"/>
              </w:rPr>
            </m:ctrlPr>
          </m:sub>
        </m:sSub>
        <m:r>
          <m:rPr/>
          <w:rPr>
            <w:rFonts w:ascii="Cambria Math" w:hAnsi="Cambria Math"/>
            <w:sz w:val="30"/>
            <w:szCs w:val="30"/>
          </w:rPr>
          <m:t>=2:3</m:t>
        </m:r>
      </m:oMath>
      <w:r>
        <w:rPr>
          <w:sz w:val="30"/>
          <w:szCs w:val="30"/>
        </w:rPr>
        <w:tab/>
      </w:r>
      <w:r>
        <w:rPr>
          <w:sz w:val="30"/>
          <w:szCs w:val="30"/>
        </w:rPr>
        <w:t xml:space="preserve">D. </w:t>
      </w:r>
      <m:oMath>
        <m:r>
          <m:rPr/>
          <w:rPr>
            <w:rFonts w:ascii="Cambria Math" w:hAnsi="Cambria Math"/>
            <w:sz w:val="30"/>
            <w:szCs w:val="30"/>
          </w:rPr>
          <m:t>Δ</m:t>
        </m:r>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甲</m:t>
            </m:r>
            <m:ctrlPr>
              <w:rPr>
                <w:rFonts w:ascii="Cambria Math" w:hAnsi="Cambria Math"/>
                <w:sz w:val="30"/>
                <w:szCs w:val="30"/>
              </w:rPr>
            </m:ctrlPr>
          </m:sub>
        </m:sSub>
        <m:r>
          <m:rPr/>
          <w:rPr>
            <w:rFonts w:ascii="Cambria Math" w:hAnsi="Cambria Math"/>
            <w:sz w:val="30"/>
            <w:szCs w:val="30"/>
          </w:rPr>
          <m:t>:Δ</m:t>
        </m:r>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乙</m:t>
            </m:r>
            <m:ctrlPr>
              <w:rPr>
                <w:rFonts w:ascii="Cambria Math" w:hAnsi="Cambria Math"/>
                <w:sz w:val="30"/>
                <w:szCs w:val="30"/>
              </w:rPr>
            </m:ctrlPr>
          </m:sub>
        </m:sSub>
        <m:r>
          <m:rPr/>
          <w:rPr>
            <w:rFonts w:ascii="Cambria Math" w:hAnsi="Cambria Math"/>
            <w:sz w:val="30"/>
            <w:szCs w:val="30"/>
          </w:rPr>
          <m:t>=3:4</m:t>
        </m:r>
      </m:oMath>
    </w:p>
    <w:p>
      <w:pPr>
        <w:pStyle w:val="188"/>
        <w:ind w:left="279" w:hanging="279"/>
        <w:rPr>
          <w:sz w:val="30"/>
          <w:szCs w:val="30"/>
        </w:rPr>
      </w:pPr>
      <w:r>
        <w:rPr>
          <w:sz w:val="30"/>
          <w:szCs w:val="30"/>
        </w:rPr>
        <w:t xml:space="preserve">  </w:t>
      </w:r>
    </w:p>
    <w:p>
      <w:pPr>
        <w:pStyle w:val="195"/>
        <w:ind w:left="755" w:hanging="474"/>
        <w:rPr>
          <w:sz w:val="30"/>
          <w:szCs w:val="30"/>
        </w:rPr>
      </w:pPr>
      <w:r>
        <w:rPr>
          <w:sz w:val="30"/>
          <w:szCs w:val="30"/>
        </w:rPr>
        <w:t xml:space="preserve">19. 如图所示，将一长方体木块放入水平放置的圆柱形盛水容器中静止时，木块有 </w:t>
      </w:r>
      <m:oMath>
        <m:f>
          <m:fPr>
            <m:ctrlPr>
              <w:rPr>
                <w:rFonts w:ascii="Cambria Math" w:hAnsi="Cambria Math"/>
                <w:sz w:val="30"/>
                <w:szCs w:val="30"/>
              </w:rPr>
            </m:ctrlPr>
          </m:fPr>
          <m:num>
            <m:r>
              <m:rPr/>
              <w:rPr>
                <w:rFonts w:ascii="Cambria Math" w:hAnsi="Cambria Math"/>
                <w:sz w:val="30"/>
                <w:szCs w:val="30"/>
              </w:rPr>
              <m:t>1</m:t>
            </m:r>
            <m:ctrlPr>
              <w:rPr>
                <w:rFonts w:ascii="Cambria Math" w:hAnsi="Cambria Math"/>
                <w:sz w:val="30"/>
                <w:szCs w:val="30"/>
              </w:rPr>
            </m:ctrlPr>
          </m:num>
          <m:den>
            <m:r>
              <m:rPr/>
              <w:rPr>
                <w:rFonts w:ascii="Cambria Math" w:hAnsi="Cambria Math"/>
                <w:sz w:val="30"/>
                <w:szCs w:val="30"/>
              </w:rPr>
              <m:t>4</m:t>
            </m:r>
            <m:ctrlPr>
              <w:rPr>
                <w:rFonts w:ascii="Cambria Math" w:hAnsi="Cambria Math"/>
                <w:sz w:val="30"/>
                <w:szCs w:val="30"/>
              </w:rPr>
            </m:ctrlPr>
          </m:den>
        </m:f>
      </m:oMath>
      <w:r>
        <w:rPr>
          <w:sz w:val="30"/>
          <w:szCs w:val="30"/>
        </w:rPr>
        <w:t xml:space="preserve"> 的体积露出水面，这时容器底部受到水的压强跟木块未放入水中时相比，增大了 </w:t>
      </w:r>
      <m:oMath>
        <m:r>
          <m:rPr/>
          <w:rPr>
            <w:rFonts w:ascii="Cambria Math" w:hAnsi="Cambria Math"/>
            <w:sz w:val="30"/>
            <w:szCs w:val="30"/>
          </w:rPr>
          <m:t>150 </m:t>
        </m:r>
        <m:r>
          <m:rPr>
            <m:sty m:val="p"/>
          </m:rPr>
          <w:rPr>
            <w:rFonts w:ascii="Cambria Math" w:hAnsi="Cambria Math"/>
            <w:sz w:val="30"/>
            <w:szCs w:val="30"/>
          </w:rPr>
          <m:t>Pa</m:t>
        </m:r>
      </m:oMath>
      <w:r>
        <w:rPr>
          <w:sz w:val="30"/>
          <w:szCs w:val="30"/>
        </w:rPr>
        <w:t>；若在木块上放一块铁块，使木块刚好全部压入水中，且木块没接触容器底部</w:t>
      </w:r>
      <w:r>
        <w:rPr>
          <w:sz w:val="30"/>
          <w:szCs w:val="30"/>
          <w:u w:val="single"/>
        </w:rPr>
        <w:t xml:space="preserve">                </w:t>
      </w:r>
    </w:p>
    <w:p>
      <w:pPr>
        <w:pStyle w:val="195"/>
        <w:ind w:left="755" w:hanging="474"/>
        <w:rPr>
          <w:sz w:val="30"/>
          <w:szCs w:val="30"/>
        </w:rPr>
      </w:pPr>
      <w:r>
        <w:rPr>
          <w:sz w:val="30"/>
          <w:szCs w:val="30"/>
        </w:rPr>
        <w:drawing>
          <wp:anchor distT="0" distB="0" distL="114300" distR="114300" simplePos="0" relativeHeight="251671552" behindDoc="0" locked="0" layoutInCell="1" allowOverlap="1">
            <wp:simplePos x="0" y="0"/>
            <wp:positionH relativeFrom="column">
              <wp:posOffset>6424930</wp:posOffset>
            </wp:positionH>
            <wp:positionV relativeFrom="paragraph">
              <wp:posOffset>69850</wp:posOffset>
            </wp:positionV>
            <wp:extent cx="914400" cy="800100"/>
            <wp:effectExtent l="1905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4"/>
                    <a:stretch>
                      <a:fillRect/>
                    </a:stretch>
                  </pic:blipFill>
                  <pic:spPr>
                    <a:xfrm>
                      <a:off x="0" y="0"/>
                      <a:ext cx="914400" cy="800100"/>
                    </a:xfrm>
                    <a:prstGeom prst="rect">
                      <a:avLst/>
                    </a:prstGeom>
                  </pic:spPr>
                </pic:pic>
              </a:graphicData>
            </a:graphic>
          </wp:anchor>
        </w:drawing>
      </w:r>
      <w:r>
        <w:rPr>
          <w:sz w:val="30"/>
          <w:szCs w:val="30"/>
        </w:rPr>
        <w:tab/>
      </w:r>
      <w:r>
        <w:rPr>
          <w:sz w:val="30"/>
          <w:szCs w:val="30"/>
        </w:rPr>
        <w:tab/>
      </w:r>
      <w:r>
        <w:rPr>
          <w:sz w:val="30"/>
          <w:szCs w:val="30"/>
        </w:rPr>
        <w:t xml:space="preserve">A. 木块的密度为 </w:t>
      </w:r>
      <m:oMath>
        <m:r>
          <m:rPr/>
          <w:rPr>
            <w:rFonts w:ascii="Cambria Math" w:hAnsi="Cambria Math"/>
            <w:sz w:val="30"/>
            <w:szCs w:val="30"/>
          </w:rPr>
          <m:t>0.4 </m:t>
        </m:r>
        <m:r>
          <m:rPr>
            <m:sty m:val="p"/>
          </m:rPr>
          <w:rPr>
            <w:rFonts w:ascii="Cambria Math" w:hAnsi="Cambria Math"/>
            <w:sz w:val="30"/>
            <w:szCs w:val="30"/>
          </w:rPr>
          <m:t>g/c</m:t>
        </m:r>
        <m:sSup>
          <m:sSupPr>
            <m:ctrlPr>
              <w:rPr>
                <w:rFonts w:ascii="Cambria Math" w:hAnsi="Cambria Math"/>
                <w:sz w:val="30"/>
                <w:szCs w:val="30"/>
              </w:rPr>
            </m:ctrlPr>
          </m:sSupPr>
          <m:e>
            <m:r>
              <m:rPr>
                <m:sty m:val="p"/>
              </m:rPr>
              <w:rPr>
                <w:rFonts w:ascii="Cambria Math" w:hAnsi="Cambria Math"/>
                <w:sz w:val="30"/>
                <w:szCs w:val="30"/>
              </w:rPr>
              <m:t>m</m:t>
            </m:r>
            <m:ctrlPr>
              <w:rPr>
                <w:rFonts w:ascii="Cambria Math" w:hAnsi="Cambria Math"/>
                <w:sz w:val="30"/>
                <w:szCs w:val="30"/>
              </w:rPr>
            </m:ctrlPr>
          </m:e>
          <m:sup>
            <m:r>
              <m:rPr>
                <m:sty m:val="p"/>
              </m:rPr>
              <w:rPr>
                <w:rFonts w:ascii="Cambria Math" w:hAnsi="Cambria Math"/>
                <w:sz w:val="30"/>
                <w:szCs w:val="30"/>
              </w:rPr>
              <m:t>3</m:t>
            </m:r>
            <m:ctrlPr>
              <w:rPr>
                <w:rFonts w:ascii="Cambria Math" w:hAnsi="Cambria Math"/>
                <w:sz w:val="30"/>
                <w:szCs w:val="30"/>
              </w:rPr>
            </m:ctrlPr>
          </m:sup>
        </m:sSup>
      </m:oMath>
      <w:r>
        <w:rPr>
          <w:sz w:val="30"/>
          <w:szCs w:val="30"/>
        </w:rPr>
        <w:t xml:space="preserve"> </w:t>
      </w:r>
    </w:p>
    <w:p>
      <w:pPr>
        <w:pStyle w:val="201"/>
        <w:rPr>
          <w:sz w:val="30"/>
          <w:szCs w:val="30"/>
        </w:rPr>
      </w:pPr>
      <w:r>
        <w:rPr>
          <w:sz w:val="30"/>
          <w:szCs w:val="30"/>
        </w:rPr>
        <w:tab/>
      </w:r>
      <w:r>
        <w:rPr>
          <w:sz w:val="30"/>
          <w:szCs w:val="30"/>
        </w:rPr>
        <w:t xml:space="preserve">B. 则铁块的重力与木块重力之比是 </w:t>
      </w:r>
      <m:oMath>
        <m:r>
          <m:rPr/>
          <w:rPr>
            <w:rFonts w:ascii="Cambria Math" w:hAnsi="Cambria Math"/>
            <w:sz w:val="30"/>
            <w:szCs w:val="30"/>
          </w:rPr>
          <m:t>1:4</m:t>
        </m:r>
      </m:oMath>
      <w:r>
        <w:rPr>
          <w:sz w:val="30"/>
          <w:szCs w:val="30"/>
        </w:rPr>
        <w:t xml:space="preserve"> </w:t>
      </w:r>
    </w:p>
    <w:p>
      <w:pPr>
        <w:pStyle w:val="201"/>
        <w:rPr>
          <w:sz w:val="30"/>
          <w:szCs w:val="30"/>
        </w:rPr>
      </w:pPr>
      <w:r>
        <w:rPr>
          <w:sz w:val="30"/>
          <w:szCs w:val="30"/>
        </w:rPr>
        <w:tab/>
      </w:r>
      <w:r>
        <w:rPr>
          <w:sz w:val="30"/>
          <w:szCs w:val="30"/>
        </w:rPr>
        <w:t xml:space="preserve">C. 则铁块的重力与木块重力之比是 </w:t>
      </w:r>
      <m:oMath>
        <m:r>
          <m:rPr/>
          <w:rPr>
            <w:rFonts w:ascii="Cambria Math" w:hAnsi="Cambria Math"/>
            <w:sz w:val="30"/>
            <w:szCs w:val="30"/>
          </w:rPr>
          <m:t>1:5</m:t>
        </m:r>
      </m:oMath>
      <w:r>
        <w:rPr>
          <w:sz w:val="30"/>
          <w:szCs w:val="30"/>
        </w:rPr>
        <w:t xml:space="preserve"> </w:t>
      </w:r>
    </w:p>
    <w:p>
      <w:pPr>
        <w:pStyle w:val="201"/>
        <w:rPr>
          <w:sz w:val="30"/>
          <w:szCs w:val="30"/>
        </w:rPr>
      </w:pPr>
      <w:r>
        <w:rPr>
          <w:sz w:val="30"/>
          <w:szCs w:val="30"/>
        </w:rPr>
        <w:tab/>
      </w:r>
      <w:r>
        <w:rPr>
          <w:sz w:val="30"/>
          <w:szCs w:val="30"/>
        </w:rPr>
        <w:t xml:space="preserve">D. 这时容器底部所受水的压强跟木块未放入水中时相比，增加了 </w:t>
      </w:r>
      <m:oMath>
        <m:r>
          <m:rPr/>
          <w:rPr>
            <w:rFonts w:ascii="Cambria Math" w:hAnsi="Cambria Math"/>
            <w:sz w:val="30"/>
            <w:szCs w:val="30"/>
          </w:rPr>
          <m:t>200 </m:t>
        </m:r>
        <m:r>
          <m:rPr>
            <m:sty m:val="p"/>
          </m:rPr>
          <w:rPr>
            <w:rFonts w:ascii="Cambria Math" w:hAnsi="Cambria Math"/>
            <w:sz w:val="30"/>
            <w:szCs w:val="30"/>
          </w:rPr>
          <m:t>Pa</m:t>
        </m:r>
      </m:oMath>
      <w:r>
        <w:rPr>
          <w:sz w:val="30"/>
          <w:szCs w:val="30"/>
        </w:rPr>
        <w:t xml:space="preserve"> </w:t>
      </w:r>
    </w:p>
    <w:p>
      <w:pPr>
        <w:pStyle w:val="188"/>
        <w:ind w:left="279" w:hanging="279"/>
        <w:rPr>
          <w:sz w:val="30"/>
          <w:szCs w:val="30"/>
        </w:rPr>
      </w:pPr>
      <w:r>
        <w:rPr>
          <w:sz w:val="30"/>
          <w:szCs w:val="30"/>
        </w:rPr>
        <w:t xml:space="preserve">  </w:t>
      </w:r>
    </w:p>
    <w:p>
      <w:pPr>
        <w:pStyle w:val="195"/>
        <w:ind w:left="755" w:hanging="474"/>
        <w:rPr>
          <w:sz w:val="30"/>
          <w:szCs w:val="30"/>
        </w:rPr>
      </w:pPr>
      <w:r>
        <w:rPr>
          <w:sz w:val="30"/>
          <w:szCs w:val="30"/>
        </w:rPr>
        <w:t xml:space="preserve">20. 如图所示，甲图中圆柱形容器中装有适量的水。将密度均匀的木块 </w:t>
      </w:r>
      <m:oMath>
        <m:r>
          <m:rPr/>
          <w:rPr>
            <w:rFonts w:ascii="Cambria Math" w:hAnsi="Cambria Math"/>
            <w:sz w:val="30"/>
            <w:szCs w:val="30"/>
          </w:rPr>
          <m:t>A</m:t>
        </m:r>
      </m:oMath>
      <w:r>
        <w:rPr>
          <w:sz w:val="30"/>
          <w:szCs w:val="30"/>
        </w:rPr>
        <w:t xml:space="preserve"> 放入水中静止时，有 </w:t>
      </w:r>
      <m:oMath>
        <m:f>
          <m:fPr>
            <m:ctrlPr>
              <w:rPr>
                <w:rFonts w:ascii="Cambria Math" w:hAnsi="Cambria Math"/>
                <w:sz w:val="30"/>
                <w:szCs w:val="30"/>
              </w:rPr>
            </m:ctrlPr>
          </m:fPr>
          <m:num>
            <m:r>
              <m:rPr/>
              <w:rPr>
                <w:rFonts w:ascii="Cambria Math" w:hAnsi="Cambria Math"/>
                <w:sz w:val="30"/>
                <w:szCs w:val="30"/>
              </w:rPr>
              <m:t>2</m:t>
            </m:r>
            <m:ctrlPr>
              <w:rPr>
                <w:rFonts w:ascii="Cambria Math" w:hAnsi="Cambria Math"/>
                <w:sz w:val="30"/>
                <w:szCs w:val="30"/>
              </w:rPr>
            </m:ctrlPr>
          </m:num>
          <m:den>
            <m:r>
              <m:rPr/>
              <w:rPr>
                <w:rFonts w:ascii="Cambria Math" w:hAnsi="Cambria Math"/>
                <w:sz w:val="30"/>
                <w:szCs w:val="30"/>
              </w:rPr>
              <m:t>5</m:t>
            </m:r>
            <m:ctrlPr>
              <w:rPr>
                <w:rFonts w:ascii="Cambria Math" w:hAnsi="Cambria Math"/>
                <w:sz w:val="30"/>
                <w:szCs w:val="30"/>
              </w:rPr>
            </m:ctrlPr>
          </m:den>
        </m:f>
      </m:oMath>
      <w:r>
        <w:rPr>
          <w:sz w:val="30"/>
          <w:szCs w:val="30"/>
        </w:rPr>
        <w:t xml:space="preserve"> 的体积露出水面，如图乙所示，此时水对容器底部的压强比图甲水对容器底部的压强增加了 </w:t>
      </w:r>
      <m:oMath>
        <m:r>
          <m:rPr/>
          <w:rPr>
            <w:rFonts w:ascii="Cambria Math" w:hAnsi="Cambria Math"/>
            <w:sz w:val="30"/>
            <w:szCs w:val="30"/>
          </w:rPr>
          <m:t>300 </m:t>
        </m:r>
        <m:r>
          <m:rPr>
            <m:sty m:val="p"/>
          </m:rPr>
          <w:rPr>
            <w:rFonts w:ascii="Cambria Math" w:hAnsi="Cambria Math"/>
            <w:sz w:val="30"/>
            <w:szCs w:val="30"/>
          </w:rPr>
          <m:t>Pa</m:t>
        </m:r>
      </m:oMath>
      <w:r>
        <w:rPr>
          <w:sz w:val="30"/>
          <w:szCs w:val="30"/>
        </w:rPr>
        <w:t xml:space="preserve">。若在木块 </w:t>
      </w:r>
      <m:oMath>
        <m:r>
          <m:rPr/>
          <w:rPr>
            <w:rFonts w:ascii="Cambria Math" w:hAnsi="Cambria Math"/>
            <w:sz w:val="30"/>
            <w:szCs w:val="30"/>
          </w:rPr>
          <m:t>A</m:t>
        </m:r>
      </m:oMath>
      <w:r>
        <w:rPr>
          <w:sz w:val="30"/>
          <w:szCs w:val="30"/>
        </w:rPr>
        <w:t xml:space="preserve"> 上表面轻放一个质量为 </w:t>
      </w:r>
      <m:oMath>
        <m:sSub>
          <m:sSubPr>
            <m:ctrlPr>
              <w:rPr>
                <w:rFonts w:ascii="Cambria Math" w:hAnsi="Cambria Math"/>
                <w:sz w:val="30"/>
                <w:szCs w:val="30"/>
              </w:rPr>
            </m:ctrlPr>
          </m:sSubPr>
          <m:e>
            <m:r>
              <m:rPr/>
              <w:rPr>
                <w:rFonts w:ascii="Cambria Math" w:hAnsi="Cambria Math"/>
                <w:sz w:val="30"/>
                <w:szCs w:val="30"/>
              </w:rPr>
              <m:t>m</m:t>
            </m:r>
            <m:ctrlPr>
              <w:rPr>
                <w:rFonts w:ascii="Cambria Math" w:hAnsi="Cambria Math"/>
                <w:sz w:val="30"/>
                <w:szCs w:val="30"/>
              </w:rPr>
            </m:ctrlPr>
          </m:e>
          <m:sub>
            <m:r>
              <m:rPr/>
              <w:rPr>
                <w:rFonts w:ascii="Cambria Math" w:hAnsi="Cambria Math"/>
                <w:sz w:val="30"/>
                <w:szCs w:val="30"/>
              </w:rPr>
              <m:t>1</m:t>
            </m:r>
            <m:ctrlPr>
              <w:rPr>
                <w:rFonts w:ascii="Cambria Math" w:hAnsi="Cambria Math"/>
                <w:sz w:val="30"/>
                <w:szCs w:val="30"/>
              </w:rPr>
            </m:ctrlPr>
          </m:sub>
        </m:sSub>
      </m:oMath>
      <w:r>
        <w:rPr>
          <w:sz w:val="30"/>
          <w:szCs w:val="30"/>
        </w:rPr>
        <w:t xml:space="preserve"> 的物块，平衡时木块 </w:t>
      </w:r>
      <m:oMath>
        <m:r>
          <m:rPr/>
          <w:rPr>
            <w:rFonts w:ascii="Cambria Math" w:hAnsi="Cambria Math"/>
            <w:sz w:val="30"/>
            <w:szCs w:val="30"/>
          </w:rPr>
          <m:t>A</m:t>
        </m:r>
      </m:oMath>
      <w:r>
        <w:rPr>
          <w:sz w:val="30"/>
          <w:szCs w:val="30"/>
        </w:rPr>
        <w:t xml:space="preserve"> 仍有部分体积露出水面，如图丙所示，此时水对容器底部的压强比图甲水对容器底部的压强增加了 </w:t>
      </w:r>
      <m:oMath>
        <m:r>
          <m:rPr/>
          <w:rPr>
            <w:rFonts w:ascii="Cambria Math" w:hAnsi="Cambria Math"/>
            <w:sz w:val="30"/>
            <w:szCs w:val="30"/>
          </w:rPr>
          <m:t>400 </m:t>
        </m:r>
        <m:r>
          <m:rPr>
            <m:sty m:val="p"/>
          </m:rPr>
          <w:rPr>
            <w:rFonts w:ascii="Cambria Math" w:hAnsi="Cambria Math"/>
            <w:sz w:val="30"/>
            <w:szCs w:val="30"/>
          </w:rPr>
          <m:t>Pa</m:t>
        </m:r>
      </m:oMath>
      <w:r>
        <w:rPr>
          <w:sz w:val="30"/>
          <w:szCs w:val="30"/>
        </w:rPr>
        <w:t xml:space="preserve">。若将容器中的水换成另一种液体，在木块 </w:t>
      </w:r>
      <m:oMath>
        <m:r>
          <m:rPr/>
          <w:rPr>
            <w:rFonts w:ascii="Cambria Math" w:hAnsi="Cambria Math"/>
            <w:sz w:val="30"/>
            <w:szCs w:val="30"/>
          </w:rPr>
          <m:t>A</m:t>
        </m:r>
      </m:oMath>
      <w:r>
        <w:rPr>
          <w:sz w:val="30"/>
          <w:szCs w:val="30"/>
        </w:rPr>
        <w:t xml:space="preserve"> 上表面轻放一个质量为 </w:t>
      </w:r>
      <m:oMath>
        <m:sSub>
          <m:sSubPr>
            <m:ctrlPr>
              <w:rPr>
                <w:rFonts w:ascii="Cambria Math" w:hAnsi="Cambria Math"/>
                <w:sz w:val="30"/>
                <w:szCs w:val="30"/>
              </w:rPr>
            </m:ctrlPr>
          </m:sSubPr>
          <m:e>
            <m:r>
              <m:rPr/>
              <w:rPr>
                <w:rFonts w:ascii="Cambria Math" w:hAnsi="Cambria Math"/>
                <w:sz w:val="30"/>
                <w:szCs w:val="30"/>
              </w:rPr>
              <m:t>m</m:t>
            </m:r>
            <m:ctrlPr>
              <w:rPr>
                <w:rFonts w:ascii="Cambria Math" w:hAnsi="Cambria Math"/>
                <w:sz w:val="30"/>
                <w:szCs w:val="30"/>
              </w:rPr>
            </m:ctrlPr>
          </m:e>
          <m:sub>
            <m:r>
              <m:rPr/>
              <w:rPr>
                <w:rFonts w:ascii="Cambria Math" w:hAnsi="Cambria Math"/>
                <w:sz w:val="30"/>
                <w:szCs w:val="30"/>
              </w:rPr>
              <m:t>2</m:t>
            </m:r>
            <m:ctrlPr>
              <w:rPr>
                <w:rFonts w:ascii="Cambria Math" w:hAnsi="Cambria Math"/>
                <w:sz w:val="30"/>
                <w:szCs w:val="30"/>
              </w:rPr>
            </m:ctrlPr>
          </m:sub>
        </m:sSub>
      </m:oMath>
      <w:r>
        <w:rPr>
          <w:sz w:val="30"/>
          <w:szCs w:val="30"/>
        </w:rPr>
        <w:t xml:space="preserve"> 的物块，使平衡时木块 </w:t>
      </w:r>
      <m:oMath>
        <m:r>
          <m:rPr/>
          <w:rPr>
            <w:rFonts w:ascii="Cambria Math" w:hAnsi="Cambria Math"/>
            <w:sz w:val="30"/>
            <w:szCs w:val="30"/>
          </w:rPr>
          <m:t>A</m:t>
        </m:r>
      </m:oMath>
      <w:r>
        <w:rPr>
          <w:sz w:val="30"/>
          <w:szCs w:val="30"/>
        </w:rPr>
        <w:t xml:space="preserve"> 露出液面部分与丙图相同，如图丁所示。若 </w:t>
      </w:r>
      <m:oMath>
        <m:sSub>
          <m:sSubPr>
            <m:ctrlPr>
              <w:rPr>
                <w:rFonts w:ascii="Cambria Math" w:hAnsi="Cambria Math"/>
                <w:sz w:val="30"/>
                <w:szCs w:val="30"/>
              </w:rPr>
            </m:ctrlPr>
          </m:sSubPr>
          <m:e>
            <m:r>
              <m:rPr/>
              <w:rPr>
                <w:rFonts w:ascii="Cambria Math" w:hAnsi="Cambria Math"/>
                <w:sz w:val="30"/>
                <w:szCs w:val="30"/>
              </w:rPr>
              <m:t>m</m:t>
            </m:r>
            <m:ctrlPr>
              <w:rPr>
                <w:rFonts w:ascii="Cambria Math" w:hAnsi="Cambria Math"/>
                <w:sz w:val="30"/>
                <w:szCs w:val="30"/>
              </w:rPr>
            </m:ctrlPr>
          </m:e>
          <m:sub>
            <m:r>
              <m:rPr/>
              <w:rPr>
                <w:rFonts w:ascii="Cambria Math" w:hAnsi="Cambria Math"/>
                <w:sz w:val="30"/>
                <w:szCs w:val="30"/>
              </w:rPr>
              <m:t>1</m:t>
            </m:r>
            <m:ctrlPr>
              <w:rPr>
                <w:rFonts w:ascii="Cambria Math" w:hAnsi="Cambria Math"/>
                <w:sz w:val="30"/>
                <w:szCs w:val="30"/>
              </w:rPr>
            </m:ctrlPr>
          </m:sub>
        </m:sSub>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m</m:t>
            </m:r>
            <m:ctrlPr>
              <w:rPr>
                <w:rFonts w:ascii="Cambria Math" w:hAnsi="Cambria Math"/>
                <w:sz w:val="30"/>
                <w:szCs w:val="30"/>
              </w:rPr>
            </m:ctrlPr>
          </m:e>
          <m:sub>
            <m:r>
              <m:rPr/>
              <w:rPr>
                <w:rFonts w:ascii="Cambria Math" w:hAnsi="Cambria Math"/>
                <w:sz w:val="30"/>
                <w:szCs w:val="30"/>
              </w:rPr>
              <m:t>2</m:t>
            </m:r>
            <m:ctrlPr>
              <w:rPr>
                <w:rFonts w:ascii="Cambria Math" w:hAnsi="Cambria Math"/>
                <w:sz w:val="30"/>
                <w:szCs w:val="30"/>
              </w:rPr>
            </m:ctrlPr>
          </m:sub>
        </m:sSub>
        <m:r>
          <m:rPr/>
          <w:rPr>
            <w:rFonts w:ascii="Cambria Math" w:hAnsi="Cambria Math"/>
            <w:sz w:val="30"/>
            <w:szCs w:val="30"/>
          </w:rPr>
          <m:t>=5:1</m:t>
        </m:r>
      </m:oMath>
      <w:r>
        <w:rPr>
          <w:sz w:val="30"/>
          <w:szCs w:val="30"/>
        </w:rPr>
        <w:t>，则下列说法中错误的是</w:t>
      </w:r>
      <w:r>
        <w:rPr>
          <w:sz w:val="30"/>
          <w:szCs w:val="30"/>
          <w:u w:val="single"/>
        </w:rPr>
        <w:t xml:space="preserve">                </w:t>
      </w:r>
    </w:p>
    <w:p>
      <w:pPr>
        <w:pStyle w:val="195"/>
        <w:ind w:left="755" w:hanging="474"/>
        <w:rPr>
          <w:sz w:val="30"/>
          <w:szCs w:val="30"/>
        </w:rPr>
      </w:pPr>
      <w:r>
        <w:rPr>
          <w:sz w:val="30"/>
          <w:szCs w:val="30"/>
        </w:rPr>
        <w:drawing>
          <wp:anchor distT="0" distB="0" distL="114300" distR="114300" simplePos="0" relativeHeight="251672576" behindDoc="0" locked="0" layoutInCell="1" allowOverlap="1">
            <wp:simplePos x="0" y="0"/>
            <wp:positionH relativeFrom="column">
              <wp:posOffset>4577080</wp:posOffset>
            </wp:positionH>
            <wp:positionV relativeFrom="paragraph">
              <wp:posOffset>57150</wp:posOffset>
            </wp:positionV>
            <wp:extent cx="3000375" cy="771525"/>
            <wp:effectExtent l="19050" t="0" r="952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5"/>
                    <a:stretch>
                      <a:fillRect/>
                    </a:stretch>
                  </pic:blipFill>
                  <pic:spPr>
                    <a:xfrm>
                      <a:off x="0" y="0"/>
                      <a:ext cx="3000375" cy="771525"/>
                    </a:xfrm>
                    <a:prstGeom prst="rect">
                      <a:avLst/>
                    </a:prstGeom>
                  </pic:spPr>
                </pic:pic>
              </a:graphicData>
            </a:graphic>
          </wp:anchor>
        </w:drawing>
      </w:r>
      <w:r>
        <w:rPr>
          <w:sz w:val="30"/>
          <w:szCs w:val="30"/>
        </w:rPr>
        <w:tab/>
      </w:r>
      <w:r>
        <w:rPr>
          <w:sz w:val="30"/>
          <w:szCs w:val="30"/>
        </w:rPr>
        <w:tab/>
      </w:r>
      <w:r>
        <w:rPr>
          <w:sz w:val="30"/>
          <w:szCs w:val="30"/>
        </w:rPr>
        <w:t xml:space="preserve">A. 木块 </w:t>
      </w:r>
      <m:oMath>
        <m:r>
          <m:rPr/>
          <w:rPr>
            <w:rFonts w:ascii="Cambria Math" w:hAnsi="Cambria Math"/>
            <w:sz w:val="30"/>
            <w:szCs w:val="30"/>
          </w:rPr>
          <m:t>A</m:t>
        </m:r>
      </m:oMath>
      <w:r>
        <w:rPr>
          <w:sz w:val="30"/>
          <w:szCs w:val="30"/>
        </w:rPr>
        <w:t xml:space="preserve"> 的质量 </w:t>
      </w:r>
      <m:oMath>
        <m:sSub>
          <m:sSubPr>
            <m:ctrlPr>
              <w:rPr>
                <w:rFonts w:ascii="Cambria Math" w:hAnsi="Cambria Math"/>
                <w:sz w:val="30"/>
                <w:szCs w:val="30"/>
              </w:rPr>
            </m:ctrlPr>
          </m:sSubPr>
          <m:e>
            <m:r>
              <m:rPr/>
              <w:rPr>
                <w:rFonts w:ascii="Cambria Math" w:hAnsi="Cambria Math"/>
                <w:sz w:val="30"/>
                <w:szCs w:val="30"/>
              </w:rPr>
              <m:t>m</m:t>
            </m:r>
            <m:ctrlPr>
              <w:rPr>
                <w:rFonts w:ascii="Cambria Math" w:hAnsi="Cambria Math"/>
                <w:sz w:val="30"/>
                <w:szCs w:val="30"/>
              </w:rPr>
            </m:ctrlPr>
          </m:e>
          <m:sub>
            <m:r>
              <m:rPr/>
              <w:rPr>
                <w:rFonts w:ascii="Cambria Math" w:hAnsi="Cambria Math"/>
                <w:sz w:val="30"/>
                <w:szCs w:val="30"/>
              </w:rPr>
              <m:t>A</m:t>
            </m:r>
            <m:ctrlPr>
              <w:rPr>
                <w:rFonts w:ascii="Cambria Math" w:hAnsi="Cambria Math"/>
                <w:sz w:val="30"/>
                <w:szCs w:val="30"/>
              </w:rPr>
            </m:ctrlPr>
          </m:sub>
        </m:sSub>
        <m:r>
          <m:rPr>
            <m:sty m:val="p"/>
          </m:rPr>
          <w:rPr>
            <w:rFonts w:ascii="Cambria Math" w:hAnsi="Cambria Math"/>
            <w:sz w:val="30"/>
            <w:szCs w:val="30"/>
          </w:rPr>
          <m:t>与</m:t>
        </m:r>
        <m:sSub>
          <m:sSubPr>
            <m:ctrlPr>
              <w:rPr>
                <w:rFonts w:ascii="Cambria Math" w:hAnsi="Cambria Math"/>
                <w:sz w:val="30"/>
                <w:szCs w:val="30"/>
              </w:rPr>
            </m:ctrlPr>
          </m:sSubPr>
          <m:e>
            <m:r>
              <m:rPr/>
              <w:rPr>
                <w:rFonts w:ascii="Cambria Math" w:hAnsi="Cambria Math"/>
                <w:sz w:val="30"/>
                <w:szCs w:val="30"/>
              </w:rPr>
              <m:t>m</m:t>
            </m:r>
            <m:ctrlPr>
              <w:rPr>
                <w:rFonts w:ascii="Cambria Math" w:hAnsi="Cambria Math"/>
                <w:sz w:val="30"/>
                <w:szCs w:val="30"/>
              </w:rPr>
            </m:ctrlPr>
          </m:e>
          <m:sub>
            <m:r>
              <m:rPr/>
              <w:rPr>
                <w:rFonts w:ascii="Cambria Math" w:hAnsi="Cambria Math"/>
                <w:sz w:val="30"/>
                <w:szCs w:val="30"/>
              </w:rPr>
              <m:t>1</m:t>
            </m:r>
            <m:ctrlPr>
              <w:rPr>
                <w:rFonts w:ascii="Cambria Math" w:hAnsi="Cambria Math"/>
                <w:sz w:val="30"/>
                <w:szCs w:val="30"/>
              </w:rPr>
            </m:ctrlPr>
          </m:sub>
        </m:sSub>
      </m:oMath>
      <w:r>
        <w:rPr>
          <w:sz w:val="30"/>
          <w:szCs w:val="30"/>
        </w:rPr>
        <w:t xml:space="preserve"> 之比为 </w:t>
      </w:r>
      <m:oMath>
        <m:r>
          <m:rPr/>
          <w:rPr>
            <w:rFonts w:ascii="Cambria Math" w:hAnsi="Cambria Math"/>
            <w:sz w:val="30"/>
            <w:szCs w:val="30"/>
          </w:rPr>
          <m:t>1:3</m:t>
        </m:r>
      </m:oMath>
    </w:p>
    <w:p>
      <w:pPr>
        <w:pStyle w:val="201"/>
        <w:rPr>
          <w:sz w:val="30"/>
          <w:szCs w:val="30"/>
        </w:rPr>
      </w:pPr>
      <w:r>
        <w:rPr>
          <w:sz w:val="30"/>
          <w:szCs w:val="30"/>
        </w:rPr>
        <w:tab/>
      </w:r>
      <w:r>
        <w:rPr>
          <w:sz w:val="30"/>
          <w:szCs w:val="30"/>
        </w:rPr>
        <w:t xml:space="preserve">B. 在丁图中，液体的密度为 </w:t>
      </w:r>
      <m:oMath>
        <m:r>
          <m:rPr/>
          <w:rPr>
            <w:rFonts w:ascii="Cambria Math" w:hAnsi="Cambria Math"/>
            <w:sz w:val="30"/>
            <w:szCs w:val="30"/>
          </w:rPr>
          <m:t>0.8×</m:t>
        </m:r>
        <m:sSup>
          <m:sSupPr>
            <m:ctrlPr>
              <w:rPr>
                <w:rFonts w:ascii="Cambria Math" w:hAnsi="Cambria Math"/>
                <w:sz w:val="30"/>
                <w:szCs w:val="30"/>
              </w:rPr>
            </m:ctrlPr>
          </m:sSupPr>
          <m:e>
            <m:r>
              <m:rPr/>
              <w:rPr>
                <w:rFonts w:ascii="Cambria Math" w:hAnsi="Cambria Math"/>
                <w:sz w:val="30"/>
                <w:szCs w:val="30"/>
              </w:rPr>
              <m:t>10</m:t>
            </m:r>
            <m:ctrlPr>
              <w:rPr>
                <w:rFonts w:ascii="Cambria Math" w:hAnsi="Cambria Math"/>
                <w:sz w:val="30"/>
                <w:szCs w:val="30"/>
              </w:rPr>
            </m:ctrlPr>
          </m:e>
          <m:sup>
            <m:r>
              <m:rPr/>
              <w:rPr>
                <w:rFonts w:ascii="Cambria Math" w:hAnsi="Cambria Math"/>
                <w:sz w:val="30"/>
                <w:szCs w:val="30"/>
              </w:rPr>
              <m:t>3</m:t>
            </m:r>
            <m:ctrlPr>
              <w:rPr>
                <w:rFonts w:ascii="Cambria Math" w:hAnsi="Cambria Math"/>
                <w:sz w:val="30"/>
                <w:szCs w:val="30"/>
              </w:rPr>
            </m:ctrlPr>
          </m:sup>
        </m:sSup>
        <m:r>
          <m:rPr/>
          <w:rPr>
            <w:rFonts w:ascii="Cambria Math" w:hAnsi="Cambria Math"/>
            <w:sz w:val="30"/>
            <w:szCs w:val="30"/>
          </w:rPr>
          <m:t> </m:t>
        </m:r>
        <m:r>
          <m:rPr>
            <m:sty m:val="p"/>
          </m:rPr>
          <w:rPr>
            <w:rFonts w:ascii="Cambria Math" w:hAnsi="Cambria Math"/>
            <w:sz w:val="30"/>
            <w:szCs w:val="30"/>
          </w:rPr>
          <m:t>kg/</m:t>
        </m:r>
        <m:sSup>
          <m:sSupPr>
            <m:ctrlPr>
              <w:rPr>
                <w:rFonts w:ascii="Cambria Math" w:hAnsi="Cambria Math"/>
                <w:sz w:val="30"/>
                <w:szCs w:val="30"/>
              </w:rPr>
            </m:ctrlPr>
          </m:sSupPr>
          <m:e>
            <m:r>
              <m:rPr>
                <m:sty m:val="p"/>
              </m:rPr>
              <w:rPr>
                <w:rFonts w:ascii="Cambria Math" w:hAnsi="Cambria Math"/>
                <w:sz w:val="30"/>
                <w:szCs w:val="30"/>
              </w:rPr>
              <m:t>m</m:t>
            </m:r>
            <m:ctrlPr>
              <w:rPr>
                <w:rFonts w:ascii="Cambria Math" w:hAnsi="Cambria Math"/>
                <w:sz w:val="30"/>
                <w:szCs w:val="30"/>
              </w:rPr>
            </m:ctrlPr>
          </m:e>
          <m:sup>
            <m:r>
              <m:rPr>
                <m:sty m:val="p"/>
              </m:rPr>
              <w:rPr>
                <w:rFonts w:ascii="Cambria Math" w:hAnsi="Cambria Math"/>
                <w:sz w:val="30"/>
                <w:szCs w:val="30"/>
              </w:rPr>
              <m:t>3</m:t>
            </m:r>
            <m:ctrlPr>
              <w:rPr>
                <w:rFonts w:ascii="Cambria Math" w:hAnsi="Cambria Math"/>
                <w:sz w:val="30"/>
                <w:szCs w:val="30"/>
              </w:rPr>
            </m:ctrlPr>
          </m:sup>
        </m:sSup>
      </m:oMath>
    </w:p>
    <w:p>
      <w:pPr>
        <w:pStyle w:val="201"/>
        <w:rPr>
          <w:sz w:val="30"/>
          <w:szCs w:val="30"/>
        </w:rPr>
      </w:pPr>
      <w:r>
        <w:rPr>
          <w:sz w:val="30"/>
          <w:szCs w:val="30"/>
        </w:rPr>
        <w:tab/>
      </w:r>
      <w:r>
        <w:rPr>
          <w:sz w:val="30"/>
          <w:szCs w:val="30"/>
        </w:rPr>
        <w:t xml:space="preserve">C. 木块 </w:t>
      </w:r>
      <m:oMath>
        <m:r>
          <m:rPr/>
          <w:rPr>
            <w:rFonts w:ascii="Cambria Math" w:hAnsi="Cambria Math"/>
            <w:sz w:val="30"/>
            <w:szCs w:val="30"/>
          </w:rPr>
          <m:t>A</m:t>
        </m:r>
      </m:oMath>
      <w:r>
        <w:rPr>
          <w:sz w:val="30"/>
          <w:szCs w:val="30"/>
        </w:rPr>
        <w:t xml:space="preserve"> 的密度为 </w:t>
      </w:r>
      <m:oMath>
        <m:r>
          <m:rPr/>
          <w:rPr>
            <w:rFonts w:ascii="Cambria Math" w:hAnsi="Cambria Math"/>
            <w:sz w:val="30"/>
            <w:szCs w:val="30"/>
          </w:rPr>
          <m:t>0.6×</m:t>
        </m:r>
        <m:sSup>
          <m:sSupPr>
            <m:ctrlPr>
              <w:rPr>
                <w:rFonts w:ascii="Cambria Math" w:hAnsi="Cambria Math"/>
                <w:sz w:val="30"/>
                <w:szCs w:val="30"/>
              </w:rPr>
            </m:ctrlPr>
          </m:sSupPr>
          <m:e>
            <m:r>
              <m:rPr/>
              <w:rPr>
                <w:rFonts w:ascii="Cambria Math" w:hAnsi="Cambria Math"/>
                <w:sz w:val="30"/>
                <w:szCs w:val="30"/>
              </w:rPr>
              <m:t>10</m:t>
            </m:r>
            <m:ctrlPr>
              <w:rPr>
                <w:rFonts w:ascii="Cambria Math" w:hAnsi="Cambria Math"/>
                <w:sz w:val="30"/>
                <w:szCs w:val="30"/>
              </w:rPr>
            </m:ctrlPr>
          </m:e>
          <m:sup>
            <m:r>
              <m:rPr/>
              <w:rPr>
                <w:rFonts w:ascii="Cambria Math" w:hAnsi="Cambria Math"/>
                <w:sz w:val="30"/>
                <w:szCs w:val="30"/>
              </w:rPr>
              <m:t>3</m:t>
            </m:r>
            <m:ctrlPr>
              <w:rPr>
                <w:rFonts w:ascii="Cambria Math" w:hAnsi="Cambria Math"/>
                <w:sz w:val="30"/>
                <w:szCs w:val="30"/>
              </w:rPr>
            </m:ctrlPr>
          </m:sup>
        </m:sSup>
        <m:r>
          <m:rPr/>
          <w:rPr>
            <w:rFonts w:ascii="Cambria Math" w:hAnsi="Cambria Math"/>
            <w:sz w:val="30"/>
            <w:szCs w:val="30"/>
          </w:rPr>
          <m:t> </m:t>
        </m:r>
        <m:r>
          <m:rPr>
            <m:sty m:val="p"/>
          </m:rPr>
          <w:rPr>
            <w:rFonts w:ascii="Cambria Math" w:hAnsi="Cambria Math"/>
            <w:sz w:val="30"/>
            <w:szCs w:val="30"/>
          </w:rPr>
          <m:t>kg/</m:t>
        </m:r>
        <m:sSup>
          <m:sSupPr>
            <m:ctrlPr>
              <w:rPr>
                <w:rFonts w:ascii="Cambria Math" w:hAnsi="Cambria Math"/>
                <w:sz w:val="30"/>
                <w:szCs w:val="30"/>
              </w:rPr>
            </m:ctrlPr>
          </m:sSupPr>
          <m:e>
            <m:r>
              <m:rPr>
                <m:sty m:val="p"/>
              </m:rPr>
              <w:rPr>
                <w:rFonts w:ascii="Cambria Math" w:hAnsi="Cambria Math"/>
                <w:sz w:val="30"/>
                <w:szCs w:val="30"/>
              </w:rPr>
              <m:t>m</m:t>
            </m:r>
            <m:ctrlPr>
              <w:rPr>
                <w:rFonts w:ascii="Cambria Math" w:hAnsi="Cambria Math"/>
                <w:sz w:val="30"/>
                <w:szCs w:val="30"/>
              </w:rPr>
            </m:ctrlPr>
          </m:e>
          <m:sup>
            <m:r>
              <m:rPr>
                <m:sty m:val="p"/>
              </m:rPr>
              <w:rPr>
                <w:rFonts w:ascii="Cambria Math" w:hAnsi="Cambria Math"/>
                <w:sz w:val="30"/>
                <w:szCs w:val="30"/>
              </w:rPr>
              <m:t>3</m:t>
            </m:r>
            <m:ctrlPr>
              <w:rPr>
                <w:rFonts w:ascii="Cambria Math" w:hAnsi="Cambria Math"/>
                <w:sz w:val="30"/>
                <w:szCs w:val="30"/>
              </w:rPr>
            </m:ctrlPr>
          </m:sup>
        </m:sSup>
      </m:oMath>
    </w:p>
    <w:p>
      <w:pPr>
        <w:pStyle w:val="201"/>
        <w:rPr>
          <w:sz w:val="30"/>
          <w:szCs w:val="30"/>
        </w:rPr>
      </w:pPr>
      <w:r>
        <w:rPr>
          <w:sz w:val="30"/>
          <w:szCs w:val="30"/>
        </w:rPr>
        <w:tab/>
      </w:r>
      <w:r>
        <w:rPr>
          <w:sz w:val="30"/>
          <w:szCs w:val="30"/>
        </w:rPr>
        <w:t xml:space="preserve">D. 在图丙中，木块 </w:t>
      </w:r>
      <m:oMath>
        <m:r>
          <m:rPr/>
          <w:rPr>
            <w:rFonts w:ascii="Cambria Math" w:hAnsi="Cambria Math"/>
            <w:sz w:val="30"/>
            <w:szCs w:val="30"/>
          </w:rPr>
          <m:t>A</m:t>
        </m:r>
      </m:oMath>
      <w:r>
        <w:rPr>
          <w:sz w:val="30"/>
          <w:szCs w:val="30"/>
        </w:rPr>
        <w:t xml:space="preserve"> 露出水面的体积与木块 </w:t>
      </w:r>
      <m:oMath>
        <m:r>
          <m:rPr/>
          <w:rPr>
            <w:rFonts w:ascii="Cambria Math" w:hAnsi="Cambria Math"/>
            <w:sz w:val="30"/>
            <w:szCs w:val="30"/>
          </w:rPr>
          <m:t>A</m:t>
        </m:r>
      </m:oMath>
      <w:r>
        <w:rPr>
          <w:sz w:val="30"/>
          <w:szCs w:val="30"/>
        </w:rPr>
        <w:t xml:space="preserve"> 的体积之比是 </w:t>
      </w:r>
      <m:oMath>
        <m:r>
          <m:rPr/>
          <w:rPr>
            <w:rFonts w:ascii="Cambria Math" w:hAnsi="Cambria Math"/>
            <w:sz w:val="30"/>
            <w:szCs w:val="30"/>
          </w:rPr>
          <m:t>1:5</m:t>
        </m:r>
      </m:oMath>
    </w:p>
    <w:p>
      <w:pPr>
        <w:pStyle w:val="192"/>
        <w:rPr>
          <w:sz w:val="30"/>
          <w:szCs w:val="30"/>
        </w:rPr>
      </w:pPr>
      <w:r>
        <w:rPr>
          <w:sz w:val="30"/>
          <w:szCs w:val="30"/>
        </w:rPr>
        <w:t xml:space="preserve">  </w:t>
      </w:r>
    </w:p>
    <w:p>
      <w:pPr>
        <w:rPr>
          <w:sz w:val="30"/>
          <w:szCs w:val="30"/>
        </w:rPr>
      </w:pPr>
      <w:r>
        <w:rPr>
          <w:rFonts w:ascii="宋体" w:hAnsi="宋体"/>
          <w:b/>
          <w:sz w:val="30"/>
          <w:szCs w:val="30"/>
        </w:rPr>
        <w:t>二、填空题</w:t>
      </w:r>
    </w:p>
    <w:p>
      <w:pPr>
        <w:pStyle w:val="195"/>
        <w:ind w:left="755" w:hanging="474"/>
        <w:rPr>
          <w:sz w:val="30"/>
          <w:szCs w:val="30"/>
        </w:rPr>
      </w:pPr>
      <w:r>
        <w:rPr>
          <w:sz w:val="30"/>
          <w:szCs w:val="30"/>
        </w:rPr>
        <w:t xml:space="preserve">21. 体积为 </w:t>
      </w:r>
      <m:oMath>
        <m:r>
          <m:rPr/>
          <w:rPr>
            <w:rFonts w:ascii="Cambria Math" w:hAnsi="Cambria Math"/>
            <w:sz w:val="30"/>
            <w:szCs w:val="30"/>
          </w:rPr>
          <m:t>100 </m:t>
        </m:r>
        <m:r>
          <m:rPr>
            <m:sty m:val="p"/>
          </m:rPr>
          <w:rPr>
            <w:rFonts w:ascii="Cambria Math" w:hAnsi="Cambria Math"/>
            <w:sz w:val="30"/>
            <w:szCs w:val="30"/>
          </w:rPr>
          <m:t>c</m:t>
        </m:r>
        <m:sSup>
          <m:sSupPr>
            <m:ctrlPr>
              <w:rPr>
                <w:rFonts w:ascii="Cambria Math" w:hAnsi="Cambria Math"/>
                <w:sz w:val="30"/>
                <w:szCs w:val="30"/>
              </w:rPr>
            </m:ctrlPr>
          </m:sSupPr>
          <m:e>
            <m:r>
              <m:rPr>
                <m:sty m:val="p"/>
              </m:rPr>
              <w:rPr>
                <w:rFonts w:ascii="Cambria Math" w:hAnsi="Cambria Math"/>
                <w:sz w:val="30"/>
                <w:szCs w:val="30"/>
              </w:rPr>
              <m:t>m</m:t>
            </m:r>
            <m:ctrlPr>
              <w:rPr>
                <w:rFonts w:ascii="Cambria Math" w:hAnsi="Cambria Math"/>
                <w:sz w:val="30"/>
                <w:szCs w:val="30"/>
              </w:rPr>
            </m:ctrlPr>
          </m:e>
          <m:sup>
            <m:r>
              <m:rPr>
                <m:sty m:val="p"/>
              </m:rPr>
              <w:rPr>
                <w:rFonts w:ascii="Cambria Math" w:hAnsi="Cambria Math"/>
                <w:sz w:val="30"/>
                <w:szCs w:val="30"/>
              </w:rPr>
              <m:t>3</m:t>
            </m:r>
            <m:ctrlPr>
              <w:rPr>
                <w:rFonts w:ascii="Cambria Math" w:hAnsi="Cambria Math"/>
                <w:sz w:val="30"/>
                <w:szCs w:val="30"/>
              </w:rPr>
            </m:ctrlPr>
          </m:sup>
        </m:sSup>
      </m:oMath>
      <w:r>
        <w:rPr>
          <w:sz w:val="30"/>
          <w:szCs w:val="30"/>
        </w:rPr>
        <w:t xml:space="preserve"> 的铁块浸没水中时，排开水的重力是</w:t>
      </w:r>
      <w:r>
        <w:rPr>
          <w:sz w:val="30"/>
          <w:szCs w:val="30"/>
          <w:u w:val="single"/>
        </w:rPr>
        <w:t xml:space="preserve">                </w:t>
      </w:r>
      <w:r>
        <w:rPr>
          <w:sz w:val="30"/>
          <w:szCs w:val="30"/>
        </w:rPr>
        <w:t xml:space="preserve"> </w:t>
      </w:r>
      <m:oMath>
        <m:r>
          <m:rPr/>
          <w:rPr>
            <w:rFonts w:ascii="Cambria Math" w:hAnsi="Cambria Math"/>
            <w:sz w:val="30"/>
            <w:szCs w:val="30"/>
          </w:rPr>
          <m:t> </m:t>
        </m:r>
        <m:r>
          <m:rPr>
            <m:sty m:val="p"/>
          </m:rPr>
          <w:rPr>
            <w:rFonts w:ascii="Cambria Math" w:hAnsi="Cambria Math"/>
            <w:sz w:val="30"/>
            <w:szCs w:val="30"/>
          </w:rPr>
          <m:t>N</m:t>
        </m:r>
      </m:oMath>
      <w:r>
        <w:rPr>
          <w:sz w:val="30"/>
          <w:szCs w:val="30"/>
        </w:rPr>
        <w:t>，受到的浮力是</w:t>
      </w:r>
      <w:r>
        <w:rPr>
          <w:sz w:val="30"/>
          <w:szCs w:val="30"/>
          <w:u w:val="single"/>
        </w:rPr>
        <w:t xml:space="preserve">                </w:t>
      </w:r>
      <w:r>
        <w:rPr>
          <w:sz w:val="30"/>
          <w:szCs w:val="30"/>
        </w:rPr>
        <w:t xml:space="preserve"> </w:t>
      </w:r>
      <m:oMath>
        <m:r>
          <m:rPr/>
          <w:rPr>
            <w:rFonts w:ascii="Cambria Math" w:hAnsi="Cambria Math"/>
            <w:sz w:val="30"/>
            <w:szCs w:val="30"/>
          </w:rPr>
          <m:t> </m:t>
        </m:r>
        <m:r>
          <m:rPr>
            <m:sty m:val="p"/>
          </m:rPr>
          <w:rPr>
            <w:rFonts w:ascii="Cambria Math" w:hAnsi="Cambria Math"/>
            <w:sz w:val="30"/>
            <w:szCs w:val="30"/>
          </w:rPr>
          <m:t>N</m:t>
        </m:r>
      </m:oMath>
      <w:r>
        <w:rPr>
          <w:sz w:val="30"/>
          <w:szCs w:val="30"/>
        </w:rPr>
        <w:t>。如果将它浸没酒精中，受到的浮力是</w:t>
      </w:r>
      <w:r>
        <w:rPr>
          <w:sz w:val="30"/>
          <w:szCs w:val="30"/>
          <w:u w:val="single"/>
        </w:rPr>
        <w:t xml:space="preserve">                </w:t>
      </w:r>
      <w:r>
        <w:rPr>
          <w:sz w:val="30"/>
          <w:szCs w:val="30"/>
        </w:rPr>
        <w:t xml:space="preserve"> </w:t>
      </w:r>
      <m:oMath>
        <m:r>
          <m:rPr/>
          <w:rPr>
            <w:rFonts w:ascii="Cambria Math" w:hAnsi="Cambria Math"/>
            <w:sz w:val="30"/>
            <w:szCs w:val="30"/>
          </w:rPr>
          <m:t> </m:t>
        </m:r>
        <m:r>
          <m:rPr>
            <m:sty m:val="p"/>
          </m:rPr>
          <w:rPr>
            <w:rFonts w:ascii="Cambria Math" w:hAnsi="Cambria Math"/>
            <w:sz w:val="30"/>
            <w:szCs w:val="30"/>
          </w:rPr>
          <m:t>N</m:t>
        </m:r>
      </m:oMath>
      <w:r>
        <w:rPr>
          <w:sz w:val="30"/>
          <w:szCs w:val="30"/>
        </w:rPr>
        <w:t>。</w:t>
      </w:r>
      <m:oMath>
        <m:r>
          <m:rPr/>
          <w:rPr>
            <w:rFonts w:ascii="Cambria Math" w:hAnsi="Cambria Math"/>
            <w:sz w:val="30"/>
            <w:szCs w:val="30"/>
          </w:rPr>
          <m:t>(g</m:t>
        </m:r>
      </m:oMath>
      <w:r>
        <w:rPr>
          <w:sz w:val="30"/>
          <w:szCs w:val="30"/>
        </w:rPr>
        <w:t xml:space="preserve"> 取 </w:t>
      </w:r>
      <m:oMath>
        <m:r>
          <m:rPr/>
          <w:rPr>
            <w:rFonts w:ascii="Cambria Math" w:hAnsi="Cambria Math"/>
            <w:sz w:val="30"/>
            <w:szCs w:val="30"/>
          </w:rPr>
          <m:t>10 </m:t>
        </m:r>
        <m:r>
          <m:rPr>
            <m:sty m:val="p"/>
          </m:rPr>
          <w:rPr>
            <w:rFonts w:ascii="Cambria Math" w:hAnsi="Cambria Math"/>
            <w:sz w:val="30"/>
            <w:szCs w:val="30"/>
          </w:rPr>
          <m:t>N/kg</m:t>
        </m:r>
      </m:oMath>
      <w:r>
        <w:rPr>
          <w:sz w:val="30"/>
          <w:szCs w:val="30"/>
        </w:rPr>
        <w:t>，</w:t>
      </w:r>
      <m:oMath>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酒精</m:t>
            </m:r>
            <m:ctrlPr>
              <w:rPr>
                <w:rFonts w:ascii="Cambria Math" w:hAnsi="Cambria Math"/>
                <w:sz w:val="30"/>
                <w:szCs w:val="30"/>
              </w:rPr>
            </m:ctrlPr>
          </m:sub>
        </m:sSub>
        <m:r>
          <m:rPr/>
          <w:rPr>
            <w:rFonts w:ascii="Cambria Math" w:hAnsi="Cambria Math"/>
            <w:sz w:val="30"/>
            <w:szCs w:val="30"/>
          </w:rPr>
          <m:t>=0.8×</m:t>
        </m:r>
        <m:sSup>
          <m:sSupPr>
            <m:ctrlPr>
              <w:rPr>
                <w:rFonts w:ascii="Cambria Math" w:hAnsi="Cambria Math"/>
                <w:sz w:val="30"/>
                <w:szCs w:val="30"/>
              </w:rPr>
            </m:ctrlPr>
          </m:sSupPr>
          <m:e>
            <m:r>
              <m:rPr/>
              <w:rPr>
                <w:rFonts w:ascii="Cambria Math" w:hAnsi="Cambria Math"/>
                <w:sz w:val="30"/>
                <w:szCs w:val="30"/>
              </w:rPr>
              <m:t>10</m:t>
            </m:r>
            <m:ctrlPr>
              <w:rPr>
                <w:rFonts w:ascii="Cambria Math" w:hAnsi="Cambria Math"/>
                <w:sz w:val="30"/>
                <w:szCs w:val="30"/>
              </w:rPr>
            </m:ctrlPr>
          </m:e>
          <m:sup>
            <m:r>
              <m:rPr/>
              <w:rPr>
                <w:rFonts w:ascii="Cambria Math" w:hAnsi="Cambria Math"/>
                <w:sz w:val="30"/>
                <w:szCs w:val="30"/>
              </w:rPr>
              <m:t>3</m:t>
            </m:r>
            <m:ctrlPr>
              <w:rPr>
                <w:rFonts w:ascii="Cambria Math" w:hAnsi="Cambria Math"/>
                <w:sz w:val="30"/>
                <w:szCs w:val="30"/>
              </w:rPr>
            </m:ctrlPr>
          </m:sup>
        </m:sSup>
        <m:r>
          <m:rPr/>
          <w:rPr>
            <w:rFonts w:ascii="Cambria Math" w:hAnsi="Cambria Math"/>
            <w:sz w:val="30"/>
            <w:szCs w:val="30"/>
          </w:rPr>
          <m:t> </m:t>
        </m:r>
        <m:r>
          <m:rPr>
            <m:sty m:val="p"/>
          </m:rPr>
          <w:rPr>
            <w:rFonts w:ascii="Cambria Math" w:hAnsi="Cambria Math"/>
            <w:sz w:val="30"/>
            <w:szCs w:val="30"/>
          </w:rPr>
          <m:t>kg/</m:t>
        </m:r>
        <m:sSup>
          <m:sSupPr>
            <m:ctrlPr>
              <w:rPr>
                <w:rFonts w:ascii="Cambria Math" w:hAnsi="Cambria Math"/>
                <w:sz w:val="30"/>
                <w:szCs w:val="30"/>
              </w:rPr>
            </m:ctrlPr>
          </m:sSupPr>
          <m:e>
            <m:r>
              <m:rPr>
                <m:sty m:val="p"/>
              </m:rPr>
              <w:rPr>
                <w:rFonts w:ascii="Cambria Math" w:hAnsi="Cambria Math"/>
                <w:sz w:val="30"/>
                <w:szCs w:val="30"/>
              </w:rPr>
              <m:t>m</m:t>
            </m:r>
            <m:ctrlPr>
              <w:rPr>
                <w:rFonts w:ascii="Cambria Math" w:hAnsi="Cambria Math"/>
                <w:sz w:val="30"/>
                <w:szCs w:val="30"/>
              </w:rPr>
            </m:ctrlPr>
          </m:e>
          <m:sup>
            <m:r>
              <m:rPr>
                <m:sty m:val="p"/>
              </m:rPr>
              <w:rPr>
                <w:rFonts w:ascii="Cambria Math" w:hAnsi="Cambria Math"/>
                <w:sz w:val="30"/>
                <w:szCs w:val="30"/>
              </w:rPr>
              <m:t>3</m:t>
            </m:r>
            <m:ctrlPr>
              <w:rPr>
                <w:rFonts w:ascii="Cambria Math" w:hAnsi="Cambria Math"/>
                <w:sz w:val="30"/>
                <w:szCs w:val="30"/>
              </w:rPr>
            </m:ctrlPr>
          </m:sup>
        </m:sSup>
        <m:r>
          <m:rPr/>
          <w:rPr>
            <w:rFonts w:ascii="Cambria Math" w:hAnsi="Cambria Math"/>
            <w:sz w:val="30"/>
            <w:szCs w:val="30"/>
          </w:rPr>
          <m:t>)</m:t>
        </m:r>
      </m:oMath>
    </w:p>
    <w:p>
      <w:pPr>
        <w:pStyle w:val="188"/>
        <w:ind w:left="279" w:hanging="279"/>
        <w:rPr>
          <w:sz w:val="30"/>
          <w:szCs w:val="30"/>
        </w:rPr>
      </w:pPr>
      <w:r>
        <w:rPr>
          <w:sz w:val="30"/>
          <w:szCs w:val="30"/>
        </w:rPr>
        <w:t xml:space="preserve">  </w:t>
      </w:r>
    </w:p>
    <w:p>
      <w:pPr>
        <w:pStyle w:val="195"/>
        <w:ind w:left="755" w:hanging="474"/>
        <w:rPr>
          <w:sz w:val="30"/>
          <w:szCs w:val="30"/>
        </w:rPr>
      </w:pPr>
      <w:r>
        <w:rPr>
          <w:sz w:val="30"/>
          <w:szCs w:val="30"/>
        </w:rPr>
        <w:t xml:space="preserve">22. 把体积为 </w:t>
      </w:r>
      <m:oMath>
        <m:r>
          <m:rPr/>
          <w:rPr>
            <w:rFonts w:ascii="Cambria Math" w:hAnsi="Cambria Math"/>
            <w:sz w:val="30"/>
            <w:szCs w:val="30"/>
          </w:rPr>
          <m:t>2×</m:t>
        </m:r>
        <m:sSup>
          <m:sSupPr>
            <m:ctrlPr>
              <w:rPr>
                <w:rFonts w:ascii="Cambria Math" w:hAnsi="Cambria Math"/>
                <w:sz w:val="30"/>
                <w:szCs w:val="30"/>
              </w:rPr>
            </m:ctrlPr>
          </m:sSupPr>
          <m:e>
            <m:r>
              <m:rPr/>
              <w:rPr>
                <w:rFonts w:ascii="Cambria Math" w:hAnsi="Cambria Math"/>
                <w:sz w:val="30"/>
                <w:szCs w:val="30"/>
              </w:rPr>
              <m:t>10</m:t>
            </m:r>
            <m:ctrlPr>
              <w:rPr>
                <w:rFonts w:ascii="Cambria Math" w:hAnsi="Cambria Math"/>
                <w:sz w:val="30"/>
                <w:szCs w:val="30"/>
              </w:rPr>
            </m:ctrlPr>
          </m:e>
          <m:sup>
            <m:r>
              <m:rPr/>
              <w:rPr>
                <w:rFonts w:ascii="Cambria Math" w:hAnsi="Cambria Math"/>
                <w:sz w:val="30"/>
                <w:szCs w:val="30"/>
              </w:rPr>
              <m:t>−3</m:t>
            </m:r>
            <m:ctrlPr>
              <w:rPr>
                <w:rFonts w:ascii="Cambria Math" w:hAnsi="Cambria Math"/>
                <w:sz w:val="30"/>
                <w:szCs w:val="30"/>
              </w:rPr>
            </m:ctrlPr>
          </m:sup>
        </m:sSup>
        <m:r>
          <m:rPr/>
          <w:rPr>
            <w:rFonts w:ascii="Cambria Math" w:hAnsi="Cambria Math"/>
            <w:sz w:val="30"/>
            <w:szCs w:val="30"/>
          </w:rPr>
          <m:t> </m:t>
        </m:r>
        <m:sSup>
          <m:sSupPr>
            <m:ctrlPr>
              <w:rPr>
                <w:rFonts w:ascii="Cambria Math" w:hAnsi="Cambria Math"/>
                <w:sz w:val="30"/>
                <w:szCs w:val="30"/>
              </w:rPr>
            </m:ctrlPr>
          </m:sSupPr>
          <m:e>
            <m:r>
              <m:rPr>
                <m:sty m:val="p"/>
              </m:rPr>
              <w:rPr>
                <w:rFonts w:ascii="Cambria Math" w:hAnsi="Cambria Math"/>
                <w:sz w:val="30"/>
                <w:szCs w:val="30"/>
              </w:rPr>
              <m:t>m</m:t>
            </m:r>
            <m:ctrlPr>
              <w:rPr>
                <w:rFonts w:ascii="Cambria Math" w:hAnsi="Cambria Math"/>
                <w:sz w:val="30"/>
                <w:szCs w:val="30"/>
              </w:rPr>
            </m:ctrlPr>
          </m:e>
          <m:sup>
            <m:r>
              <m:rPr/>
              <w:rPr>
                <w:rFonts w:ascii="Cambria Math" w:hAnsi="Cambria Math"/>
                <w:sz w:val="30"/>
                <w:szCs w:val="30"/>
              </w:rPr>
              <m:t>3</m:t>
            </m:r>
            <m:ctrlPr>
              <w:rPr>
                <w:rFonts w:ascii="Cambria Math" w:hAnsi="Cambria Math"/>
                <w:sz w:val="30"/>
                <w:szCs w:val="30"/>
              </w:rPr>
            </m:ctrlPr>
          </m:sup>
        </m:sSup>
      </m:oMath>
      <w:r>
        <w:rPr>
          <w:sz w:val="30"/>
          <w:szCs w:val="30"/>
        </w:rPr>
        <w:t xml:space="preserve">，重为 </w:t>
      </w:r>
      <m:oMath>
        <m:r>
          <m:rPr/>
          <w:rPr>
            <w:rFonts w:ascii="Cambria Math" w:hAnsi="Cambria Math"/>
            <w:sz w:val="30"/>
            <w:szCs w:val="30"/>
          </w:rPr>
          <m:t>12 </m:t>
        </m:r>
        <m:r>
          <m:rPr>
            <m:sty m:val="p"/>
          </m:rPr>
          <w:rPr>
            <w:rFonts w:ascii="Cambria Math" w:hAnsi="Cambria Math"/>
            <w:sz w:val="30"/>
            <w:szCs w:val="30"/>
          </w:rPr>
          <m:t>N</m:t>
        </m:r>
      </m:oMath>
      <w:r>
        <w:rPr>
          <w:sz w:val="30"/>
          <w:szCs w:val="30"/>
        </w:rPr>
        <w:t xml:space="preserve"> 的物块放入水中，当它静止时所处的状态是</w:t>
      </w:r>
      <w:r>
        <w:rPr>
          <w:sz w:val="30"/>
          <w:szCs w:val="30"/>
          <w:u w:val="single"/>
        </w:rPr>
        <w:t xml:space="preserve">                </w:t>
      </w:r>
      <w:r>
        <w:rPr>
          <w:sz w:val="30"/>
          <w:szCs w:val="30"/>
        </w:rPr>
        <w:t>（漂浮、悬浮或沉底），受到的浮力大小为</w:t>
      </w:r>
      <w:r>
        <w:rPr>
          <w:sz w:val="30"/>
          <w:szCs w:val="30"/>
          <w:u w:val="single"/>
        </w:rPr>
        <w:t xml:space="preserve">                </w:t>
      </w:r>
      <w:r>
        <w:rPr>
          <w:sz w:val="30"/>
          <w:szCs w:val="30"/>
        </w:rPr>
        <w:t>。（</w:t>
      </w:r>
      <m:oMath>
        <m:r>
          <m:rPr/>
          <w:rPr>
            <w:rFonts w:ascii="Cambria Math" w:hAnsi="Cambria Math"/>
            <w:sz w:val="30"/>
            <w:szCs w:val="30"/>
          </w:rPr>
          <m:t>g</m:t>
        </m:r>
      </m:oMath>
      <w:r>
        <w:rPr>
          <w:sz w:val="30"/>
          <w:szCs w:val="30"/>
        </w:rPr>
        <w:t xml:space="preserve"> 取 </w:t>
      </w:r>
      <m:oMath>
        <m:r>
          <m:rPr/>
          <w:rPr>
            <w:rFonts w:ascii="Cambria Math" w:hAnsi="Cambria Math"/>
            <w:sz w:val="30"/>
            <w:szCs w:val="30"/>
          </w:rPr>
          <m:t>10 </m:t>
        </m:r>
        <m:r>
          <m:rPr>
            <m:sty m:val="p"/>
          </m:rPr>
          <w:rPr>
            <w:rFonts w:ascii="Cambria Math" w:hAnsi="Cambria Math"/>
            <w:sz w:val="30"/>
            <w:szCs w:val="30"/>
          </w:rPr>
          <m:t>N/kg</m:t>
        </m:r>
        <m:r>
          <m:rPr/>
          <w:rPr>
            <w:rFonts w:ascii="Cambria Math" w:hAnsi="Cambria Math"/>
            <w:sz w:val="30"/>
            <w:szCs w:val="30"/>
          </w:rPr>
          <m:t>)</m:t>
        </m:r>
      </m:oMath>
    </w:p>
    <w:p>
      <w:pPr>
        <w:pStyle w:val="188"/>
        <w:ind w:left="279" w:hanging="279"/>
        <w:rPr>
          <w:sz w:val="30"/>
          <w:szCs w:val="30"/>
        </w:rPr>
      </w:pPr>
      <w:r>
        <w:rPr>
          <w:sz w:val="30"/>
          <w:szCs w:val="30"/>
        </w:rPr>
        <w:t xml:space="preserve">  </w:t>
      </w:r>
    </w:p>
    <w:p>
      <w:pPr>
        <w:pStyle w:val="195"/>
        <w:ind w:left="755" w:hanging="474"/>
        <w:rPr>
          <w:sz w:val="30"/>
          <w:szCs w:val="30"/>
        </w:rPr>
      </w:pPr>
      <w:r>
        <w:rPr>
          <w:sz w:val="30"/>
          <w:szCs w:val="30"/>
        </w:rPr>
        <w:drawing>
          <wp:anchor distT="0" distB="0" distL="114300" distR="114300" simplePos="0" relativeHeight="251673600" behindDoc="0" locked="0" layoutInCell="1" allowOverlap="1">
            <wp:simplePos x="0" y="0"/>
            <wp:positionH relativeFrom="column">
              <wp:posOffset>6148705</wp:posOffset>
            </wp:positionH>
            <wp:positionV relativeFrom="paragraph">
              <wp:posOffset>145415</wp:posOffset>
            </wp:positionV>
            <wp:extent cx="1295400" cy="657225"/>
            <wp:effectExtent l="1905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6"/>
                    <a:stretch>
                      <a:fillRect/>
                    </a:stretch>
                  </pic:blipFill>
                  <pic:spPr>
                    <a:xfrm>
                      <a:off x="0" y="0"/>
                      <a:ext cx="1295400" cy="657225"/>
                    </a:xfrm>
                    <a:prstGeom prst="rect">
                      <a:avLst/>
                    </a:prstGeom>
                  </pic:spPr>
                </pic:pic>
              </a:graphicData>
            </a:graphic>
          </wp:anchor>
        </w:drawing>
      </w:r>
      <w:r>
        <w:rPr>
          <w:sz w:val="30"/>
          <w:szCs w:val="30"/>
        </w:rPr>
        <w:t xml:space="preserve">23. 将同一的小球先后放入盛有甲、乙两种液体中，如图的小球分别处于悬浮和漂浮状态，则它在甲、乙液体中所受浮力用 </w:t>
      </w:r>
      <m:oMath>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甲</m:t>
            </m:r>
            <m:ctrlPr>
              <w:rPr>
                <w:rFonts w:ascii="Cambria Math" w:hAnsi="Cambria Math"/>
                <w:sz w:val="30"/>
                <w:szCs w:val="30"/>
              </w:rPr>
            </m:ctrlPr>
          </m:sub>
        </m:sSub>
      </m:oMath>
      <w:r>
        <w:rPr>
          <w:sz w:val="30"/>
          <w:szCs w:val="30"/>
        </w:rPr>
        <w:t xml:space="preserve"> 、 </w:t>
      </w:r>
      <m:oMath>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乙</m:t>
            </m:r>
            <m:ctrlPr>
              <w:rPr>
                <w:rFonts w:ascii="Cambria Math" w:hAnsi="Cambria Math"/>
                <w:sz w:val="30"/>
                <w:szCs w:val="30"/>
              </w:rPr>
            </m:ctrlPr>
          </m:sub>
        </m:sSub>
      </m:oMath>
      <w:r>
        <w:rPr>
          <w:sz w:val="30"/>
          <w:szCs w:val="30"/>
        </w:rPr>
        <w:t xml:space="preserve"> 表示，则有 </w:t>
      </w:r>
      <m:oMath>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甲</m:t>
            </m:r>
            <m:ctrlPr>
              <w:rPr>
                <w:rFonts w:ascii="Cambria Math" w:hAnsi="Cambria Math"/>
                <w:sz w:val="30"/>
                <w:szCs w:val="30"/>
              </w:rPr>
            </m:ctrlPr>
          </m:sub>
        </m:sSub>
      </m:oMath>
      <w:r>
        <w:rPr>
          <w:sz w:val="30"/>
          <w:szCs w:val="30"/>
        </w:rPr>
        <w:t xml:space="preserve"> </w:t>
      </w:r>
      <w:r>
        <w:rPr>
          <w:sz w:val="30"/>
          <w:szCs w:val="30"/>
          <w:u w:val="single"/>
        </w:rPr>
        <w:t xml:space="preserve">                </w:t>
      </w:r>
      <w:r>
        <w:rPr>
          <w:sz w:val="30"/>
          <w:szCs w:val="30"/>
        </w:rPr>
        <w:t xml:space="preserve"> </w:t>
      </w:r>
      <m:oMath>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乙</m:t>
            </m:r>
            <m:ctrlPr>
              <w:rPr>
                <w:rFonts w:ascii="Cambria Math" w:hAnsi="Cambria Math"/>
                <w:sz w:val="30"/>
                <w:szCs w:val="30"/>
              </w:rPr>
            </m:ctrlPr>
          </m:sub>
        </m:sSub>
      </m:oMath>
      <w:r>
        <w:rPr>
          <w:sz w:val="30"/>
          <w:szCs w:val="30"/>
        </w:rPr>
        <w:t>；两种液体密度关系：</w:t>
      </w:r>
      <m:oMath>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甲</m:t>
            </m:r>
            <m:ctrlPr>
              <w:rPr>
                <w:rFonts w:ascii="Cambria Math" w:hAnsi="Cambria Math"/>
                <w:sz w:val="30"/>
                <w:szCs w:val="30"/>
              </w:rPr>
            </m:ctrlPr>
          </m:sub>
        </m:sSub>
      </m:oMath>
      <w:r>
        <w:rPr>
          <w:sz w:val="30"/>
          <w:szCs w:val="30"/>
        </w:rPr>
        <w:t xml:space="preserve"> </w:t>
      </w:r>
      <w:r>
        <w:rPr>
          <w:sz w:val="30"/>
          <w:szCs w:val="30"/>
          <w:u w:val="single"/>
        </w:rPr>
        <w:t xml:space="preserve">                </w:t>
      </w:r>
      <w:r>
        <w:rPr>
          <w:sz w:val="30"/>
          <w:szCs w:val="30"/>
        </w:rPr>
        <w:t xml:space="preserve"> </w:t>
      </w:r>
      <m:oMath>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乙</m:t>
            </m:r>
            <m:ctrlPr>
              <w:rPr>
                <w:rFonts w:ascii="Cambria Math" w:hAnsi="Cambria Math"/>
                <w:sz w:val="30"/>
                <w:szCs w:val="30"/>
              </w:rPr>
            </m:ctrlPr>
          </m:sub>
        </m:sSub>
      </m:oMath>
      <w:r>
        <w:rPr>
          <w:sz w:val="30"/>
          <w:szCs w:val="30"/>
        </w:rPr>
        <w:t>。（以上两空均选填“</w:t>
      </w:r>
      <m:oMath>
        <m:r>
          <m:rPr/>
          <w:rPr>
            <w:rFonts w:ascii="Cambria Math" w:hAnsi="Cambria Math"/>
            <w:sz w:val="30"/>
            <w:szCs w:val="30"/>
          </w:rPr>
          <m:t>&gt;</m:t>
        </m:r>
      </m:oMath>
      <w:r>
        <w:rPr>
          <w:sz w:val="30"/>
          <w:szCs w:val="30"/>
        </w:rPr>
        <w:t>”、“</w:t>
      </w:r>
      <m:oMath>
        <m:r>
          <m:rPr/>
          <w:rPr>
            <w:rFonts w:ascii="Cambria Math" w:hAnsi="Cambria Math"/>
            <w:sz w:val="30"/>
            <w:szCs w:val="30"/>
          </w:rPr>
          <m:t>=</m:t>
        </m:r>
      </m:oMath>
      <w:r>
        <w:rPr>
          <w:sz w:val="30"/>
          <w:szCs w:val="30"/>
        </w:rPr>
        <w:t>”或“</w:t>
      </w:r>
      <m:oMath>
        <m:r>
          <m:rPr/>
          <w:rPr>
            <w:rFonts w:ascii="Cambria Math" w:hAnsi="Cambria Math"/>
            <w:sz w:val="30"/>
            <w:szCs w:val="30"/>
          </w:rPr>
          <m:t>&lt;</m:t>
        </m:r>
      </m:oMath>
      <w:r>
        <w:rPr>
          <w:sz w:val="30"/>
          <w:szCs w:val="30"/>
        </w:rPr>
        <w:t>”）</w:t>
      </w:r>
    </w:p>
    <w:p>
      <w:pPr>
        <w:pStyle w:val="195"/>
        <w:tabs>
          <w:tab w:val="clear" w:pos="613"/>
        </w:tabs>
        <w:ind w:left="755" w:hanging="474"/>
        <w:rPr>
          <w:sz w:val="30"/>
          <w:szCs w:val="30"/>
        </w:rPr>
      </w:pPr>
      <w:r>
        <w:rPr>
          <w:sz w:val="30"/>
          <w:szCs w:val="30"/>
        </w:rPr>
        <w:t xml:space="preserve">24. 弹簧测力计挂着一重为 </w:t>
      </w:r>
      <m:oMath>
        <m:r>
          <m:rPr/>
          <w:rPr>
            <w:rFonts w:ascii="Cambria Math" w:hAnsi="Cambria Math"/>
            <w:sz w:val="30"/>
            <w:szCs w:val="30"/>
          </w:rPr>
          <m:t>2 </m:t>
        </m:r>
        <m:r>
          <m:rPr>
            <m:sty m:val="p"/>
          </m:rPr>
          <w:rPr>
            <w:rFonts w:ascii="Cambria Math" w:hAnsi="Cambria Math"/>
            <w:sz w:val="30"/>
            <w:szCs w:val="30"/>
          </w:rPr>
          <m:t>N</m:t>
        </m:r>
      </m:oMath>
      <w:r>
        <w:rPr>
          <w:sz w:val="30"/>
          <w:szCs w:val="30"/>
        </w:rPr>
        <w:t xml:space="preserve"> 的物块，物块浸没并静止在水中，如图所示。</w:t>
      </w:r>
    </w:p>
    <w:p>
      <w:pPr>
        <w:pStyle w:val="195"/>
        <w:ind w:left="755" w:hanging="474"/>
        <w:rPr>
          <w:sz w:val="30"/>
          <w:szCs w:val="30"/>
        </w:rPr>
      </w:pPr>
      <w:r>
        <w:rPr>
          <w:sz w:val="30"/>
          <w:szCs w:val="30"/>
        </w:rPr>
        <w:tab/>
      </w:r>
      <w:r>
        <w:rPr>
          <w:sz w:val="30"/>
          <w:szCs w:val="30"/>
        </w:rPr>
        <w:t>（1）物块所受浮力是</w:t>
      </w:r>
      <w:r>
        <w:rPr>
          <w:sz w:val="30"/>
          <w:szCs w:val="30"/>
          <w:u w:val="single"/>
        </w:rPr>
        <w:t xml:space="preserve">                </w:t>
      </w:r>
      <w:r>
        <w:rPr>
          <w:sz w:val="30"/>
          <w:szCs w:val="30"/>
        </w:rPr>
        <w:t xml:space="preserve"> </w:t>
      </w:r>
      <m:oMath>
        <m:r>
          <m:rPr/>
          <w:rPr>
            <w:rFonts w:ascii="Cambria Math" w:hAnsi="Cambria Math"/>
            <w:sz w:val="30"/>
            <w:szCs w:val="30"/>
          </w:rPr>
          <m:t> </m:t>
        </m:r>
        <m:r>
          <m:rPr>
            <m:sty m:val="p"/>
          </m:rPr>
          <w:rPr>
            <w:rFonts w:ascii="Cambria Math" w:hAnsi="Cambria Math"/>
            <w:sz w:val="30"/>
            <w:szCs w:val="30"/>
          </w:rPr>
          <m:t>N</m:t>
        </m:r>
      </m:oMath>
      <w:r>
        <w:rPr>
          <w:sz w:val="30"/>
          <w:szCs w:val="30"/>
        </w:rPr>
        <w:t>。</w:t>
      </w:r>
    </w:p>
    <w:p>
      <w:pPr>
        <w:pStyle w:val="195"/>
        <w:ind w:left="755" w:hanging="474"/>
        <w:rPr>
          <w:sz w:val="30"/>
          <w:szCs w:val="30"/>
        </w:rPr>
      </w:pPr>
      <w:r>
        <w:rPr>
          <w:sz w:val="30"/>
          <w:szCs w:val="30"/>
        </w:rPr>
        <w:tab/>
      </w:r>
      <w:r>
        <w:rPr>
          <w:sz w:val="30"/>
          <w:szCs w:val="30"/>
        </w:rPr>
        <w:t>（2）如果测力计不拉着物块，物块在水中会</w:t>
      </w:r>
      <w:r>
        <w:rPr>
          <w:sz w:val="30"/>
          <w:szCs w:val="30"/>
          <w:u w:val="single"/>
        </w:rPr>
        <w:t xml:space="preserve">                </w:t>
      </w:r>
      <w:r>
        <w:rPr>
          <w:sz w:val="30"/>
          <w:szCs w:val="30"/>
        </w:rPr>
        <w:t>（选填“下沉”、“上浮”、“悬浮”）。判断的依据是</w:t>
      </w:r>
      <w:r>
        <w:rPr>
          <w:sz w:val="30"/>
          <w:szCs w:val="30"/>
          <w:u w:val="single"/>
        </w:rPr>
        <w:t xml:space="preserve">                </w:t>
      </w:r>
      <w:r>
        <w:rPr>
          <w:sz w:val="30"/>
          <w:szCs w:val="30"/>
        </w:rPr>
        <w:t>。</w:t>
      </w:r>
    </w:p>
    <w:p>
      <w:pPr>
        <w:pStyle w:val="195"/>
        <w:ind w:left="755" w:hanging="474"/>
        <w:rPr>
          <w:sz w:val="30"/>
          <w:szCs w:val="30"/>
        </w:rPr>
      </w:pPr>
      <w:r>
        <w:rPr>
          <w:sz w:val="30"/>
          <w:szCs w:val="30"/>
        </w:rPr>
        <w:tab/>
      </w:r>
      <w:r>
        <w:rPr>
          <w:position w:val="-113"/>
          <w:sz w:val="30"/>
          <w:szCs w:val="30"/>
        </w:rPr>
        <w:drawing>
          <wp:inline distT="0" distB="0" distL="0" distR="0">
            <wp:extent cx="961390" cy="1562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7"/>
                    <a:stretch>
                      <a:fillRect/>
                    </a:stretch>
                  </pic:blipFill>
                  <pic:spPr>
                    <a:xfrm>
                      <a:off x="0" y="0"/>
                      <a:ext cx="962024" cy="1562100"/>
                    </a:xfrm>
                    <a:prstGeom prst="rect">
                      <a:avLst/>
                    </a:prstGeom>
                  </pic:spPr>
                </pic:pic>
              </a:graphicData>
            </a:graphic>
          </wp:inline>
        </w:drawing>
      </w:r>
    </w:p>
    <w:p>
      <w:pPr>
        <w:pStyle w:val="188"/>
        <w:ind w:left="279" w:hanging="279"/>
        <w:rPr>
          <w:sz w:val="30"/>
          <w:szCs w:val="30"/>
        </w:rPr>
      </w:pPr>
      <w:r>
        <w:rPr>
          <w:sz w:val="30"/>
          <w:szCs w:val="30"/>
        </w:rPr>
        <w:t xml:space="preserve">  </w:t>
      </w:r>
    </w:p>
    <w:p>
      <w:pPr>
        <w:pStyle w:val="195"/>
        <w:ind w:left="755" w:hanging="474"/>
        <w:rPr>
          <w:sz w:val="30"/>
          <w:szCs w:val="30"/>
        </w:rPr>
      </w:pPr>
      <w:r>
        <w:rPr>
          <w:sz w:val="30"/>
          <w:szCs w:val="30"/>
        </w:rPr>
        <w:t xml:space="preserve">25. 小明伏在鱼缸的玻璃上观察，一条质量为 </w:t>
      </w:r>
      <m:oMath>
        <m:r>
          <m:rPr/>
          <w:rPr>
            <w:rFonts w:ascii="Cambria Math" w:hAnsi="Cambria Math"/>
            <w:sz w:val="30"/>
            <w:szCs w:val="30"/>
          </w:rPr>
          <m:t>0.1 </m:t>
        </m:r>
        <m:r>
          <m:rPr>
            <m:sty m:val="p"/>
          </m:rPr>
          <w:rPr>
            <w:rFonts w:ascii="Cambria Math" w:hAnsi="Cambria Math"/>
            <w:sz w:val="30"/>
            <w:szCs w:val="30"/>
          </w:rPr>
          <m:t>kg</m:t>
        </m:r>
      </m:oMath>
      <w:r>
        <w:rPr>
          <w:sz w:val="30"/>
          <w:szCs w:val="30"/>
        </w:rPr>
        <w:t xml:space="preserve"> 的锦鲤在水中悬浮，它受到浮力的大小是</w:t>
      </w:r>
      <w:r>
        <w:rPr>
          <w:sz w:val="30"/>
          <w:szCs w:val="30"/>
          <w:u w:val="single"/>
        </w:rPr>
        <w:t xml:space="preserve">                </w:t>
      </w:r>
      <w:r>
        <w:rPr>
          <w:sz w:val="30"/>
          <w:szCs w:val="30"/>
        </w:rPr>
        <w:t>（</w:t>
      </w:r>
      <m:oMath>
        <m:r>
          <m:rPr/>
          <w:rPr>
            <w:rFonts w:ascii="Cambria Math" w:hAnsi="Cambria Math"/>
            <w:sz w:val="30"/>
            <w:szCs w:val="30"/>
          </w:rPr>
          <m:t>g</m:t>
        </m:r>
      </m:oMath>
      <w:r>
        <w:rPr>
          <w:sz w:val="30"/>
          <w:szCs w:val="30"/>
        </w:rPr>
        <w:t xml:space="preserve"> 取 </w:t>
      </w:r>
      <m:oMath>
        <m:r>
          <m:rPr/>
          <w:rPr>
            <w:rFonts w:ascii="Cambria Math" w:hAnsi="Cambria Math"/>
            <w:sz w:val="30"/>
            <w:szCs w:val="30"/>
          </w:rPr>
          <m:t>10 </m:t>
        </m:r>
        <m:r>
          <m:rPr>
            <m:sty m:val="p"/>
          </m:rPr>
          <w:rPr>
            <w:rFonts w:ascii="Cambria Math" w:hAnsi="Cambria Math"/>
            <w:sz w:val="30"/>
            <w:szCs w:val="30"/>
          </w:rPr>
          <m:t>N/kg</m:t>
        </m:r>
      </m:oMath>
      <w:r>
        <w:rPr>
          <w:sz w:val="30"/>
          <w:szCs w:val="30"/>
        </w:rPr>
        <w:t>），锦鲤下方有一条小金鱼，小金鱼承受的压强比锦鲤要更</w:t>
      </w:r>
      <w:r>
        <w:rPr>
          <w:sz w:val="30"/>
          <w:szCs w:val="30"/>
          <w:u w:val="single"/>
        </w:rPr>
        <w:t xml:space="preserve">                </w:t>
      </w:r>
      <w:r>
        <w:rPr>
          <w:sz w:val="30"/>
          <w:szCs w:val="30"/>
        </w:rPr>
        <w:t>（选填“大”或“小”）。小明观察一段时间后，在他前面的玻璃上出现了一层小水珠，形成小水珠的物态变化是</w:t>
      </w:r>
      <w:r>
        <w:rPr>
          <w:sz w:val="30"/>
          <w:szCs w:val="30"/>
          <w:u w:val="single"/>
        </w:rPr>
        <w:t xml:space="preserve">                </w:t>
      </w:r>
      <w:r>
        <w:rPr>
          <w:sz w:val="30"/>
          <w:szCs w:val="30"/>
        </w:rPr>
        <w:t>。</w:t>
      </w:r>
    </w:p>
    <w:p>
      <w:pPr>
        <w:pStyle w:val="188"/>
        <w:ind w:left="279" w:hanging="279"/>
        <w:rPr>
          <w:sz w:val="30"/>
          <w:szCs w:val="30"/>
        </w:rPr>
      </w:pPr>
      <w:r>
        <w:rPr>
          <w:sz w:val="30"/>
          <w:szCs w:val="30"/>
        </w:rPr>
        <w:t xml:space="preserve">  </w:t>
      </w:r>
    </w:p>
    <w:p>
      <w:pPr>
        <w:pStyle w:val="195"/>
        <w:ind w:left="755" w:hanging="474"/>
        <w:rPr>
          <w:sz w:val="30"/>
          <w:szCs w:val="30"/>
        </w:rPr>
      </w:pPr>
      <w:r>
        <w:rPr>
          <w:sz w:val="30"/>
          <w:szCs w:val="30"/>
        </w:rPr>
        <w:t xml:space="preserve">26. 由于各方人员的艰苦努力，我国第一艘航母“辽宁舰”已经初步形成战斗力，若“辽宁舰”的满载排水量为 </w:t>
      </w:r>
      <m:oMath>
        <m:r>
          <m:rPr/>
          <w:rPr>
            <w:rFonts w:ascii="Cambria Math" w:hAnsi="Cambria Math"/>
            <w:sz w:val="30"/>
            <w:szCs w:val="30"/>
          </w:rPr>
          <m:t>6.18×</m:t>
        </m:r>
        <m:sSup>
          <m:sSupPr>
            <m:ctrlPr>
              <w:rPr>
                <w:rFonts w:ascii="Cambria Math" w:hAnsi="Cambria Math"/>
                <w:sz w:val="30"/>
                <w:szCs w:val="30"/>
              </w:rPr>
            </m:ctrlPr>
          </m:sSupPr>
          <m:e>
            <m:r>
              <m:rPr/>
              <w:rPr>
                <w:rFonts w:ascii="Cambria Math" w:hAnsi="Cambria Math"/>
                <w:sz w:val="30"/>
                <w:szCs w:val="30"/>
              </w:rPr>
              <m:t>10</m:t>
            </m:r>
            <m:ctrlPr>
              <w:rPr>
                <w:rFonts w:ascii="Cambria Math" w:hAnsi="Cambria Math"/>
                <w:sz w:val="30"/>
                <w:szCs w:val="30"/>
              </w:rPr>
            </m:ctrlPr>
          </m:e>
          <m:sup>
            <m:r>
              <m:rPr/>
              <w:rPr>
                <w:rFonts w:ascii="Cambria Math" w:hAnsi="Cambria Math"/>
                <w:sz w:val="30"/>
                <w:szCs w:val="30"/>
              </w:rPr>
              <m:t>4</m:t>
            </m:r>
            <m:ctrlPr>
              <w:rPr>
                <w:rFonts w:ascii="Cambria Math" w:hAnsi="Cambria Math"/>
                <w:sz w:val="30"/>
                <w:szCs w:val="30"/>
              </w:rPr>
            </m:ctrlPr>
          </m:sup>
        </m:sSup>
        <m:r>
          <m:rPr/>
          <w:rPr>
            <w:rFonts w:ascii="Cambria Math" w:hAnsi="Cambria Math"/>
            <w:sz w:val="30"/>
            <w:szCs w:val="30"/>
          </w:rPr>
          <m:t> </m:t>
        </m:r>
        <m:r>
          <m:rPr>
            <m:sty m:val="p"/>
          </m:rPr>
          <w:rPr>
            <w:rFonts w:ascii="Cambria Math" w:hAnsi="Cambria Math"/>
            <w:sz w:val="30"/>
            <w:szCs w:val="30"/>
          </w:rPr>
          <m:t>t</m:t>
        </m:r>
      </m:oMath>
      <w:r>
        <w:rPr>
          <w:sz w:val="30"/>
          <w:szCs w:val="30"/>
        </w:rPr>
        <w:t>，其满载并静止在海面上时，受到的浮力是</w:t>
      </w:r>
      <w:r>
        <w:rPr>
          <w:sz w:val="30"/>
          <w:szCs w:val="30"/>
          <w:u w:val="single"/>
        </w:rPr>
        <w:t xml:space="preserve">                </w:t>
      </w:r>
      <w:r>
        <w:rPr>
          <w:sz w:val="30"/>
          <w:szCs w:val="30"/>
        </w:rPr>
        <w:t xml:space="preserve"> </w:t>
      </w:r>
      <m:oMath>
        <m:r>
          <m:rPr>
            <m:sty m:val="p"/>
          </m:rPr>
          <w:rPr>
            <w:rFonts w:ascii="Cambria Math" w:hAnsi="Cambria Math"/>
            <w:sz w:val="30"/>
            <w:szCs w:val="30"/>
          </w:rPr>
          <m:t>N</m:t>
        </m:r>
      </m:oMath>
      <w:r>
        <w:rPr>
          <w:sz w:val="30"/>
          <w:szCs w:val="30"/>
        </w:rPr>
        <w:t>；排开海水的体积为</w:t>
      </w:r>
      <w:r>
        <w:rPr>
          <w:sz w:val="30"/>
          <w:szCs w:val="30"/>
          <w:u w:val="single"/>
        </w:rPr>
        <w:t xml:space="preserve">                </w:t>
      </w:r>
      <w:r>
        <w:rPr>
          <w:sz w:val="30"/>
          <w:szCs w:val="30"/>
        </w:rPr>
        <w:t xml:space="preserve"> </w:t>
      </w:r>
      <m:oMath>
        <m:sSup>
          <m:sSupPr>
            <m:ctrlPr>
              <w:rPr>
                <w:rFonts w:ascii="Cambria Math" w:hAnsi="Cambria Math"/>
                <w:sz w:val="30"/>
                <w:szCs w:val="30"/>
              </w:rPr>
            </m:ctrlPr>
          </m:sSupPr>
          <m:e>
            <m:r>
              <m:rPr>
                <m:sty m:val="p"/>
              </m:rPr>
              <w:rPr>
                <w:rFonts w:ascii="Cambria Math" w:hAnsi="Cambria Math"/>
                <w:sz w:val="30"/>
                <w:szCs w:val="30"/>
              </w:rPr>
              <m:t>m</m:t>
            </m:r>
            <m:ctrlPr>
              <w:rPr>
                <w:rFonts w:ascii="Cambria Math" w:hAnsi="Cambria Math"/>
                <w:sz w:val="30"/>
                <w:szCs w:val="30"/>
              </w:rPr>
            </m:ctrlPr>
          </m:e>
          <m:sup>
            <m:r>
              <m:rPr>
                <m:sty m:val="p"/>
              </m:rPr>
              <w:rPr>
                <w:rFonts w:ascii="Cambria Math" w:hAnsi="Cambria Math"/>
                <w:sz w:val="30"/>
                <w:szCs w:val="30"/>
              </w:rPr>
              <m:t>3</m:t>
            </m:r>
            <m:ctrlPr>
              <w:rPr>
                <w:rFonts w:ascii="Cambria Math" w:hAnsi="Cambria Math"/>
                <w:sz w:val="30"/>
                <w:szCs w:val="30"/>
              </w:rPr>
            </m:ctrlPr>
          </m:sup>
        </m:sSup>
      </m:oMath>
      <w:r>
        <w:rPr>
          <w:sz w:val="30"/>
          <w:szCs w:val="30"/>
        </w:rPr>
        <w:t>；当舰载机全部起飞后，排开的海水的体积会</w:t>
      </w:r>
      <w:r>
        <w:rPr>
          <w:sz w:val="30"/>
          <w:szCs w:val="30"/>
          <w:u w:val="single"/>
        </w:rPr>
        <w:t xml:space="preserve">                </w:t>
      </w:r>
      <w:r>
        <w:rPr>
          <w:sz w:val="30"/>
          <w:szCs w:val="30"/>
        </w:rPr>
        <w:t>（填“变小”、“不变”或“变大”）。（</w:t>
      </w:r>
      <m:oMath>
        <m:r>
          <m:rPr/>
          <w:rPr>
            <w:rFonts w:ascii="Cambria Math" w:hAnsi="Cambria Math"/>
            <w:sz w:val="30"/>
            <w:szCs w:val="30"/>
          </w:rPr>
          <m:t>g</m:t>
        </m:r>
      </m:oMath>
      <w:r>
        <w:rPr>
          <w:sz w:val="30"/>
          <w:szCs w:val="30"/>
        </w:rPr>
        <w:t xml:space="preserve"> 取 </w:t>
      </w:r>
      <m:oMath>
        <m:r>
          <m:rPr/>
          <w:rPr>
            <w:rFonts w:ascii="Cambria Math" w:hAnsi="Cambria Math"/>
            <w:sz w:val="30"/>
            <w:szCs w:val="30"/>
          </w:rPr>
          <m:t>10 </m:t>
        </m:r>
        <m:r>
          <m:rPr>
            <m:sty m:val="p"/>
          </m:rPr>
          <w:rPr>
            <w:rFonts w:ascii="Cambria Math" w:hAnsi="Cambria Math"/>
            <w:sz w:val="30"/>
            <w:szCs w:val="30"/>
          </w:rPr>
          <m:t>N/kg</m:t>
        </m:r>
      </m:oMath>
      <w:r>
        <w:rPr>
          <w:sz w:val="30"/>
          <w:szCs w:val="30"/>
        </w:rPr>
        <w:t>，</w:t>
      </w:r>
      <m:oMath>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海水</m:t>
            </m:r>
            <m:ctrlPr>
              <w:rPr>
                <w:rFonts w:ascii="Cambria Math" w:hAnsi="Cambria Math"/>
                <w:sz w:val="30"/>
                <w:szCs w:val="30"/>
              </w:rPr>
            </m:ctrlPr>
          </m:sub>
        </m:sSub>
        <m:r>
          <m:rPr/>
          <w:rPr>
            <w:rFonts w:ascii="Cambria Math" w:hAnsi="Cambria Math"/>
            <w:sz w:val="30"/>
            <w:szCs w:val="30"/>
          </w:rPr>
          <m:t>=1.03×</m:t>
        </m:r>
        <m:sSup>
          <m:sSupPr>
            <m:ctrlPr>
              <w:rPr>
                <w:rFonts w:ascii="Cambria Math" w:hAnsi="Cambria Math"/>
                <w:sz w:val="30"/>
                <w:szCs w:val="30"/>
              </w:rPr>
            </m:ctrlPr>
          </m:sSupPr>
          <m:e>
            <m:r>
              <m:rPr/>
              <w:rPr>
                <w:rFonts w:ascii="Cambria Math" w:hAnsi="Cambria Math"/>
                <w:sz w:val="30"/>
                <w:szCs w:val="30"/>
              </w:rPr>
              <m:t>10</m:t>
            </m:r>
            <m:ctrlPr>
              <w:rPr>
                <w:rFonts w:ascii="Cambria Math" w:hAnsi="Cambria Math"/>
                <w:sz w:val="30"/>
                <w:szCs w:val="30"/>
              </w:rPr>
            </m:ctrlPr>
          </m:e>
          <m:sup>
            <m:r>
              <m:rPr/>
              <w:rPr>
                <w:rFonts w:ascii="Cambria Math" w:hAnsi="Cambria Math"/>
                <w:sz w:val="30"/>
                <w:szCs w:val="30"/>
              </w:rPr>
              <m:t>3</m:t>
            </m:r>
            <m:ctrlPr>
              <w:rPr>
                <w:rFonts w:ascii="Cambria Math" w:hAnsi="Cambria Math"/>
                <w:sz w:val="30"/>
                <w:szCs w:val="30"/>
              </w:rPr>
            </m:ctrlPr>
          </m:sup>
        </m:sSup>
        <m:r>
          <m:rPr/>
          <w:rPr>
            <w:rFonts w:ascii="Cambria Math" w:hAnsi="Cambria Math"/>
            <w:sz w:val="30"/>
            <w:szCs w:val="30"/>
          </w:rPr>
          <m:t> </m:t>
        </m:r>
        <m:r>
          <m:rPr>
            <m:sty m:val="p"/>
          </m:rPr>
          <w:rPr>
            <w:rFonts w:ascii="Cambria Math" w:hAnsi="Cambria Math"/>
            <w:sz w:val="30"/>
            <w:szCs w:val="30"/>
          </w:rPr>
          <m:t>kg/</m:t>
        </m:r>
        <m:sSup>
          <m:sSupPr>
            <m:ctrlPr>
              <w:rPr>
                <w:rFonts w:ascii="Cambria Math" w:hAnsi="Cambria Math"/>
                <w:sz w:val="30"/>
                <w:szCs w:val="30"/>
              </w:rPr>
            </m:ctrlPr>
          </m:sSupPr>
          <m:e>
            <m:r>
              <m:rPr>
                <m:sty m:val="p"/>
              </m:rPr>
              <w:rPr>
                <w:rFonts w:ascii="Cambria Math" w:hAnsi="Cambria Math"/>
                <w:sz w:val="30"/>
                <w:szCs w:val="30"/>
              </w:rPr>
              <m:t>m</m:t>
            </m:r>
            <m:ctrlPr>
              <w:rPr>
                <w:rFonts w:ascii="Cambria Math" w:hAnsi="Cambria Math"/>
                <w:sz w:val="30"/>
                <w:szCs w:val="30"/>
              </w:rPr>
            </m:ctrlPr>
          </m:e>
          <m:sup>
            <m:r>
              <m:rPr>
                <m:sty m:val="p"/>
              </m:rPr>
              <w:rPr>
                <w:rFonts w:ascii="Cambria Math" w:hAnsi="Cambria Math"/>
                <w:sz w:val="30"/>
                <w:szCs w:val="30"/>
              </w:rPr>
              <m:t>3</m:t>
            </m:r>
            <m:ctrlPr>
              <w:rPr>
                <w:rFonts w:ascii="Cambria Math" w:hAnsi="Cambria Math"/>
                <w:sz w:val="30"/>
                <w:szCs w:val="30"/>
              </w:rPr>
            </m:ctrlPr>
          </m:sup>
        </m:sSup>
      </m:oMath>
      <w:r>
        <w:rPr>
          <w:sz w:val="30"/>
          <w:szCs w:val="30"/>
        </w:rPr>
        <w:t>）</w:t>
      </w:r>
    </w:p>
    <w:p>
      <w:pPr>
        <w:pStyle w:val="188"/>
        <w:ind w:left="279" w:hanging="279"/>
        <w:rPr>
          <w:sz w:val="30"/>
          <w:szCs w:val="30"/>
        </w:rPr>
      </w:pPr>
      <w:r>
        <w:rPr>
          <w:sz w:val="30"/>
          <w:szCs w:val="30"/>
        </w:rPr>
        <w:t xml:space="preserve">  </w:t>
      </w:r>
    </w:p>
    <w:p>
      <w:pPr>
        <w:pStyle w:val="195"/>
        <w:ind w:left="755" w:hanging="474"/>
        <w:rPr>
          <w:sz w:val="30"/>
          <w:szCs w:val="30"/>
        </w:rPr>
      </w:pPr>
      <w:r>
        <w:rPr>
          <w:sz w:val="30"/>
          <w:szCs w:val="30"/>
        </w:rPr>
        <w:drawing>
          <wp:anchor distT="0" distB="0" distL="114300" distR="114300" simplePos="0" relativeHeight="251674624" behindDoc="0" locked="0" layoutInCell="1" allowOverlap="1">
            <wp:simplePos x="0" y="0"/>
            <wp:positionH relativeFrom="column">
              <wp:posOffset>4986655</wp:posOffset>
            </wp:positionH>
            <wp:positionV relativeFrom="paragraph">
              <wp:posOffset>220345</wp:posOffset>
            </wp:positionV>
            <wp:extent cx="2362200" cy="1104900"/>
            <wp:effectExtent l="1905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8"/>
                    <a:stretch>
                      <a:fillRect/>
                    </a:stretch>
                  </pic:blipFill>
                  <pic:spPr>
                    <a:xfrm>
                      <a:off x="0" y="0"/>
                      <a:ext cx="2362200" cy="1104900"/>
                    </a:xfrm>
                    <a:prstGeom prst="rect">
                      <a:avLst/>
                    </a:prstGeom>
                  </pic:spPr>
                </pic:pic>
              </a:graphicData>
            </a:graphic>
          </wp:anchor>
        </w:drawing>
      </w:r>
      <w:r>
        <w:rPr>
          <w:sz w:val="30"/>
          <w:szCs w:val="30"/>
        </w:rPr>
        <w:t xml:space="preserve">27. 如图所示，用吊车将棱长为 </w:t>
      </w:r>
      <m:oMath>
        <m:r>
          <m:rPr/>
          <w:rPr>
            <w:rFonts w:ascii="Cambria Math" w:hAnsi="Cambria Math"/>
            <w:sz w:val="30"/>
            <w:szCs w:val="30"/>
          </w:rPr>
          <m:t>1 </m:t>
        </m:r>
        <m:r>
          <m:rPr>
            <m:sty m:val="p"/>
          </m:rPr>
          <w:rPr>
            <w:rFonts w:ascii="Cambria Math" w:hAnsi="Cambria Math"/>
            <w:sz w:val="30"/>
            <w:szCs w:val="30"/>
          </w:rPr>
          <m:t>m</m:t>
        </m:r>
      </m:oMath>
      <w:r>
        <w:rPr>
          <w:sz w:val="30"/>
          <w:szCs w:val="30"/>
        </w:rPr>
        <w:t xml:space="preserve"> 的正方体花岗岩从距水面 </w:t>
      </w:r>
      <m:oMath>
        <m:r>
          <m:rPr/>
          <w:rPr>
            <w:rFonts w:ascii="Cambria Math" w:hAnsi="Cambria Math"/>
            <w:sz w:val="30"/>
            <w:szCs w:val="30"/>
          </w:rPr>
          <m:t>1 </m:t>
        </m:r>
        <m:r>
          <m:rPr>
            <m:sty m:val="p"/>
          </m:rPr>
          <w:rPr>
            <w:rFonts w:ascii="Cambria Math" w:hAnsi="Cambria Math"/>
            <w:sz w:val="30"/>
            <w:szCs w:val="30"/>
          </w:rPr>
          <m:t>m</m:t>
        </m:r>
      </m:oMath>
      <w:r>
        <w:rPr>
          <w:sz w:val="30"/>
          <w:szCs w:val="30"/>
        </w:rPr>
        <w:t xml:space="preserve"> 高的 </w:t>
      </w:r>
      <m:oMath>
        <m:r>
          <m:rPr/>
          <w:rPr>
            <w:rFonts w:ascii="Cambria Math" w:hAnsi="Cambria Math"/>
            <w:sz w:val="30"/>
            <w:szCs w:val="30"/>
          </w:rPr>
          <m:t>A</m:t>
        </m:r>
      </m:oMath>
      <w:r>
        <w:rPr>
          <w:sz w:val="30"/>
          <w:szCs w:val="30"/>
        </w:rPr>
        <w:t xml:space="preserve"> 处沿竖直方向匀速放入水中．在整个过程中，钢缆拉力大小与下落高度的关系如图乙所示．花岗岩浸没在水中时受到的浮力等于</w:t>
      </w:r>
      <w:r>
        <w:rPr>
          <w:sz w:val="30"/>
          <w:szCs w:val="30"/>
          <w:u w:val="single"/>
        </w:rPr>
        <w:t xml:space="preserve">                </w:t>
      </w:r>
      <w:r>
        <w:rPr>
          <w:sz w:val="30"/>
          <w:szCs w:val="30"/>
        </w:rPr>
        <w:t xml:space="preserve"> </w:t>
      </w:r>
      <m:oMath>
        <m:r>
          <m:rPr>
            <m:sty m:val="p"/>
          </m:rPr>
          <w:rPr>
            <w:rFonts w:ascii="Cambria Math" w:hAnsi="Cambria Math"/>
            <w:sz w:val="30"/>
            <w:szCs w:val="30"/>
          </w:rPr>
          <m:t>N</m:t>
        </m:r>
      </m:oMath>
      <w:r>
        <w:rPr>
          <w:sz w:val="30"/>
          <w:szCs w:val="30"/>
        </w:rPr>
        <w:t xml:space="preserve">；花岗岩石下落到图甲 </w:t>
      </w:r>
      <m:oMath>
        <m:r>
          <m:rPr/>
          <w:rPr>
            <w:rFonts w:ascii="Cambria Math" w:hAnsi="Cambria Math"/>
            <w:sz w:val="30"/>
            <w:szCs w:val="30"/>
          </w:rPr>
          <m:t>B</m:t>
        </m:r>
      </m:oMath>
      <w:r>
        <w:rPr>
          <w:sz w:val="30"/>
          <w:szCs w:val="30"/>
        </w:rPr>
        <w:t xml:space="preserve"> 处（</w:t>
      </w:r>
      <m:oMath>
        <m:sSub>
          <m:sSubPr>
            <m:ctrlPr>
              <w:rPr>
                <w:rFonts w:ascii="Cambria Math" w:hAnsi="Cambria Math"/>
                <w:sz w:val="30"/>
                <w:szCs w:val="30"/>
              </w:rPr>
            </m:ctrlPr>
          </m:sSubPr>
          <m:e>
            <m:r>
              <m:rPr/>
              <w:rPr>
                <w:rFonts w:ascii="Cambria Math" w:hAnsi="Cambria Math"/>
                <w:sz w:val="30"/>
                <w:szCs w:val="30"/>
              </w:rPr>
              <m:t>ℎ</m:t>
            </m:r>
            <m:ctrlPr>
              <w:rPr>
                <w:rFonts w:ascii="Cambria Math" w:hAnsi="Cambria Math"/>
                <w:sz w:val="30"/>
                <w:szCs w:val="30"/>
              </w:rPr>
            </m:ctrlPr>
          </m:e>
          <m:sub>
            <m:r>
              <m:rPr/>
              <w:rPr>
                <w:rFonts w:ascii="Cambria Math" w:hAnsi="Cambria Math"/>
                <w:sz w:val="30"/>
                <w:szCs w:val="30"/>
              </w:rPr>
              <m:t>0</m:t>
            </m:r>
            <m:ctrlPr>
              <w:rPr>
                <w:rFonts w:ascii="Cambria Math" w:hAnsi="Cambria Math"/>
                <w:sz w:val="30"/>
                <w:szCs w:val="30"/>
              </w:rPr>
            </m:ctrlPr>
          </m:sub>
        </m:sSub>
        <m:r>
          <m:rPr/>
          <w:rPr>
            <w:rFonts w:ascii="Cambria Math" w:hAnsi="Cambria Math"/>
            <w:sz w:val="30"/>
            <w:szCs w:val="30"/>
          </w:rPr>
          <m:t>=2 </m:t>
        </m:r>
        <m:r>
          <m:rPr>
            <m:sty m:val="p"/>
          </m:rPr>
          <w:rPr>
            <w:rFonts w:ascii="Cambria Math" w:hAnsi="Cambria Math"/>
            <w:sz w:val="30"/>
            <w:szCs w:val="30"/>
          </w:rPr>
          <m:t>m</m:t>
        </m:r>
      </m:oMath>
      <w:r>
        <w:rPr>
          <w:sz w:val="30"/>
          <w:szCs w:val="30"/>
        </w:rPr>
        <w:t>）时下表面受到水的压强等于</w:t>
      </w:r>
      <w:r>
        <w:rPr>
          <w:sz w:val="30"/>
          <w:szCs w:val="30"/>
          <w:u w:val="single"/>
        </w:rPr>
        <w:t xml:space="preserve">                </w:t>
      </w:r>
      <w:r>
        <w:rPr>
          <w:sz w:val="30"/>
          <w:szCs w:val="30"/>
        </w:rPr>
        <w:t xml:space="preserve"> </w:t>
      </w:r>
      <m:oMath>
        <m:r>
          <m:rPr>
            <m:sty m:val="p"/>
          </m:rPr>
          <w:rPr>
            <w:rFonts w:ascii="Cambria Math" w:hAnsi="Cambria Math"/>
            <w:sz w:val="30"/>
            <w:szCs w:val="30"/>
          </w:rPr>
          <m:t>P</m:t>
        </m:r>
        <m:r>
          <m:rPr/>
          <w:rPr>
            <w:rFonts w:ascii="Cambria Math" w:hAnsi="Cambria Math"/>
            <w:sz w:val="30"/>
            <w:szCs w:val="30"/>
          </w:rPr>
          <m:t>a</m:t>
        </m:r>
      </m:oMath>
      <w:r>
        <w:rPr>
          <w:sz w:val="30"/>
          <w:szCs w:val="30"/>
        </w:rPr>
        <w:t>（</w:t>
      </w:r>
      <m:oMath>
        <m:r>
          <m:rPr/>
          <w:rPr>
            <w:rFonts w:ascii="Cambria Math" w:hAnsi="Cambria Math"/>
            <w:sz w:val="30"/>
            <w:szCs w:val="30"/>
          </w:rPr>
          <m:t>g</m:t>
        </m:r>
      </m:oMath>
      <w:r>
        <w:rPr>
          <w:sz w:val="30"/>
          <w:szCs w:val="30"/>
        </w:rPr>
        <w:t xml:space="preserve"> 取 </w:t>
      </w:r>
      <m:oMath>
        <m:r>
          <m:rPr/>
          <w:rPr>
            <w:rFonts w:ascii="Cambria Math" w:hAnsi="Cambria Math"/>
            <w:sz w:val="30"/>
            <w:szCs w:val="30"/>
          </w:rPr>
          <m:t>10 </m:t>
        </m:r>
        <m:r>
          <m:rPr>
            <m:sty m:val="p"/>
          </m:rPr>
          <w:rPr>
            <w:rFonts w:ascii="Cambria Math" w:hAnsi="Cambria Math"/>
            <w:sz w:val="30"/>
            <w:szCs w:val="30"/>
          </w:rPr>
          <m:t>N</m:t>
        </m:r>
        <m:r>
          <m:rPr/>
          <w:rPr>
            <w:rFonts w:ascii="Cambria Math" w:hAnsi="Cambria Math"/>
            <w:sz w:val="30"/>
            <w:szCs w:val="30"/>
          </w:rPr>
          <m:t>/kg</m:t>
        </m:r>
      </m:oMath>
      <w:r>
        <w:rPr>
          <w:sz w:val="30"/>
          <w:szCs w:val="30"/>
        </w:rPr>
        <w:t xml:space="preserve">，水密度为 </w:t>
      </w:r>
      <m:oMath>
        <m:r>
          <m:rPr/>
          <w:rPr>
            <w:rFonts w:ascii="Cambria Math" w:hAnsi="Cambria Math"/>
            <w:sz w:val="30"/>
            <w:szCs w:val="30"/>
          </w:rPr>
          <m:t>1.0×</m:t>
        </m:r>
        <m:sSup>
          <m:sSupPr>
            <m:ctrlPr>
              <w:rPr>
                <w:rFonts w:ascii="Cambria Math" w:hAnsi="Cambria Math"/>
                <w:sz w:val="30"/>
                <w:szCs w:val="30"/>
              </w:rPr>
            </m:ctrlPr>
          </m:sSupPr>
          <m:e>
            <m:r>
              <m:rPr/>
              <w:rPr>
                <w:rFonts w:ascii="Cambria Math" w:hAnsi="Cambria Math"/>
                <w:sz w:val="30"/>
                <w:szCs w:val="30"/>
              </w:rPr>
              <m:t>10</m:t>
            </m:r>
            <m:ctrlPr>
              <w:rPr>
                <w:rFonts w:ascii="Cambria Math" w:hAnsi="Cambria Math"/>
                <w:sz w:val="30"/>
                <w:szCs w:val="30"/>
              </w:rPr>
            </m:ctrlPr>
          </m:e>
          <m:sup>
            <m:r>
              <m:rPr/>
              <w:rPr>
                <w:rFonts w:ascii="Cambria Math" w:hAnsi="Cambria Math"/>
                <w:sz w:val="30"/>
                <w:szCs w:val="30"/>
              </w:rPr>
              <m:t>3</m:t>
            </m:r>
            <m:ctrlPr>
              <w:rPr>
                <w:rFonts w:ascii="Cambria Math" w:hAnsi="Cambria Math"/>
                <w:sz w:val="30"/>
                <w:szCs w:val="30"/>
              </w:rPr>
            </m:ctrlPr>
          </m:sup>
        </m:sSup>
        <m:r>
          <m:rPr/>
          <w:rPr>
            <w:rFonts w:ascii="Cambria Math" w:hAnsi="Cambria Math"/>
            <w:sz w:val="30"/>
            <w:szCs w:val="30"/>
          </w:rPr>
          <m:t> </m:t>
        </m:r>
        <m:r>
          <m:rPr>
            <m:sty m:val="p"/>
          </m:rPr>
          <w:rPr>
            <w:rFonts w:ascii="Cambria Math" w:hAnsi="Cambria Math"/>
            <w:sz w:val="30"/>
            <w:szCs w:val="30"/>
          </w:rPr>
          <m:t>k</m:t>
        </m:r>
        <m:r>
          <m:rPr/>
          <w:rPr>
            <w:rFonts w:ascii="Cambria Math" w:hAnsi="Cambria Math"/>
            <w:sz w:val="30"/>
            <w:szCs w:val="30"/>
          </w:rPr>
          <m:t>g/</m:t>
        </m:r>
        <m:sSup>
          <m:sSupPr>
            <m:ctrlPr>
              <w:rPr>
                <w:rFonts w:ascii="Cambria Math" w:hAnsi="Cambria Math"/>
                <w:sz w:val="30"/>
                <w:szCs w:val="30"/>
              </w:rPr>
            </m:ctrlPr>
          </m:sSupPr>
          <m:e>
            <m:r>
              <m:rPr/>
              <w:rPr>
                <w:rFonts w:ascii="Cambria Math" w:hAnsi="Cambria Math"/>
                <w:sz w:val="30"/>
                <w:szCs w:val="30"/>
              </w:rPr>
              <m:t>m</m:t>
            </m:r>
            <m:ctrlPr>
              <w:rPr>
                <w:rFonts w:ascii="Cambria Math" w:hAnsi="Cambria Math"/>
                <w:sz w:val="30"/>
                <w:szCs w:val="30"/>
              </w:rPr>
            </m:ctrlPr>
          </m:e>
          <m:sup>
            <m:r>
              <m:rPr/>
              <w:rPr>
                <w:rFonts w:ascii="Cambria Math" w:hAnsi="Cambria Math"/>
                <w:sz w:val="30"/>
                <w:szCs w:val="30"/>
              </w:rPr>
              <m:t>3</m:t>
            </m:r>
            <m:ctrlPr>
              <w:rPr>
                <w:rFonts w:ascii="Cambria Math" w:hAnsi="Cambria Math"/>
                <w:sz w:val="30"/>
                <w:szCs w:val="30"/>
              </w:rPr>
            </m:ctrlPr>
          </m:sup>
        </m:sSup>
      </m:oMath>
      <w:r>
        <w:rPr>
          <w:sz w:val="30"/>
          <w:szCs w:val="30"/>
        </w:rPr>
        <w:t>，计算结果用科学计算法表示）．</w:t>
      </w:r>
    </w:p>
    <w:p>
      <w:pPr>
        <w:pStyle w:val="195"/>
        <w:tabs>
          <w:tab w:val="clear" w:pos="613"/>
        </w:tabs>
        <w:ind w:left="755" w:hanging="474"/>
        <w:rPr>
          <w:sz w:val="30"/>
          <w:szCs w:val="30"/>
        </w:rPr>
      </w:pPr>
      <w:r>
        <w:rPr>
          <w:sz w:val="30"/>
          <w:szCs w:val="30"/>
        </w:rPr>
        <w:t xml:space="preserve">28. 甲乙两物体质量之比为 </w:t>
      </w:r>
      <m:oMath>
        <m:r>
          <m:rPr/>
          <w:rPr>
            <w:rFonts w:ascii="Cambria Math" w:hAnsi="Cambria Math"/>
            <w:sz w:val="30"/>
            <w:szCs w:val="30"/>
          </w:rPr>
          <m:t>3:4</m:t>
        </m:r>
      </m:oMath>
      <w:r>
        <w:rPr>
          <w:sz w:val="30"/>
          <w:szCs w:val="30"/>
        </w:rPr>
        <w:t xml:space="preserve">，密度之比为 </w:t>
      </w:r>
      <m:oMath>
        <m:r>
          <m:rPr/>
          <w:rPr>
            <w:rFonts w:ascii="Cambria Math" w:hAnsi="Cambria Math"/>
            <w:sz w:val="30"/>
            <w:szCs w:val="30"/>
          </w:rPr>
          <m:t>1:3</m:t>
        </m:r>
      </m:oMath>
      <w:r>
        <w:rPr>
          <w:sz w:val="30"/>
          <w:szCs w:val="30"/>
        </w:rPr>
        <w:t>，若它们漂浮在某液体中，所受浮力之比为</w:t>
      </w:r>
      <w:r>
        <w:rPr>
          <w:sz w:val="30"/>
          <w:szCs w:val="30"/>
          <w:u w:val="single"/>
        </w:rPr>
        <w:t xml:space="preserve">                </w:t>
      </w:r>
      <w:r>
        <w:rPr>
          <w:sz w:val="30"/>
          <w:szCs w:val="30"/>
        </w:rPr>
        <w:t>；若把它们全部浸没在同种液体中，受到浮力之比为</w:t>
      </w:r>
      <w:r>
        <w:rPr>
          <w:sz w:val="30"/>
          <w:szCs w:val="30"/>
          <w:u w:val="single"/>
        </w:rPr>
        <w:t xml:space="preserve">                </w:t>
      </w:r>
      <w:r>
        <w:rPr>
          <w:sz w:val="30"/>
          <w:szCs w:val="30"/>
        </w:rPr>
        <w:t>。</w:t>
      </w:r>
    </w:p>
    <w:p>
      <w:pPr>
        <w:pStyle w:val="188"/>
        <w:ind w:left="279" w:hanging="279"/>
        <w:rPr>
          <w:sz w:val="30"/>
          <w:szCs w:val="30"/>
        </w:rPr>
      </w:pPr>
      <w:r>
        <w:rPr>
          <w:sz w:val="30"/>
          <w:szCs w:val="30"/>
        </w:rPr>
        <w:t xml:space="preserve">  </w:t>
      </w:r>
    </w:p>
    <w:p>
      <w:pPr>
        <w:pStyle w:val="195"/>
        <w:ind w:left="755" w:hanging="474"/>
        <w:rPr>
          <w:sz w:val="30"/>
          <w:szCs w:val="30"/>
        </w:rPr>
      </w:pPr>
      <w:r>
        <w:rPr>
          <w:sz w:val="30"/>
          <w:szCs w:val="30"/>
        </w:rPr>
        <w:drawing>
          <wp:anchor distT="0" distB="0" distL="114300" distR="114300" simplePos="0" relativeHeight="251675648" behindDoc="0" locked="0" layoutInCell="1" allowOverlap="1">
            <wp:simplePos x="0" y="0"/>
            <wp:positionH relativeFrom="column">
              <wp:posOffset>4796155</wp:posOffset>
            </wp:positionH>
            <wp:positionV relativeFrom="paragraph">
              <wp:posOffset>196215</wp:posOffset>
            </wp:positionV>
            <wp:extent cx="2819400" cy="990600"/>
            <wp:effectExtent l="1905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9"/>
                    <a:stretch>
                      <a:fillRect/>
                    </a:stretch>
                  </pic:blipFill>
                  <pic:spPr>
                    <a:xfrm>
                      <a:off x="0" y="0"/>
                      <a:ext cx="2819400" cy="990600"/>
                    </a:xfrm>
                    <a:prstGeom prst="rect">
                      <a:avLst/>
                    </a:prstGeom>
                  </pic:spPr>
                </pic:pic>
              </a:graphicData>
            </a:graphic>
          </wp:anchor>
        </w:drawing>
      </w:r>
      <w:r>
        <w:rPr>
          <w:sz w:val="30"/>
          <w:szCs w:val="30"/>
        </w:rPr>
        <w:t xml:space="preserve">29. 边长为 </w:t>
      </w:r>
      <m:oMath>
        <m:r>
          <m:rPr/>
          <w:rPr>
            <w:rFonts w:ascii="Cambria Math" w:hAnsi="Cambria Math"/>
            <w:sz w:val="30"/>
            <w:szCs w:val="30"/>
          </w:rPr>
          <m:t>0.1 </m:t>
        </m:r>
        <m:r>
          <m:rPr>
            <m:sty m:val="p"/>
          </m:rPr>
          <w:rPr>
            <w:rFonts w:ascii="Cambria Math" w:hAnsi="Cambria Math"/>
            <w:sz w:val="30"/>
            <w:szCs w:val="30"/>
          </w:rPr>
          <m:t>m</m:t>
        </m:r>
      </m:oMath>
      <w:r>
        <w:rPr>
          <w:sz w:val="30"/>
          <w:szCs w:val="30"/>
        </w:rPr>
        <w:t xml:space="preserve"> 的正方体木块，漂浮在水面上时，有五分之二的体积露出水面，如图甲所示，则木块的密度为</w:t>
      </w:r>
      <w:r>
        <w:rPr>
          <w:sz w:val="30"/>
          <w:szCs w:val="30"/>
          <w:u w:val="single"/>
        </w:rPr>
        <w:t xml:space="preserve">                </w:t>
      </w:r>
      <w:r>
        <w:rPr>
          <w:sz w:val="30"/>
          <w:szCs w:val="30"/>
        </w:rPr>
        <w:t xml:space="preserve"> </w:t>
      </w:r>
      <m:oMath>
        <m:r>
          <m:rPr>
            <m:sty m:val="p"/>
          </m:rPr>
          <w:rPr>
            <w:rFonts w:ascii="Cambria Math" w:hAnsi="Cambria Math"/>
            <w:sz w:val="30"/>
            <w:szCs w:val="30"/>
          </w:rPr>
          <m:t>k</m:t>
        </m:r>
        <m:r>
          <m:rPr/>
          <w:rPr>
            <w:rFonts w:ascii="Cambria Math" w:hAnsi="Cambria Math"/>
            <w:sz w:val="30"/>
            <w:szCs w:val="30"/>
          </w:rPr>
          <m:t>g/</m:t>
        </m:r>
        <m:sSup>
          <m:sSupPr>
            <m:ctrlPr>
              <w:rPr>
                <w:rFonts w:ascii="Cambria Math" w:hAnsi="Cambria Math"/>
                <w:sz w:val="30"/>
                <w:szCs w:val="30"/>
              </w:rPr>
            </m:ctrlPr>
          </m:sSupPr>
          <m:e>
            <m:r>
              <m:rPr/>
              <w:rPr>
                <w:rFonts w:ascii="Cambria Math" w:hAnsi="Cambria Math"/>
                <w:sz w:val="30"/>
                <w:szCs w:val="30"/>
              </w:rPr>
              <m:t>m</m:t>
            </m:r>
            <m:ctrlPr>
              <w:rPr>
                <w:rFonts w:ascii="Cambria Math" w:hAnsi="Cambria Math"/>
                <w:sz w:val="30"/>
                <w:szCs w:val="30"/>
              </w:rPr>
            </m:ctrlPr>
          </m:e>
          <m:sup>
            <m:r>
              <m:rPr/>
              <w:rPr>
                <w:rFonts w:ascii="Cambria Math" w:hAnsi="Cambria Math"/>
                <w:sz w:val="30"/>
                <w:szCs w:val="30"/>
              </w:rPr>
              <m:t>3</m:t>
            </m:r>
            <m:ctrlPr>
              <w:rPr>
                <w:rFonts w:ascii="Cambria Math" w:hAnsi="Cambria Math"/>
                <w:sz w:val="30"/>
                <w:szCs w:val="30"/>
              </w:rPr>
            </m:ctrlPr>
          </m:sup>
        </m:sSup>
      </m:oMath>
      <w:r>
        <w:rPr>
          <w:sz w:val="30"/>
          <w:szCs w:val="30"/>
        </w:rPr>
        <w:t xml:space="preserve">。将木块截去一部分后，再用少许粘合剂（其质量和体积忽略不计）固定上与截去部分体积相同的合金材料后，投入某种液体中仍漂浮，如图乙所示，此时液体对它竖直向上的压强为 </w:t>
      </w:r>
      <m:oMath>
        <m:r>
          <m:rPr/>
          <w:rPr>
            <w:rFonts w:ascii="Cambria Math" w:hAnsi="Cambria Math"/>
            <w:sz w:val="30"/>
            <w:szCs w:val="30"/>
          </w:rPr>
          <m:t>1×</m:t>
        </m:r>
        <m:sSup>
          <m:sSupPr>
            <m:ctrlPr>
              <w:rPr>
                <w:rFonts w:ascii="Cambria Math" w:hAnsi="Cambria Math"/>
                <w:sz w:val="30"/>
                <w:szCs w:val="30"/>
              </w:rPr>
            </m:ctrlPr>
          </m:sSupPr>
          <m:e>
            <m:r>
              <m:rPr/>
              <w:rPr>
                <w:rFonts w:ascii="Cambria Math" w:hAnsi="Cambria Math"/>
                <w:sz w:val="30"/>
                <w:szCs w:val="30"/>
              </w:rPr>
              <m:t>10</m:t>
            </m:r>
            <m:ctrlPr>
              <w:rPr>
                <w:rFonts w:ascii="Cambria Math" w:hAnsi="Cambria Math"/>
                <w:sz w:val="30"/>
                <w:szCs w:val="30"/>
              </w:rPr>
            </m:ctrlPr>
          </m:e>
          <m:sup>
            <m:r>
              <m:rPr/>
              <w:rPr>
                <w:rFonts w:ascii="Cambria Math" w:hAnsi="Cambria Math"/>
                <w:sz w:val="30"/>
                <w:szCs w:val="30"/>
              </w:rPr>
              <m:t>3</m:t>
            </m:r>
            <m:ctrlPr>
              <w:rPr>
                <w:rFonts w:ascii="Cambria Math" w:hAnsi="Cambria Math"/>
                <w:sz w:val="30"/>
                <w:szCs w:val="30"/>
              </w:rPr>
            </m:ctrlPr>
          </m:sup>
        </m:sSup>
        <m:r>
          <m:rPr/>
          <w:rPr>
            <w:rFonts w:ascii="Cambria Math" w:hAnsi="Cambria Math"/>
            <w:sz w:val="30"/>
            <w:szCs w:val="30"/>
          </w:rPr>
          <m:t> </m:t>
        </m:r>
        <m:r>
          <m:rPr>
            <m:sty m:val="p"/>
          </m:rPr>
          <w:rPr>
            <w:rFonts w:ascii="Cambria Math" w:hAnsi="Cambria Math"/>
            <w:sz w:val="30"/>
            <w:szCs w:val="30"/>
          </w:rPr>
          <m:t>Pa</m:t>
        </m:r>
      </m:oMath>
      <w:r>
        <w:rPr>
          <w:sz w:val="30"/>
          <w:szCs w:val="30"/>
        </w:rPr>
        <w:t>，</w:t>
      </w:r>
      <m:oMath>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金</m:t>
            </m:r>
            <m:ctrlPr>
              <w:rPr>
                <w:rFonts w:ascii="Cambria Math" w:hAnsi="Cambria Math"/>
                <w:sz w:val="30"/>
                <w:szCs w:val="30"/>
              </w:rPr>
            </m:ctrlPr>
          </m:sub>
        </m:sSub>
        <m:r>
          <m:rPr/>
          <w:rPr>
            <w:rFonts w:ascii="Cambria Math" w:hAnsi="Cambria Math"/>
            <w:sz w:val="30"/>
            <w:szCs w:val="30"/>
          </w:rPr>
          <m:t>=2.6×</m:t>
        </m:r>
        <m:sSup>
          <m:sSupPr>
            <m:ctrlPr>
              <w:rPr>
                <w:rFonts w:ascii="Cambria Math" w:hAnsi="Cambria Math"/>
                <w:sz w:val="30"/>
                <w:szCs w:val="30"/>
              </w:rPr>
            </m:ctrlPr>
          </m:sSupPr>
          <m:e>
            <m:r>
              <m:rPr/>
              <w:rPr>
                <w:rFonts w:ascii="Cambria Math" w:hAnsi="Cambria Math"/>
                <w:sz w:val="30"/>
                <w:szCs w:val="30"/>
              </w:rPr>
              <m:t>10</m:t>
            </m:r>
            <m:ctrlPr>
              <w:rPr>
                <w:rFonts w:ascii="Cambria Math" w:hAnsi="Cambria Math"/>
                <w:sz w:val="30"/>
                <w:szCs w:val="30"/>
              </w:rPr>
            </m:ctrlPr>
          </m:e>
          <m:sup>
            <m:r>
              <m:rPr/>
              <w:rPr>
                <w:rFonts w:ascii="Cambria Math" w:hAnsi="Cambria Math"/>
                <w:sz w:val="30"/>
                <w:szCs w:val="30"/>
              </w:rPr>
              <m:t>3</m:t>
            </m:r>
            <m:ctrlPr>
              <w:rPr>
                <w:rFonts w:ascii="Cambria Math" w:hAnsi="Cambria Math"/>
                <w:sz w:val="30"/>
                <w:szCs w:val="30"/>
              </w:rPr>
            </m:ctrlPr>
          </m:sup>
        </m:sSup>
        <m:r>
          <m:rPr/>
          <w:rPr>
            <w:rFonts w:ascii="Cambria Math" w:hAnsi="Cambria Math"/>
            <w:sz w:val="30"/>
            <w:szCs w:val="30"/>
          </w:rPr>
          <m:t> </m:t>
        </m:r>
        <m:r>
          <m:rPr>
            <m:sty m:val="p"/>
          </m:rPr>
          <w:rPr>
            <w:rFonts w:ascii="Cambria Math" w:hAnsi="Cambria Math"/>
            <w:sz w:val="30"/>
            <w:szCs w:val="30"/>
          </w:rPr>
          <m:t>kg/</m:t>
        </m:r>
        <m:sSup>
          <m:sSupPr>
            <m:ctrlPr>
              <w:rPr>
                <w:rFonts w:ascii="Cambria Math" w:hAnsi="Cambria Math"/>
                <w:sz w:val="30"/>
                <w:szCs w:val="30"/>
              </w:rPr>
            </m:ctrlPr>
          </m:sSupPr>
          <m:e>
            <m:r>
              <m:rPr>
                <m:sty m:val="p"/>
              </m:rPr>
              <w:rPr>
                <w:rFonts w:ascii="Cambria Math" w:hAnsi="Cambria Math"/>
                <w:sz w:val="30"/>
                <w:szCs w:val="30"/>
              </w:rPr>
              <m:t>m</m:t>
            </m:r>
            <m:ctrlPr>
              <w:rPr>
                <w:rFonts w:ascii="Cambria Math" w:hAnsi="Cambria Math"/>
                <w:sz w:val="30"/>
                <w:szCs w:val="30"/>
              </w:rPr>
            </m:ctrlPr>
          </m:e>
          <m:sup>
            <m:r>
              <m:rPr>
                <m:sty m:val="p"/>
              </m:rPr>
              <w:rPr>
                <w:rFonts w:ascii="Cambria Math" w:hAnsi="Cambria Math"/>
                <w:sz w:val="30"/>
                <w:szCs w:val="30"/>
              </w:rPr>
              <m:t>3</m:t>
            </m:r>
            <m:ctrlPr>
              <w:rPr>
                <w:rFonts w:ascii="Cambria Math" w:hAnsi="Cambria Math"/>
                <w:sz w:val="30"/>
                <w:szCs w:val="30"/>
              </w:rPr>
            </m:ctrlPr>
          </m:sup>
        </m:sSup>
      </m:oMath>
      <w:r>
        <w:rPr>
          <w:sz w:val="30"/>
          <w:szCs w:val="30"/>
        </w:rPr>
        <w:t>，此时物块受到液体的浮力为</w:t>
      </w:r>
      <w:r>
        <w:rPr>
          <w:sz w:val="30"/>
          <w:szCs w:val="30"/>
          <w:u w:val="single"/>
        </w:rPr>
        <w:t xml:space="preserve">                </w:t>
      </w:r>
      <w:r>
        <w:rPr>
          <w:sz w:val="30"/>
          <w:szCs w:val="30"/>
        </w:rPr>
        <w:t xml:space="preserve"> </w:t>
      </w:r>
      <m:oMath>
        <m:r>
          <m:rPr>
            <m:sty m:val="p"/>
          </m:rPr>
          <w:rPr>
            <w:rFonts w:ascii="Cambria Math" w:hAnsi="Cambria Math"/>
            <w:sz w:val="30"/>
            <w:szCs w:val="30"/>
          </w:rPr>
          <m:t>N</m:t>
        </m:r>
      </m:oMath>
      <w:r>
        <w:rPr>
          <w:sz w:val="30"/>
          <w:szCs w:val="30"/>
        </w:rPr>
        <w:t>，合金材料的质量为</w:t>
      </w:r>
      <w:r>
        <w:rPr>
          <w:sz w:val="30"/>
          <w:szCs w:val="30"/>
          <w:u w:val="single"/>
        </w:rPr>
        <w:t xml:space="preserve">                </w:t>
      </w:r>
      <w:r>
        <w:rPr>
          <w:sz w:val="30"/>
          <w:szCs w:val="30"/>
        </w:rPr>
        <w:t xml:space="preserve"> </w:t>
      </w:r>
      <m:oMath>
        <m:r>
          <m:rPr>
            <m:sty m:val="p"/>
          </m:rPr>
          <w:rPr>
            <w:rFonts w:ascii="Cambria Math" w:hAnsi="Cambria Math"/>
            <w:sz w:val="30"/>
            <w:szCs w:val="30"/>
          </w:rPr>
          <m:t>k</m:t>
        </m:r>
        <m:r>
          <m:rPr/>
          <w:rPr>
            <w:rFonts w:ascii="Cambria Math" w:hAnsi="Cambria Math"/>
            <w:sz w:val="30"/>
            <w:szCs w:val="30"/>
          </w:rPr>
          <m:t>g</m:t>
        </m:r>
      </m:oMath>
      <w:r>
        <w:rPr>
          <w:sz w:val="30"/>
          <w:szCs w:val="30"/>
        </w:rPr>
        <w:t>。（</w:t>
      </w:r>
      <m:oMath>
        <m:r>
          <m:rPr/>
          <w:rPr>
            <w:rFonts w:ascii="Cambria Math" w:hAnsi="Cambria Math"/>
            <w:sz w:val="30"/>
            <w:szCs w:val="30"/>
          </w:rPr>
          <m:t>g</m:t>
        </m:r>
      </m:oMath>
      <w:r>
        <w:rPr>
          <w:sz w:val="30"/>
          <w:szCs w:val="30"/>
        </w:rPr>
        <w:t xml:space="preserve"> 取 </w:t>
      </w:r>
      <m:oMath>
        <m:r>
          <m:rPr/>
          <w:rPr>
            <w:rFonts w:ascii="Cambria Math" w:hAnsi="Cambria Math"/>
            <w:sz w:val="30"/>
            <w:szCs w:val="30"/>
          </w:rPr>
          <m:t>10 </m:t>
        </m:r>
        <m:r>
          <m:rPr>
            <m:sty m:val="p"/>
          </m:rPr>
          <w:rPr>
            <w:rFonts w:ascii="Cambria Math" w:hAnsi="Cambria Math"/>
            <w:sz w:val="30"/>
            <w:szCs w:val="30"/>
          </w:rPr>
          <m:t>N/kg</m:t>
        </m:r>
      </m:oMath>
      <w:r>
        <w:rPr>
          <w:sz w:val="30"/>
          <w:szCs w:val="30"/>
        </w:rPr>
        <w:t>）</w:t>
      </w:r>
    </w:p>
    <w:p>
      <w:pPr>
        <w:pStyle w:val="195"/>
        <w:ind w:left="755" w:hanging="474"/>
        <w:rPr>
          <w:sz w:val="30"/>
          <w:szCs w:val="30"/>
        </w:rPr>
      </w:pPr>
      <w:r>
        <w:rPr>
          <w:sz w:val="30"/>
          <w:szCs w:val="30"/>
        </w:rPr>
        <w:t xml:space="preserve">30. 一正方体木块密度为 </w:t>
      </w:r>
      <m:oMath>
        <m:r>
          <m:rPr/>
          <w:rPr>
            <w:rFonts w:ascii="Cambria Math" w:hAnsi="Cambria Math"/>
            <w:sz w:val="30"/>
            <w:szCs w:val="30"/>
          </w:rPr>
          <m:t>0.6×</m:t>
        </m:r>
        <m:sSup>
          <m:sSupPr>
            <m:ctrlPr>
              <w:rPr>
                <w:rFonts w:ascii="Cambria Math" w:hAnsi="Cambria Math"/>
                <w:sz w:val="30"/>
                <w:szCs w:val="30"/>
              </w:rPr>
            </m:ctrlPr>
          </m:sSupPr>
          <m:e>
            <m:r>
              <m:rPr/>
              <w:rPr>
                <w:rFonts w:ascii="Cambria Math" w:hAnsi="Cambria Math"/>
                <w:sz w:val="30"/>
                <w:szCs w:val="30"/>
              </w:rPr>
              <m:t>10</m:t>
            </m:r>
            <m:ctrlPr>
              <w:rPr>
                <w:rFonts w:ascii="Cambria Math" w:hAnsi="Cambria Math"/>
                <w:sz w:val="30"/>
                <w:szCs w:val="30"/>
              </w:rPr>
            </m:ctrlPr>
          </m:e>
          <m:sup>
            <m:r>
              <m:rPr/>
              <w:rPr>
                <w:rFonts w:ascii="Cambria Math" w:hAnsi="Cambria Math"/>
                <w:sz w:val="30"/>
                <w:szCs w:val="30"/>
              </w:rPr>
              <m:t>3</m:t>
            </m:r>
            <m:ctrlPr>
              <w:rPr>
                <w:rFonts w:ascii="Cambria Math" w:hAnsi="Cambria Math"/>
                <w:sz w:val="30"/>
                <w:szCs w:val="30"/>
              </w:rPr>
            </m:ctrlPr>
          </m:sup>
        </m:sSup>
        <m:r>
          <m:rPr/>
          <w:rPr>
            <w:rFonts w:ascii="Cambria Math" w:hAnsi="Cambria Math"/>
            <w:sz w:val="30"/>
            <w:szCs w:val="30"/>
          </w:rPr>
          <m:t> </m:t>
        </m:r>
        <m:r>
          <m:rPr>
            <m:sty m:val="p"/>
          </m:rPr>
          <w:rPr>
            <w:rFonts w:ascii="Cambria Math" w:hAnsi="Cambria Math"/>
            <w:sz w:val="30"/>
            <w:szCs w:val="30"/>
          </w:rPr>
          <m:t>kg/</m:t>
        </m:r>
        <m:sSup>
          <m:sSupPr>
            <m:ctrlPr>
              <w:rPr>
                <w:rFonts w:ascii="Cambria Math" w:hAnsi="Cambria Math"/>
                <w:sz w:val="30"/>
                <w:szCs w:val="30"/>
              </w:rPr>
            </m:ctrlPr>
          </m:sSupPr>
          <m:e>
            <m:r>
              <m:rPr>
                <m:sty m:val="p"/>
              </m:rPr>
              <w:rPr>
                <w:rFonts w:ascii="Cambria Math" w:hAnsi="Cambria Math"/>
                <w:sz w:val="30"/>
                <w:szCs w:val="30"/>
              </w:rPr>
              <m:t>m</m:t>
            </m:r>
            <m:ctrlPr>
              <w:rPr>
                <w:rFonts w:ascii="Cambria Math" w:hAnsi="Cambria Math"/>
                <w:sz w:val="30"/>
                <w:szCs w:val="30"/>
              </w:rPr>
            </m:ctrlPr>
          </m:e>
          <m:sup>
            <m:r>
              <m:rPr>
                <m:sty m:val="p"/>
              </m:rPr>
              <w:rPr>
                <w:rFonts w:ascii="Cambria Math" w:hAnsi="Cambria Math"/>
                <w:sz w:val="30"/>
                <w:szCs w:val="30"/>
              </w:rPr>
              <m:t>3</m:t>
            </m:r>
            <m:ctrlPr>
              <w:rPr>
                <w:rFonts w:ascii="Cambria Math" w:hAnsi="Cambria Math"/>
                <w:sz w:val="30"/>
                <w:szCs w:val="30"/>
              </w:rPr>
            </m:ctrlPr>
          </m:sup>
        </m:sSup>
      </m:oMath>
      <w:r>
        <w:rPr>
          <w:sz w:val="30"/>
          <w:szCs w:val="30"/>
        </w:rPr>
        <w:t xml:space="preserve"> 、边长为 </w:t>
      </w:r>
      <m:oMath>
        <m:r>
          <m:rPr/>
          <w:rPr>
            <w:rFonts w:ascii="Cambria Math" w:hAnsi="Cambria Math"/>
            <w:sz w:val="30"/>
            <w:szCs w:val="30"/>
          </w:rPr>
          <m:t>10 </m:t>
        </m:r>
        <m:r>
          <m:rPr>
            <m:sty m:val="p"/>
          </m:rPr>
          <w:rPr>
            <w:rFonts w:ascii="Cambria Math" w:hAnsi="Cambria Math"/>
            <w:sz w:val="30"/>
            <w:szCs w:val="30"/>
          </w:rPr>
          <m:t>cm</m:t>
        </m:r>
      </m:oMath>
      <w:r>
        <w:rPr>
          <w:sz w:val="30"/>
          <w:szCs w:val="30"/>
        </w:rPr>
        <w:t>，当它静止在某液体的表面上时，刚好有一半的体积露出液面，则液体的密度为</w:t>
      </w:r>
      <w:r>
        <w:rPr>
          <w:sz w:val="30"/>
          <w:szCs w:val="30"/>
          <w:u w:val="single"/>
        </w:rPr>
        <w:t xml:space="preserve">                </w:t>
      </w:r>
      <w:r>
        <w:rPr>
          <w:sz w:val="30"/>
          <w:szCs w:val="30"/>
        </w:rPr>
        <w:t xml:space="preserve"> </w:t>
      </w:r>
      <m:oMath>
        <m:r>
          <m:rPr/>
          <w:rPr>
            <w:rFonts w:ascii="Cambria Math" w:hAnsi="Cambria Math"/>
            <w:sz w:val="30"/>
            <w:szCs w:val="30"/>
          </w:rPr>
          <m:t> </m:t>
        </m:r>
        <m:r>
          <m:rPr>
            <m:sty m:val="p"/>
          </m:rPr>
          <w:rPr>
            <w:rFonts w:ascii="Cambria Math" w:hAnsi="Cambria Math"/>
            <w:sz w:val="30"/>
            <w:szCs w:val="30"/>
          </w:rPr>
          <m:t>kg/</m:t>
        </m:r>
        <m:sSup>
          <m:sSupPr>
            <m:ctrlPr>
              <w:rPr>
                <w:rFonts w:ascii="Cambria Math" w:hAnsi="Cambria Math"/>
                <w:sz w:val="30"/>
                <w:szCs w:val="30"/>
              </w:rPr>
            </m:ctrlPr>
          </m:sSupPr>
          <m:e>
            <m:r>
              <m:rPr>
                <m:sty m:val="p"/>
              </m:rPr>
              <w:rPr>
                <w:rFonts w:ascii="Cambria Math" w:hAnsi="Cambria Math"/>
                <w:sz w:val="30"/>
                <w:szCs w:val="30"/>
              </w:rPr>
              <m:t>m</m:t>
            </m:r>
            <m:ctrlPr>
              <w:rPr>
                <w:rFonts w:ascii="Cambria Math" w:hAnsi="Cambria Math"/>
                <w:sz w:val="30"/>
                <w:szCs w:val="30"/>
              </w:rPr>
            </m:ctrlPr>
          </m:e>
          <m:sup>
            <m:r>
              <m:rPr>
                <m:sty m:val="p"/>
              </m:rPr>
              <w:rPr>
                <w:rFonts w:ascii="Cambria Math" w:hAnsi="Cambria Math"/>
                <w:sz w:val="30"/>
                <w:szCs w:val="30"/>
              </w:rPr>
              <m:t>3</m:t>
            </m:r>
            <m:ctrlPr>
              <w:rPr>
                <w:rFonts w:ascii="Cambria Math" w:hAnsi="Cambria Math"/>
                <w:sz w:val="30"/>
                <w:szCs w:val="30"/>
              </w:rPr>
            </m:ctrlPr>
          </m:sup>
        </m:sSup>
      </m:oMath>
      <w:r>
        <w:rPr>
          <w:sz w:val="30"/>
          <w:szCs w:val="30"/>
        </w:rPr>
        <w:t>，此时木块的下表面受到液体向上的压力为</w:t>
      </w:r>
      <w:r>
        <w:rPr>
          <w:sz w:val="30"/>
          <w:szCs w:val="30"/>
          <w:u w:val="single"/>
        </w:rPr>
        <w:t xml:space="preserve">                </w:t>
      </w:r>
      <w:r>
        <w:rPr>
          <w:sz w:val="30"/>
          <w:szCs w:val="30"/>
        </w:rPr>
        <w:t xml:space="preserve"> </w:t>
      </w:r>
      <m:oMath>
        <m:r>
          <m:rPr/>
          <w:rPr>
            <w:rFonts w:ascii="Cambria Math" w:hAnsi="Cambria Math"/>
            <w:sz w:val="30"/>
            <w:szCs w:val="30"/>
          </w:rPr>
          <m:t> </m:t>
        </m:r>
        <m:r>
          <m:rPr>
            <m:sty m:val="p"/>
          </m:rPr>
          <w:rPr>
            <w:rFonts w:ascii="Cambria Math" w:hAnsi="Cambria Math"/>
            <w:sz w:val="30"/>
            <w:szCs w:val="30"/>
          </w:rPr>
          <m:t>N</m:t>
        </m:r>
      </m:oMath>
      <w:r>
        <w:rPr>
          <w:sz w:val="30"/>
          <w:szCs w:val="30"/>
        </w:rPr>
        <w:t>，木块受到的浮力为</w:t>
      </w:r>
      <w:r>
        <w:rPr>
          <w:sz w:val="30"/>
          <w:szCs w:val="30"/>
          <w:u w:val="single"/>
        </w:rPr>
        <w:t xml:space="preserve">                </w:t>
      </w:r>
      <w:r>
        <w:rPr>
          <w:sz w:val="30"/>
          <w:szCs w:val="30"/>
        </w:rPr>
        <w:t xml:space="preserve"> </w:t>
      </w:r>
      <m:oMath>
        <m:r>
          <m:rPr/>
          <w:rPr>
            <w:rFonts w:ascii="Cambria Math" w:hAnsi="Cambria Math"/>
            <w:sz w:val="30"/>
            <w:szCs w:val="30"/>
          </w:rPr>
          <m:t> </m:t>
        </m:r>
        <m:r>
          <m:rPr>
            <m:sty m:val="p"/>
          </m:rPr>
          <w:rPr>
            <w:rFonts w:ascii="Cambria Math" w:hAnsi="Cambria Math"/>
            <w:sz w:val="30"/>
            <w:szCs w:val="30"/>
          </w:rPr>
          <m:t>N</m:t>
        </m:r>
      </m:oMath>
      <w:r>
        <w:rPr>
          <w:sz w:val="30"/>
          <w:szCs w:val="30"/>
        </w:rPr>
        <w:t>。（</w:t>
      </w:r>
      <m:oMath>
        <m:r>
          <m:rPr/>
          <w:rPr>
            <w:rFonts w:ascii="Cambria Math" w:hAnsi="Cambria Math"/>
            <w:sz w:val="30"/>
            <w:szCs w:val="30"/>
          </w:rPr>
          <m:t>g=10 </m:t>
        </m:r>
        <m:r>
          <m:rPr>
            <m:sty m:val="p"/>
          </m:rPr>
          <w:rPr>
            <w:rFonts w:ascii="Cambria Math" w:hAnsi="Cambria Math"/>
            <w:sz w:val="30"/>
            <w:szCs w:val="30"/>
          </w:rPr>
          <m:t>N/kg</m:t>
        </m:r>
      </m:oMath>
      <w:r>
        <w:rPr>
          <w:sz w:val="30"/>
          <w:szCs w:val="30"/>
        </w:rPr>
        <w:t>）</w:t>
      </w:r>
    </w:p>
    <w:p>
      <w:pPr>
        <w:pStyle w:val="188"/>
        <w:ind w:left="279" w:hanging="279"/>
        <w:rPr>
          <w:sz w:val="30"/>
          <w:szCs w:val="30"/>
        </w:rPr>
      </w:pPr>
      <w:r>
        <w:rPr>
          <w:sz w:val="30"/>
          <w:szCs w:val="30"/>
        </w:rPr>
        <w:t xml:space="preserve">  </w:t>
      </w:r>
    </w:p>
    <w:p>
      <w:pPr>
        <w:pStyle w:val="4"/>
        <w:rPr>
          <w:sz w:val="30"/>
          <w:szCs w:val="30"/>
        </w:rPr>
      </w:pPr>
      <w:r>
        <w:rPr>
          <w:sz w:val="30"/>
          <w:szCs w:val="30"/>
        </w:rPr>
        <w:t>答案</w:t>
      </w:r>
    </w:p>
    <w:p>
      <w:pPr>
        <w:pStyle w:val="178"/>
        <w:rPr>
          <w:sz w:val="30"/>
          <w:szCs w:val="30"/>
        </w:rPr>
      </w:pPr>
      <w:r>
        <w:rPr>
          <w:sz w:val="30"/>
          <w:szCs w:val="30"/>
        </w:rPr>
        <w:t>1.  B</w:t>
      </w:r>
    </w:p>
    <w:p>
      <w:pPr>
        <w:pStyle w:val="178"/>
        <w:rPr>
          <w:sz w:val="30"/>
          <w:szCs w:val="30"/>
        </w:rPr>
      </w:pPr>
      <w:r>
        <w:rPr>
          <w:sz w:val="30"/>
          <w:szCs w:val="30"/>
        </w:rPr>
        <w:t>【解析】气泡在上升过程中，体积会逐渐变大，所处的深度变小，</w:t>
      </w:r>
    </w:p>
    <w:p>
      <w:pPr>
        <w:pStyle w:val="178"/>
        <w:rPr>
          <w:sz w:val="30"/>
          <w:szCs w:val="30"/>
        </w:rPr>
      </w:pPr>
      <w:r>
        <w:rPr>
          <w:sz w:val="30"/>
          <w:szCs w:val="30"/>
        </w:rPr>
        <w:t xml:space="preserve"> </w:t>
      </w:r>
      <m:oMath>
        <m:r>
          <m:rPr>
            <m:sty m:val="p"/>
          </m:rPr>
          <w:rPr>
            <w:rFonts w:ascii="Cambria Math" w:hAnsi="Cambria Math"/>
            <w:sz w:val="30"/>
            <w:szCs w:val="30"/>
          </w:rPr>
          <m:t>∵</m:t>
        </m:r>
        <m:r>
          <m:rPr/>
          <w:rPr>
            <w:rFonts w:ascii="Cambria Math" w:hAnsi="Cambria Math"/>
            <w:sz w:val="30"/>
            <w:szCs w:val="30"/>
          </w:rPr>
          <m:t>p=ρgℎ</m:t>
        </m:r>
      </m:oMath>
      <w:r>
        <w:rPr>
          <w:sz w:val="30"/>
          <w:szCs w:val="30"/>
        </w:rPr>
        <w:t>，</w:t>
      </w:r>
    </w:p>
    <w:p>
      <w:pPr>
        <w:pStyle w:val="178"/>
        <w:rPr>
          <w:sz w:val="30"/>
          <w:szCs w:val="30"/>
        </w:rPr>
      </w:pPr>
      <w:r>
        <w:rPr>
          <w:sz w:val="30"/>
          <w:szCs w:val="30"/>
        </w:rPr>
        <w:t xml:space="preserve"> </w:t>
      </w:r>
      <m:oMath>
        <m:r>
          <m:rPr>
            <m:sty m:val="p"/>
          </m:rPr>
          <w:rPr>
            <w:rFonts w:ascii="Cambria Math" w:hAnsi="Cambria Math"/>
            <w:sz w:val="30"/>
            <w:szCs w:val="30"/>
          </w:rPr>
          <m:t>∴</m:t>
        </m:r>
      </m:oMath>
      <w:r>
        <w:rPr>
          <w:sz w:val="30"/>
          <w:szCs w:val="30"/>
        </w:rPr>
        <w:t xml:space="preserve"> 气泡受到的压强在不断减小；</w:t>
      </w:r>
    </w:p>
    <w:p>
      <w:pPr>
        <w:pStyle w:val="178"/>
        <w:rPr>
          <w:sz w:val="30"/>
          <w:szCs w:val="30"/>
        </w:rPr>
      </w:pPr>
      <w:r>
        <w:rPr>
          <w:sz w:val="30"/>
          <w:szCs w:val="30"/>
        </w:rPr>
        <w:t xml:space="preserve"> </w:t>
      </w:r>
      <m:oMath>
        <m:r>
          <m:rPr>
            <m:sty m:val="p"/>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浮</m:t>
            </m:r>
            <m:ctrlPr>
              <w:rPr>
                <w:rFonts w:ascii="Cambria Math" w:hAnsi="Cambria Math"/>
                <w:sz w:val="30"/>
                <w:szCs w:val="30"/>
              </w:rPr>
            </m:ctrlPr>
          </m:sub>
        </m:sSub>
        <m:r>
          <m:rPr/>
          <w:rPr>
            <w:rFonts w:ascii="Cambria Math" w:hAnsi="Cambria Math"/>
            <w:sz w:val="30"/>
            <w:szCs w:val="30"/>
          </w:rPr>
          <m:t>=ρg</m:t>
        </m:r>
        <m:sSub>
          <m:sSubPr>
            <m:ctrlPr>
              <w:rPr>
                <w:rFonts w:ascii="Cambria Math" w:hAnsi="Cambria Math"/>
                <w:sz w:val="30"/>
                <w:szCs w:val="30"/>
              </w:rPr>
            </m:ctrlPr>
          </m:sSubPr>
          <m:e>
            <m:r>
              <m:rPr/>
              <w:rPr>
                <w:rFonts w:ascii="Cambria Math" w:hAnsi="Cambria Math"/>
                <w:sz w:val="30"/>
                <w:szCs w:val="30"/>
              </w:rPr>
              <m:t>V</m:t>
            </m:r>
            <m:ctrlPr>
              <w:rPr>
                <w:rFonts w:ascii="Cambria Math" w:hAnsi="Cambria Math"/>
                <w:sz w:val="30"/>
                <w:szCs w:val="30"/>
              </w:rPr>
            </m:ctrlPr>
          </m:e>
          <m:sub>
            <m:r>
              <m:rPr>
                <m:sty m:val="p"/>
              </m:rPr>
              <w:rPr>
                <w:rFonts w:ascii="Cambria Math" w:hAnsi="Cambria Math"/>
                <w:sz w:val="30"/>
                <w:szCs w:val="30"/>
              </w:rPr>
              <m:t>排</m:t>
            </m:r>
            <m:ctrlPr>
              <w:rPr>
                <w:rFonts w:ascii="Cambria Math" w:hAnsi="Cambria Math"/>
                <w:sz w:val="30"/>
                <w:szCs w:val="30"/>
              </w:rPr>
            </m:ctrlPr>
          </m:sub>
        </m:sSub>
      </m:oMath>
      <w:r>
        <w:rPr>
          <w:sz w:val="30"/>
          <w:szCs w:val="30"/>
        </w:rPr>
        <w:t>，气泡排开液体的体积变大，</w:t>
      </w:r>
    </w:p>
    <w:p>
      <w:pPr>
        <w:pStyle w:val="178"/>
        <w:rPr>
          <w:sz w:val="30"/>
          <w:szCs w:val="30"/>
        </w:rPr>
      </w:pPr>
      <w:r>
        <w:rPr>
          <w:sz w:val="30"/>
          <w:szCs w:val="30"/>
        </w:rPr>
        <w:t xml:space="preserve"> </w:t>
      </w:r>
      <m:oMath>
        <m:r>
          <m:rPr>
            <m:sty m:val="p"/>
          </m:rPr>
          <w:rPr>
            <w:rFonts w:ascii="Cambria Math" w:hAnsi="Cambria Math"/>
            <w:sz w:val="30"/>
            <w:szCs w:val="30"/>
          </w:rPr>
          <m:t>∴</m:t>
        </m:r>
      </m:oMath>
      <w:r>
        <w:rPr>
          <w:sz w:val="30"/>
          <w:szCs w:val="30"/>
        </w:rPr>
        <w:t xml:space="preserve"> 气泡受到的浮力在不断变大</w:t>
      </w:r>
    </w:p>
    <w:p>
      <w:pPr>
        <w:pStyle w:val="178"/>
        <w:rPr>
          <w:sz w:val="30"/>
          <w:szCs w:val="30"/>
        </w:rPr>
      </w:pPr>
      <w:r>
        <w:rPr>
          <w:sz w:val="30"/>
          <w:szCs w:val="30"/>
        </w:rPr>
        <w:t>2.  C</w:t>
      </w:r>
    </w:p>
    <w:p>
      <w:pPr>
        <w:pStyle w:val="178"/>
        <w:rPr>
          <w:sz w:val="30"/>
          <w:szCs w:val="30"/>
        </w:rPr>
      </w:pPr>
      <w:r>
        <w:rPr>
          <w:sz w:val="30"/>
          <w:szCs w:val="30"/>
        </w:rPr>
        <w:t>3.  C</w:t>
      </w:r>
    </w:p>
    <w:p>
      <w:pPr>
        <w:pStyle w:val="178"/>
        <w:rPr>
          <w:sz w:val="30"/>
          <w:szCs w:val="30"/>
        </w:rPr>
      </w:pPr>
      <w:r>
        <w:rPr>
          <w:sz w:val="30"/>
          <w:szCs w:val="30"/>
        </w:rPr>
        <w:t>【解析】从海水中出来排开水的体积减小，浮力减小，故A错误；</w:t>
      </w:r>
    </w:p>
    <w:p>
      <w:pPr>
        <w:pStyle w:val="178"/>
        <w:rPr>
          <w:sz w:val="30"/>
          <w:szCs w:val="30"/>
        </w:rPr>
      </w:pPr>
      <w:r>
        <w:rPr>
          <w:sz w:val="30"/>
          <w:szCs w:val="30"/>
        </w:rPr>
        <w:t>轮船始终漂浮，浮力等于重力，故B错误；</w:t>
      </w:r>
    </w:p>
    <w:p>
      <w:pPr>
        <w:pStyle w:val="178"/>
        <w:rPr>
          <w:sz w:val="30"/>
          <w:szCs w:val="30"/>
        </w:rPr>
      </w:pPr>
      <w:r>
        <w:rPr>
          <w:sz w:val="30"/>
          <w:szCs w:val="30"/>
        </w:rPr>
        <w:t>轮船装货，货越多，排开水的体积越大，所受浮力越大，故C正确；</w:t>
      </w:r>
    </w:p>
    <w:p>
      <w:pPr>
        <w:pStyle w:val="178"/>
        <w:rPr>
          <w:sz w:val="30"/>
          <w:szCs w:val="30"/>
        </w:rPr>
      </w:pPr>
      <w:r>
        <w:rPr>
          <w:sz w:val="30"/>
          <w:szCs w:val="30"/>
        </w:rPr>
        <w:t>海面下正往深水处下潜的潜艇排开水的体积不再变化，所受浮力不变，故D错误。</w:t>
      </w:r>
    </w:p>
    <w:p>
      <w:pPr>
        <w:pStyle w:val="178"/>
        <w:rPr>
          <w:sz w:val="30"/>
          <w:szCs w:val="30"/>
        </w:rPr>
      </w:pPr>
      <w:r>
        <w:rPr>
          <w:sz w:val="30"/>
          <w:szCs w:val="30"/>
        </w:rPr>
        <w:t>4.  D</w:t>
      </w:r>
    </w:p>
    <w:p>
      <w:pPr>
        <w:pStyle w:val="178"/>
        <w:rPr>
          <w:sz w:val="30"/>
          <w:szCs w:val="30"/>
        </w:rPr>
      </w:pPr>
      <w:r>
        <w:rPr>
          <w:sz w:val="30"/>
          <w:szCs w:val="30"/>
        </w:rPr>
        <w:t>【解析】图中，水从乒乓球与瓶颈之间的缝隙中流出，即乒乓球下部没有水，它的底部不受水的向上的压力，只有乒乓球上部受到水对其向下的压力，所以，乒乓球不受浮力。故乒乓球受到水的压力、瓶子的支持力和自身的重力，所以选D。</w:t>
      </w:r>
    </w:p>
    <w:p>
      <w:pPr>
        <w:pStyle w:val="178"/>
        <w:rPr>
          <w:sz w:val="30"/>
          <w:szCs w:val="30"/>
        </w:rPr>
      </w:pPr>
      <w:r>
        <w:rPr>
          <w:sz w:val="30"/>
          <w:szCs w:val="30"/>
        </w:rPr>
        <w:t>5.  C</w:t>
      </w:r>
    </w:p>
    <w:p>
      <w:pPr>
        <w:pStyle w:val="178"/>
        <w:rPr>
          <w:sz w:val="30"/>
          <w:szCs w:val="30"/>
        </w:rPr>
      </w:pPr>
      <w:r>
        <w:rPr>
          <w:sz w:val="30"/>
          <w:szCs w:val="30"/>
        </w:rPr>
        <w:t xml:space="preserve">【解析】根据称重法可知：两弹簧测力计减小的数值相同，说明所受浮力相同，根据公式 </w:t>
      </w:r>
      <m:oMath>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浮</m:t>
            </m:r>
            <m:ctrlPr>
              <w:rPr>
                <w:rFonts w:ascii="Cambria Math" w:hAnsi="Cambria Math"/>
                <w:sz w:val="30"/>
                <w:szCs w:val="30"/>
              </w:rPr>
            </m:ctrlPr>
          </m:sub>
        </m:sSub>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液</m:t>
            </m:r>
            <m:ctrlPr>
              <w:rPr>
                <w:rFonts w:ascii="Cambria Math" w:hAnsi="Cambria Math"/>
                <w:sz w:val="30"/>
                <w:szCs w:val="30"/>
              </w:rPr>
            </m:ctrlPr>
          </m:sub>
        </m:sSub>
        <m:r>
          <m:rPr/>
          <w:rPr>
            <w:rFonts w:ascii="Cambria Math" w:hAnsi="Cambria Math"/>
            <w:sz w:val="30"/>
            <w:szCs w:val="30"/>
          </w:rPr>
          <m:t>g</m:t>
        </m:r>
        <m:sSub>
          <m:sSubPr>
            <m:ctrlPr>
              <w:rPr>
                <w:rFonts w:ascii="Cambria Math" w:hAnsi="Cambria Math"/>
                <w:sz w:val="30"/>
                <w:szCs w:val="30"/>
              </w:rPr>
            </m:ctrlPr>
          </m:sSubPr>
          <m:e>
            <m:r>
              <m:rPr/>
              <w:rPr>
                <w:rFonts w:ascii="Cambria Math" w:hAnsi="Cambria Math"/>
                <w:sz w:val="30"/>
                <w:szCs w:val="30"/>
              </w:rPr>
              <m:t>V</m:t>
            </m:r>
            <m:ctrlPr>
              <w:rPr>
                <w:rFonts w:ascii="Cambria Math" w:hAnsi="Cambria Math"/>
                <w:sz w:val="30"/>
                <w:szCs w:val="30"/>
              </w:rPr>
            </m:ctrlPr>
          </m:e>
          <m:sub>
            <m:r>
              <m:rPr>
                <m:sty m:val="p"/>
              </m:rPr>
              <w:rPr>
                <w:rFonts w:ascii="Cambria Math" w:hAnsi="Cambria Math"/>
                <w:sz w:val="30"/>
                <w:szCs w:val="30"/>
              </w:rPr>
              <m:t>排</m:t>
            </m:r>
            <m:ctrlPr>
              <w:rPr>
                <w:rFonts w:ascii="Cambria Math" w:hAnsi="Cambria Math"/>
                <w:sz w:val="30"/>
                <w:szCs w:val="30"/>
              </w:rPr>
            </m:ctrlPr>
          </m:sub>
        </m:sSub>
      </m:oMath>
      <w:r>
        <w:rPr>
          <w:sz w:val="30"/>
          <w:szCs w:val="30"/>
        </w:rPr>
        <w:t>，说明排开水的体积相同，因为它们是浸没在水中，则排开水的体积与物体体积相同，所以这两个物体体积相同。</w:t>
      </w:r>
    </w:p>
    <w:p>
      <w:pPr>
        <w:pStyle w:val="178"/>
        <w:rPr>
          <w:sz w:val="30"/>
          <w:szCs w:val="30"/>
        </w:rPr>
      </w:pPr>
      <w:r>
        <w:rPr>
          <w:sz w:val="30"/>
          <w:szCs w:val="30"/>
        </w:rPr>
        <w:t>6.  B</w:t>
      </w:r>
    </w:p>
    <w:p>
      <w:pPr>
        <w:pStyle w:val="178"/>
        <w:rPr>
          <w:sz w:val="30"/>
          <w:szCs w:val="30"/>
        </w:rPr>
      </w:pPr>
      <w:r>
        <w:rPr>
          <w:sz w:val="30"/>
          <w:szCs w:val="30"/>
        </w:rPr>
        <w:t>【解析】假设物体为一正方体，浸没在液体（或气体）中，正方体的上表面与液体（或气体）表面平行，</w:t>
      </w:r>
    </w:p>
    <w:p>
      <w:pPr>
        <w:pStyle w:val="178"/>
        <w:rPr>
          <w:sz w:val="30"/>
          <w:szCs w:val="30"/>
        </w:rPr>
      </w:pPr>
      <w:r>
        <w:rPr>
          <w:sz w:val="30"/>
          <w:szCs w:val="30"/>
        </w:rPr>
        <w:t>这时正方体的六个表面都受到液体（或气体）的压力作用如图所示：</w:t>
      </w:r>
    </w:p>
    <w:p>
      <w:pPr>
        <w:pStyle w:val="178"/>
        <w:rPr>
          <w:sz w:val="30"/>
          <w:szCs w:val="30"/>
        </w:rPr>
      </w:pPr>
      <w:r>
        <w:rPr>
          <w:sz w:val="30"/>
          <w:szCs w:val="30"/>
        </w:rPr>
        <w:t xml:space="preserve">正方体的前面和后面、左面和右面，处在液体（或气体）中的同一深度处。则 </w:t>
      </w:r>
      <m:oMath>
        <m:sSub>
          <m:sSubPr>
            <m:ctrlPr>
              <w:rPr>
                <w:rFonts w:ascii="Cambria Math" w:hAnsi="Cambria Math"/>
                <w:sz w:val="30"/>
                <w:szCs w:val="30"/>
              </w:rPr>
            </m:ctrlPr>
          </m:sSubPr>
          <m:e>
            <m:r>
              <m:rPr/>
              <w:rPr>
                <w:rFonts w:ascii="Cambria Math" w:hAnsi="Cambria Math"/>
                <w:sz w:val="30"/>
                <w:szCs w:val="30"/>
              </w:rPr>
              <m:t>ℎ</m:t>
            </m:r>
            <m:ctrlPr>
              <w:rPr>
                <w:rFonts w:ascii="Cambria Math" w:hAnsi="Cambria Math"/>
                <w:sz w:val="30"/>
                <w:szCs w:val="30"/>
              </w:rPr>
            </m:ctrlPr>
          </m:e>
          <m:sub>
            <m:r>
              <m:rPr>
                <m:sty m:val="p"/>
              </m:rPr>
              <w:rPr>
                <w:rFonts w:ascii="Cambria Math" w:hAnsi="Cambria Math"/>
                <w:sz w:val="30"/>
                <w:szCs w:val="30"/>
              </w:rPr>
              <m:t>前</m:t>
            </m:r>
            <m:ctrlPr>
              <w:rPr>
                <w:rFonts w:ascii="Cambria Math" w:hAnsi="Cambria Math"/>
                <w:sz w:val="30"/>
                <w:szCs w:val="30"/>
              </w:rPr>
            </m:ctrlPr>
          </m:sub>
        </m:sSub>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ℎ</m:t>
            </m:r>
            <m:ctrlPr>
              <w:rPr>
                <w:rFonts w:ascii="Cambria Math" w:hAnsi="Cambria Math"/>
                <w:sz w:val="30"/>
                <w:szCs w:val="30"/>
              </w:rPr>
            </m:ctrlPr>
          </m:e>
          <m:sub>
            <m:r>
              <m:rPr>
                <m:sty m:val="p"/>
              </m:rPr>
              <w:rPr>
                <w:rFonts w:ascii="Cambria Math" w:hAnsi="Cambria Math"/>
                <w:sz w:val="30"/>
                <w:szCs w:val="30"/>
              </w:rPr>
              <m:t>后</m:t>
            </m:r>
            <m:ctrlPr>
              <w:rPr>
                <w:rFonts w:ascii="Cambria Math" w:hAnsi="Cambria Math"/>
                <w:sz w:val="30"/>
                <w:szCs w:val="30"/>
              </w:rPr>
            </m:ctrlPr>
          </m:sub>
        </m:sSub>
      </m:oMath>
      <w:r>
        <w:rPr>
          <w:sz w:val="30"/>
          <w:szCs w:val="30"/>
        </w:rPr>
        <w:t>，</w:t>
      </w:r>
      <m:oMath>
        <m:sSub>
          <m:sSubPr>
            <m:ctrlPr>
              <w:rPr>
                <w:rFonts w:ascii="Cambria Math" w:hAnsi="Cambria Math"/>
                <w:sz w:val="30"/>
                <w:szCs w:val="30"/>
              </w:rPr>
            </m:ctrlPr>
          </m:sSubPr>
          <m:e>
            <m:r>
              <m:rPr/>
              <w:rPr>
                <w:rFonts w:ascii="Cambria Math" w:hAnsi="Cambria Math"/>
                <w:sz w:val="30"/>
                <w:szCs w:val="30"/>
              </w:rPr>
              <m:t>ℎ</m:t>
            </m:r>
            <m:ctrlPr>
              <w:rPr>
                <w:rFonts w:ascii="Cambria Math" w:hAnsi="Cambria Math"/>
                <w:sz w:val="30"/>
                <w:szCs w:val="30"/>
              </w:rPr>
            </m:ctrlPr>
          </m:e>
          <m:sub>
            <m:r>
              <m:rPr>
                <m:sty m:val="p"/>
              </m:rPr>
              <w:rPr>
                <w:rFonts w:ascii="Cambria Math" w:hAnsi="Cambria Math"/>
                <w:sz w:val="30"/>
                <w:szCs w:val="30"/>
              </w:rPr>
              <m:t>左</m:t>
            </m:r>
            <m:ctrlPr>
              <w:rPr>
                <w:rFonts w:ascii="Cambria Math" w:hAnsi="Cambria Math"/>
                <w:sz w:val="30"/>
                <w:szCs w:val="30"/>
              </w:rPr>
            </m:ctrlPr>
          </m:sub>
        </m:sSub>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ℎ</m:t>
            </m:r>
            <m:ctrlPr>
              <w:rPr>
                <w:rFonts w:ascii="Cambria Math" w:hAnsi="Cambria Math"/>
                <w:sz w:val="30"/>
                <w:szCs w:val="30"/>
              </w:rPr>
            </m:ctrlPr>
          </m:e>
          <m:sub>
            <m:r>
              <m:rPr>
                <m:sty m:val="p"/>
              </m:rPr>
              <w:rPr>
                <w:rFonts w:ascii="Cambria Math" w:hAnsi="Cambria Math"/>
                <w:sz w:val="30"/>
                <w:szCs w:val="30"/>
              </w:rPr>
              <m:t>右</m:t>
            </m:r>
            <m:ctrlPr>
              <w:rPr>
                <w:rFonts w:ascii="Cambria Math" w:hAnsi="Cambria Math"/>
                <w:sz w:val="30"/>
                <w:szCs w:val="30"/>
              </w:rPr>
            </m:ctrlPr>
          </m:sub>
        </m:sSub>
      </m:oMath>
      <w:r>
        <w:rPr>
          <w:sz w:val="30"/>
          <w:szCs w:val="30"/>
        </w:rPr>
        <w:t>，</w:t>
      </w:r>
    </w:p>
    <w:p>
      <w:pPr>
        <w:pStyle w:val="178"/>
        <w:rPr>
          <w:sz w:val="30"/>
          <w:szCs w:val="30"/>
        </w:rPr>
      </w:pPr>
      <w:r>
        <w:rPr>
          <w:sz w:val="30"/>
          <w:szCs w:val="30"/>
        </w:rPr>
        <w:t xml:space="preserve">所以由 </w:t>
      </w:r>
      <m:oMath>
        <m:r>
          <m:rPr/>
          <w:rPr>
            <w:rFonts w:ascii="Cambria Math" w:hAnsi="Cambria Math"/>
            <w:sz w:val="30"/>
            <w:szCs w:val="30"/>
          </w:rPr>
          <m:t>F=pS=</m:t>
        </m:r>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液</m:t>
            </m:r>
            <m:ctrlPr>
              <w:rPr>
                <w:rFonts w:ascii="Cambria Math" w:hAnsi="Cambria Math"/>
                <w:sz w:val="30"/>
                <w:szCs w:val="30"/>
              </w:rPr>
            </m:ctrlPr>
          </m:sub>
        </m:sSub>
        <m:r>
          <m:rPr/>
          <w:rPr>
            <w:rFonts w:ascii="Cambria Math" w:hAnsi="Cambria Math"/>
            <w:sz w:val="30"/>
            <w:szCs w:val="30"/>
          </w:rPr>
          <m:t>gℎS</m:t>
        </m:r>
      </m:oMath>
      <w:r>
        <w:rPr>
          <w:sz w:val="30"/>
          <w:szCs w:val="30"/>
        </w:rPr>
        <w:t xml:space="preserve"> 可得：</w:t>
      </w:r>
      <m:oMath>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前</m:t>
            </m:r>
            <m:ctrlPr>
              <w:rPr>
                <w:rFonts w:ascii="Cambria Math" w:hAnsi="Cambria Math"/>
                <w:sz w:val="30"/>
                <w:szCs w:val="30"/>
              </w:rPr>
            </m:ctrlPr>
          </m:sub>
        </m:sSub>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后</m:t>
            </m:r>
            <m:ctrlPr>
              <w:rPr>
                <w:rFonts w:ascii="Cambria Math" w:hAnsi="Cambria Math"/>
                <w:sz w:val="30"/>
                <w:szCs w:val="30"/>
              </w:rPr>
            </m:ctrlPr>
          </m:sub>
        </m:sSub>
      </m:oMath>
      <w:r>
        <w:rPr>
          <w:sz w:val="30"/>
          <w:szCs w:val="30"/>
        </w:rPr>
        <w:t>，</w:t>
      </w:r>
      <m:oMath>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左</m:t>
            </m:r>
            <m:ctrlPr>
              <w:rPr>
                <w:rFonts w:ascii="Cambria Math" w:hAnsi="Cambria Math"/>
                <w:sz w:val="30"/>
                <w:szCs w:val="30"/>
              </w:rPr>
            </m:ctrlPr>
          </m:sub>
        </m:sSub>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右</m:t>
            </m:r>
            <m:ctrlPr>
              <w:rPr>
                <w:rFonts w:ascii="Cambria Math" w:hAnsi="Cambria Math"/>
                <w:sz w:val="30"/>
                <w:szCs w:val="30"/>
              </w:rPr>
            </m:ctrlPr>
          </m:sub>
        </m:sSub>
      </m:oMath>
      <w:r>
        <w:rPr>
          <w:sz w:val="30"/>
          <w:szCs w:val="30"/>
        </w:rPr>
        <w:t>。</w:t>
      </w:r>
    </w:p>
    <w:p>
      <w:pPr>
        <w:pStyle w:val="178"/>
        <w:rPr>
          <w:sz w:val="30"/>
          <w:szCs w:val="30"/>
        </w:rPr>
      </w:pPr>
      <w:r>
        <w:rPr>
          <w:sz w:val="30"/>
          <w:szCs w:val="30"/>
        </w:rPr>
        <w:t>即正方体的前面和后面受到的压力、左面和右面受到的压力是平衡力，合力为零。</w:t>
      </w:r>
    </w:p>
    <w:p>
      <w:pPr>
        <w:pStyle w:val="178"/>
        <w:rPr>
          <w:sz w:val="30"/>
          <w:szCs w:val="30"/>
        </w:rPr>
      </w:pPr>
      <w:r>
        <w:rPr>
          <w:sz w:val="30"/>
          <w:szCs w:val="30"/>
        </w:rPr>
        <w:t>而上、下表面都受到液体（或气体）的压力，由于上下表面所处的深度不同，即：</w:t>
      </w:r>
      <m:oMath>
        <m:sSub>
          <m:sSubPr>
            <m:ctrlPr>
              <w:rPr>
                <w:rFonts w:ascii="Cambria Math" w:hAnsi="Cambria Math"/>
                <w:sz w:val="30"/>
                <w:szCs w:val="30"/>
              </w:rPr>
            </m:ctrlPr>
          </m:sSubPr>
          <m:e>
            <m:r>
              <m:rPr/>
              <w:rPr>
                <w:rFonts w:ascii="Cambria Math" w:hAnsi="Cambria Math"/>
                <w:sz w:val="30"/>
                <w:szCs w:val="30"/>
              </w:rPr>
              <m:t>ℎ</m:t>
            </m:r>
            <m:ctrlPr>
              <w:rPr>
                <w:rFonts w:ascii="Cambria Math" w:hAnsi="Cambria Math"/>
                <w:sz w:val="30"/>
                <w:szCs w:val="30"/>
              </w:rPr>
            </m:ctrlPr>
          </m:e>
          <m:sub>
            <m:r>
              <m:rPr>
                <m:sty m:val="p"/>
              </m:rPr>
              <w:rPr>
                <w:rFonts w:ascii="Cambria Math" w:hAnsi="Cambria Math"/>
                <w:sz w:val="30"/>
                <w:szCs w:val="30"/>
              </w:rPr>
              <m:t>下</m:t>
            </m:r>
            <m:ctrlPr>
              <w:rPr>
                <w:rFonts w:ascii="Cambria Math" w:hAnsi="Cambria Math"/>
                <w:sz w:val="30"/>
                <w:szCs w:val="30"/>
              </w:rPr>
            </m:ctrlPr>
          </m:sub>
        </m:sSub>
        <m:r>
          <m:rPr/>
          <w:rPr>
            <w:rFonts w:ascii="Cambria Math" w:hAnsi="Cambria Math"/>
            <w:sz w:val="30"/>
            <w:szCs w:val="30"/>
          </w:rPr>
          <m:t>&gt;</m:t>
        </m:r>
        <m:sSub>
          <m:sSubPr>
            <m:ctrlPr>
              <w:rPr>
                <w:rFonts w:ascii="Cambria Math" w:hAnsi="Cambria Math"/>
                <w:sz w:val="30"/>
                <w:szCs w:val="30"/>
              </w:rPr>
            </m:ctrlPr>
          </m:sSubPr>
          <m:e>
            <m:r>
              <m:rPr/>
              <w:rPr>
                <w:rFonts w:ascii="Cambria Math" w:hAnsi="Cambria Math"/>
                <w:sz w:val="30"/>
                <w:szCs w:val="30"/>
              </w:rPr>
              <m:t>ℎ</m:t>
            </m:r>
            <m:ctrlPr>
              <w:rPr>
                <w:rFonts w:ascii="Cambria Math" w:hAnsi="Cambria Math"/>
                <w:sz w:val="30"/>
                <w:szCs w:val="30"/>
              </w:rPr>
            </m:ctrlPr>
          </m:e>
          <m:sub>
            <m:r>
              <m:rPr>
                <m:sty m:val="p"/>
              </m:rPr>
              <w:rPr>
                <w:rFonts w:ascii="Cambria Math" w:hAnsi="Cambria Math"/>
                <w:sz w:val="30"/>
                <w:szCs w:val="30"/>
              </w:rPr>
              <m:t>上</m:t>
            </m:r>
            <m:ctrlPr>
              <w:rPr>
                <w:rFonts w:ascii="Cambria Math" w:hAnsi="Cambria Math"/>
                <w:sz w:val="30"/>
                <w:szCs w:val="30"/>
              </w:rPr>
            </m:ctrlPr>
          </m:sub>
        </m:sSub>
      </m:oMath>
      <w:r>
        <w:rPr>
          <w:sz w:val="30"/>
          <w:szCs w:val="30"/>
        </w:rPr>
        <w:t>。</w:t>
      </w:r>
    </w:p>
    <w:p>
      <w:pPr>
        <w:pStyle w:val="178"/>
        <w:rPr>
          <w:sz w:val="30"/>
          <w:szCs w:val="30"/>
        </w:rPr>
      </w:pPr>
      <w:r>
        <w:rPr>
          <w:sz w:val="30"/>
          <w:szCs w:val="30"/>
        </w:rPr>
        <w:t xml:space="preserve"> </w:t>
      </w:r>
      <m:oMath>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下</m:t>
            </m:r>
            <m:ctrlPr>
              <w:rPr>
                <w:rFonts w:ascii="Cambria Math" w:hAnsi="Cambria Math"/>
                <w:sz w:val="30"/>
                <w:szCs w:val="30"/>
              </w:rPr>
            </m:ctrlPr>
          </m:sub>
        </m:sSub>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p</m:t>
            </m:r>
            <m:ctrlPr>
              <w:rPr>
                <w:rFonts w:ascii="Cambria Math" w:hAnsi="Cambria Math"/>
                <w:sz w:val="30"/>
                <w:szCs w:val="30"/>
              </w:rPr>
            </m:ctrlPr>
          </m:e>
          <m:sub>
            <m:r>
              <m:rPr>
                <m:sty m:val="p"/>
              </m:rPr>
              <w:rPr>
                <w:rFonts w:ascii="Cambria Math" w:hAnsi="Cambria Math"/>
                <w:sz w:val="30"/>
                <w:szCs w:val="30"/>
              </w:rPr>
              <m:t>下</m:t>
            </m:r>
            <m:ctrlPr>
              <w:rPr>
                <w:rFonts w:ascii="Cambria Math" w:hAnsi="Cambria Math"/>
                <w:sz w:val="30"/>
                <w:szCs w:val="30"/>
              </w:rPr>
            </m:ctrlPr>
          </m:sub>
        </m:sSub>
        <m:r>
          <m:rPr/>
          <w:rPr>
            <w:rFonts w:ascii="Cambria Math" w:hAnsi="Cambria Math"/>
            <w:sz w:val="30"/>
            <w:szCs w:val="30"/>
          </w:rPr>
          <m:t>S=</m:t>
        </m:r>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液</m:t>
            </m:r>
            <m:ctrlPr>
              <w:rPr>
                <w:rFonts w:ascii="Cambria Math" w:hAnsi="Cambria Math"/>
                <w:sz w:val="30"/>
                <w:szCs w:val="30"/>
              </w:rPr>
            </m:ctrlPr>
          </m:sub>
        </m:sSub>
        <m:r>
          <m:rPr/>
          <w:rPr>
            <w:rFonts w:ascii="Cambria Math" w:hAnsi="Cambria Math"/>
            <w:sz w:val="30"/>
            <w:szCs w:val="30"/>
          </w:rPr>
          <m:t>g</m:t>
        </m:r>
        <m:sSub>
          <m:sSubPr>
            <m:ctrlPr>
              <w:rPr>
                <w:rFonts w:ascii="Cambria Math" w:hAnsi="Cambria Math"/>
                <w:sz w:val="30"/>
                <w:szCs w:val="30"/>
              </w:rPr>
            </m:ctrlPr>
          </m:sSubPr>
          <m:e>
            <m:r>
              <m:rPr/>
              <w:rPr>
                <w:rFonts w:ascii="Cambria Math" w:hAnsi="Cambria Math"/>
                <w:sz w:val="30"/>
                <w:szCs w:val="30"/>
              </w:rPr>
              <m:t>ℎ</m:t>
            </m:r>
            <m:ctrlPr>
              <w:rPr>
                <w:rFonts w:ascii="Cambria Math" w:hAnsi="Cambria Math"/>
                <w:sz w:val="30"/>
                <w:szCs w:val="30"/>
              </w:rPr>
            </m:ctrlPr>
          </m:e>
          <m:sub>
            <m:r>
              <m:rPr>
                <m:sty m:val="p"/>
              </m:rPr>
              <w:rPr>
                <w:rFonts w:ascii="Cambria Math" w:hAnsi="Cambria Math"/>
                <w:sz w:val="30"/>
                <w:szCs w:val="30"/>
              </w:rPr>
              <m:t>下</m:t>
            </m:r>
            <m:ctrlPr>
              <w:rPr>
                <w:rFonts w:ascii="Cambria Math" w:hAnsi="Cambria Math"/>
                <w:sz w:val="30"/>
                <w:szCs w:val="30"/>
              </w:rPr>
            </m:ctrlPr>
          </m:sub>
        </m:sSub>
        <m:r>
          <m:rPr/>
          <w:rPr>
            <w:rFonts w:ascii="Cambria Math" w:hAnsi="Cambria Math"/>
            <w:sz w:val="30"/>
            <w:szCs w:val="30"/>
          </w:rPr>
          <m:t>S</m:t>
        </m:r>
      </m:oMath>
      <w:r>
        <w:rPr>
          <w:sz w:val="30"/>
          <w:szCs w:val="30"/>
        </w:rPr>
        <w:t>，</w:t>
      </w:r>
      <m:oMath>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上</m:t>
            </m:r>
            <m:ctrlPr>
              <w:rPr>
                <w:rFonts w:ascii="Cambria Math" w:hAnsi="Cambria Math"/>
                <w:sz w:val="30"/>
                <w:szCs w:val="30"/>
              </w:rPr>
            </m:ctrlPr>
          </m:sub>
        </m:sSub>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p</m:t>
            </m:r>
            <m:ctrlPr>
              <w:rPr>
                <w:rFonts w:ascii="Cambria Math" w:hAnsi="Cambria Math"/>
                <w:sz w:val="30"/>
                <w:szCs w:val="30"/>
              </w:rPr>
            </m:ctrlPr>
          </m:e>
          <m:sub>
            <m:r>
              <m:rPr>
                <m:sty m:val="p"/>
              </m:rPr>
              <w:rPr>
                <w:rFonts w:ascii="Cambria Math" w:hAnsi="Cambria Math"/>
                <w:sz w:val="30"/>
                <w:szCs w:val="30"/>
              </w:rPr>
              <m:t>上</m:t>
            </m:r>
            <m:ctrlPr>
              <w:rPr>
                <w:rFonts w:ascii="Cambria Math" w:hAnsi="Cambria Math"/>
                <w:sz w:val="30"/>
                <w:szCs w:val="30"/>
              </w:rPr>
            </m:ctrlPr>
          </m:sub>
        </m:sSub>
        <m:r>
          <m:rPr/>
          <w:rPr>
            <w:rFonts w:ascii="Cambria Math" w:hAnsi="Cambria Math"/>
            <w:sz w:val="30"/>
            <w:szCs w:val="30"/>
          </w:rPr>
          <m:t>S=</m:t>
        </m:r>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液</m:t>
            </m:r>
            <m:ctrlPr>
              <w:rPr>
                <w:rFonts w:ascii="Cambria Math" w:hAnsi="Cambria Math"/>
                <w:sz w:val="30"/>
                <w:szCs w:val="30"/>
              </w:rPr>
            </m:ctrlPr>
          </m:sub>
        </m:sSub>
        <m:r>
          <m:rPr/>
          <w:rPr>
            <w:rFonts w:ascii="Cambria Math" w:hAnsi="Cambria Math"/>
            <w:sz w:val="30"/>
            <w:szCs w:val="30"/>
          </w:rPr>
          <m:t>g</m:t>
        </m:r>
        <m:sSub>
          <m:sSubPr>
            <m:ctrlPr>
              <w:rPr>
                <w:rFonts w:ascii="Cambria Math" w:hAnsi="Cambria Math"/>
                <w:sz w:val="30"/>
                <w:szCs w:val="30"/>
              </w:rPr>
            </m:ctrlPr>
          </m:sSubPr>
          <m:e>
            <m:r>
              <m:rPr/>
              <w:rPr>
                <w:rFonts w:ascii="Cambria Math" w:hAnsi="Cambria Math"/>
                <w:sz w:val="30"/>
                <w:szCs w:val="30"/>
              </w:rPr>
              <m:t>ℎ</m:t>
            </m:r>
            <m:ctrlPr>
              <w:rPr>
                <w:rFonts w:ascii="Cambria Math" w:hAnsi="Cambria Math"/>
                <w:sz w:val="30"/>
                <w:szCs w:val="30"/>
              </w:rPr>
            </m:ctrlPr>
          </m:e>
          <m:sub>
            <m:r>
              <m:rPr>
                <m:sty m:val="p"/>
              </m:rPr>
              <w:rPr>
                <w:rFonts w:ascii="Cambria Math" w:hAnsi="Cambria Math"/>
                <w:sz w:val="30"/>
                <w:szCs w:val="30"/>
              </w:rPr>
              <m:t>上</m:t>
            </m:r>
            <m:ctrlPr>
              <w:rPr>
                <w:rFonts w:ascii="Cambria Math" w:hAnsi="Cambria Math"/>
                <w:sz w:val="30"/>
                <w:szCs w:val="30"/>
              </w:rPr>
            </m:ctrlPr>
          </m:sub>
        </m:sSub>
        <m:r>
          <m:rPr/>
          <w:rPr>
            <w:rFonts w:ascii="Cambria Math" w:hAnsi="Cambria Math"/>
            <w:sz w:val="30"/>
            <w:szCs w:val="30"/>
          </w:rPr>
          <m:t>S</m:t>
        </m:r>
      </m:oMath>
      <w:r>
        <w:rPr>
          <w:sz w:val="30"/>
          <w:szCs w:val="30"/>
        </w:rPr>
        <w:t>。</w:t>
      </w:r>
    </w:p>
    <w:p>
      <w:pPr>
        <w:pStyle w:val="178"/>
        <w:rPr>
          <w:sz w:val="30"/>
          <w:szCs w:val="30"/>
        </w:rPr>
      </w:pPr>
      <w:r>
        <w:rPr>
          <w:sz w:val="30"/>
          <w:szCs w:val="30"/>
        </w:rPr>
        <w:t xml:space="preserve"> </w:t>
      </w:r>
      <m:oMath>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下</m:t>
            </m:r>
            <m:ctrlPr>
              <w:rPr>
                <w:rFonts w:ascii="Cambria Math" w:hAnsi="Cambria Math"/>
                <w:sz w:val="30"/>
                <w:szCs w:val="30"/>
              </w:rPr>
            </m:ctrlPr>
          </m:sub>
        </m:sSub>
        <m:r>
          <m:rPr/>
          <w:rPr>
            <w:rFonts w:ascii="Cambria Math" w:hAnsi="Cambria Math"/>
            <w:sz w:val="30"/>
            <w:szCs w:val="30"/>
          </w:rPr>
          <m:t>&gt;</m:t>
        </m:r>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上</m:t>
            </m:r>
            <m:ctrlPr>
              <w:rPr>
                <w:rFonts w:ascii="Cambria Math" w:hAnsi="Cambria Math"/>
                <w:sz w:val="30"/>
                <w:szCs w:val="30"/>
              </w:rPr>
            </m:ctrlPr>
          </m:sub>
        </m:sSub>
      </m:oMath>
      <w:r>
        <w:rPr>
          <w:sz w:val="30"/>
          <w:szCs w:val="30"/>
        </w:rPr>
        <w:t xml:space="preserve"> </w:t>
      </w:r>
    </w:p>
    <w:p>
      <w:pPr>
        <w:pStyle w:val="178"/>
        <w:rPr>
          <w:sz w:val="30"/>
          <w:szCs w:val="30"/>
        </w:rPr>
      </w:pPr>
      <w:r>
        <w:rPr>
          <w:sz w:val="30"/>
          <w:szCs w:val="30"/>
        </w:rPr>
        <w:t xml:space="preserve"> </w:t>
      </w:r>
      <m:oMath>
        <m:r>
          <m:rPr/>
          <w:rPr>
            <w:rFonts w:ascii="Cambria Math" w:hAnsi="Cambria Math"/>
            <w:sz w:val="30"/>
            <w:szCs w:val="30"/>
          </w:rPr>
          <m:t>∴</m:t>
        </m:r>
      </m:oMath>
      <w:r>
        <w:rPr>
          <w:sz w:val="30"/>
          <w:szCs w:val="30"/>
        </w:rPr>
        <w:t xml:space="preserve"> 下表面受到液体（或气体）的压力比上表面大，其合力 </w:t>
      </w:r>
      <m:oMath>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合</m:t>
            </m:r>
            <m:ctrlPr>
              <w:rPr>
                <w:rFonts w:ascii="Cambria Math" w:hAnsi="Cambria Math"/>
                <w:sz w:val="30"/>
                <w:szCs w:val="30"/>
              </w:rPr>
            </m:ctrlPr>
          </m:sub>
        </m:sSub>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下</m:t>
            </m:r>
            <m:ctrlPr>
              <w:rPr>
                <w:rFonts w:ascii="Cambria Math" w:hAnsi="Cambria Math"/>
                <w:sz w:val="30"/>
                <w:szCs w:val="30"/>
              </w:rPr>
            </m:ctrlPr>
          </m:sub>
        </m:sSub>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上</m:t>
            </m:r>
            <m:ctrlPr>
              <w:rPr>
                <w:rFonts w:ascii="Cambria Math" w:hAnsi="Cambria Math"/>
                <w:sz w:val="30"/>
                <w:szCs w:val="30"/>
              </w:rPr>
            </m:ctrlPr>
          </m:sub>
        </m:sSub>
      </m:oMath>
      <w:r>
        <w:rPr>
          <w:sz w:val="30"/>
          <w:szCs w:val="30"/>
        </w:rPr>
        <w:t>。</w:t>
      </w:r>
    </w:p>
    <w:p>
      <w:pPr>
        <w:pStyle w:val="178"/>
        <w:rPr>
          <w:sz w:val="30"/>
          <w:szCs w:val="30"/>
        </w:rPr>
      </w:pPr>
      <w:r>
        <w:rPr>
          <w:sz w:val="30"/>
          <w:szCs w:val="30"/>
        </w:rPr>
        <w:t>由此可知物体受到液体（或气体）对它的上、下表面的压力的合力，这个合力就叫浮力。</w:t>
      </w:r>
    </w:p>
    <w:p>
      <w:pPr>
        <w:pStyle w:val="178"/>
        <w:rPr>
          <w:sz w:val="30"/>
          <w:szCs w:val="30"/>
        </w:rPr>
      </w:pPr>
      <w:r>
        <w:rPr>
          <w:sz w:val="30"/>
          <w:szCs w:val="30"/>
        </w:rPr>
        <w:t>这就是浮力产生的原因，所以选项A、C、D错误。</w:t>
      </w:r>
    </w:p>
    <w:p>
      <w:pPr>
        <w:pStyle w:val="178"/>
        <w:rPr>
          <w:sz w:val="30"/>
          <w:szCs w:val="30"/>
        </w:rPr>
      </w:pPr>
      <w:r>
        <w:rPr>
          <w:position w:val="-106"/>
          <w:sz w:val="30"/>
          <w:szCs w:val="30"/>
        </w:rPr>
        <w:drawing>
          <wp:inline distT="0" distB="0" distL="0" distR="0">
            <wp:extent cx="1285875" cy="1476375"/>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pic:cNvPicPr>
                      <a:picLocks noChangeAspect="1"/>
                    </pic:cNvPicPr>
                  </pic:nvPicPr>
                  <pic:blipFill>
                    <a:blip r:embed="rId30"/>
                    <a:stretch>
                      <a:fillRect/>
                    </a:stretch>
                  </pic:blipFill>
                  <pic:spPr>
                    <a:xfrm>
                      <a:off x="0" y="0"/>
                      <a:ext cx="1285875" cy="1476375"/>
                    </a:xfrm>
                    <a:prstGeom prst="rect">
                      <a:avLst/>
                    </a:prstGeom>
                  </pic:spPr>
                </pic:pic>
              </a:graphicData>
            </a:graphic>
          </wp:inline>
        </w:drawing>
      </w:r>
    </w:p>
    <w:p>
      <w:pPr>
        <w:pStyle w:val="178"/>
        <w:rPr>
          <w:sz w:val="30"/>
          <w:szCs w:val="30"/>
        </w:rPr>
      </w:pPr>
      <w:r>
        <w:rPr>
          <w:sz w:val="30"/>
          <w:szCs w:val="30"/>
        </w:rPr>
        <w:t>7.  A</w:t>
      </w:r>
    </w:p>
    <w:p>
      <w:pPr>
        <w:pStyle w:val="178"/>
        <w:rPr>
          <w:sz w:val="30"/>
          <w:szCs w:val="30"/>
        </w:rPr>
      </w:pPr>
      <w:r>
        <w:rPr>
          <w:sz w:val="30"/>
          <w:szCs w:val="30"/>
        </w:rPr>
        <w:t>8.  D</w:t>
      </w:r>
    </w:p>
    <w:p>
      <w:pPr>
        <w:pStyle w:val="178"/>
        <w:rPr>
          <w:sz w:val="30"/>
          <w:szCs w:val="30"/>
        </w:rPr>
      </w:pPr>
      <w:r>
        <w:rPr>
          <w:sz w:val="30"/>
          <w:szCs w:val="30"/>
        </w:rPr>
        <w:t>【解析】在矿泉水瓶压入水中的过程中，瓶子排开了水，故瓶子受到向上的水的浮力，故A，B均正确；</w:t>
      </w:r>
    </w:p>
    <w:p>
      <w:pPr>
        <w:pStyle w:val="178"/>
        <w:rPr>
          <w:sz w:val="30"/>
          <w:szCs w:val="30"/>
        </w:rPr>
      </w:pPr>
      <w:r>
        <w:rPr>
          <w:sz w:val="30"/>
          <w:szCs w:val="30"/>
        </w:rPr>
        <w:t>由于排开水的体积越来越大，故矿泉水瓶所受浮力越来越大，故C正确；</w:t>
      </w:r>
    </w:p>
    <w:p>
      <w:pPr>
        <w:pStyle w:val="178"/>
        <w:rPr>
          <w:sz w:val="30"/>
          <w:szCs w:val="30"/>
        </w:rPr>
      </w:pPr>
      <w:r>
        <w:rPr>
          <w:sz w:val="30"/>
          <w:szCs w:val="30"/>
        </w:rPr>
        <w:t>但当完全浸没后，由于排开水的体积不再改变，故瓶子所受浮力不再变化，故D不正确。</w:t>
      </w:r>
    </w:p>
    <w:p>
      <w:pPr>
        <w:pStyle w:val="178"/>
        <w:rPr>
          <w:sz w:val="30"/>
          <w:szCs w:val="30"/>
        </w:rPr>
      </w:pPr>
      <w:r>
        <w:rPr>
          <w:sz w:val="30"/>
          <w:szCs w:val="30"/>
        </w:rPr>
        <w:t>9.  C</w:t>
      </w:r>
    </w:p>
    <w:p>
      <w:pPr>
        <w:pStyle w:val="178"/>
        <w:rPr>
          <w:sz w:val="30"/>
          <w:szCs w:val="30"/>
        </w:rPr>
      </w:pPr>
      <w:r>
        <w:rPr>
          <w:sz w:val="30"/>
          <w:szCs w:val="30"/>
        </w:rPr>
        <w:t xml:space="preserve">【解析】由乙图知，木块漂浮在水面上，则木块的重力 </w:t>
      </w:r>
      <m:oMath>
        <m:r>
          <m:rPr/>
          <w:rPr>
            <w:rFonts w:ascii="Cambria Math" w:hAnsi="Cambria Math"/>
            <w:sz w:val="30"/>
            <w:szCs w:val="30"/>
          </w:rPr>
          <m:t>G=</m:t>
        </m:r>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浮乙</m:t>
            </m:r>
            <m:ctrlPr>
              <w:rPr>
                <w:rFonts w:ascii="Cambria Math" w:hAnsi="Cambria Math"/>
                <w:sz w:val="30"/>
                <w:szCs w:val="30"/>
              </w:rPr>
            </m:ctrlPr>
          </m:sub>
        </m:sSub>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水</m:t>
            </m:r>
            <m:ctrlPr>
              <w:rPr>
                <w:rFonts w:ascii="Cambria Math" w:hAnsi="Cambria Math"/>
                <w:sz w:val="30"/>
                <w:szCs w:val="30"/>
              </w:rPr>
            </m:ctrlPr>
          </m:sub>
        </m:sSub>
        <m:r>
          <m:rPr/>
          <w:rPr>
            <w:rFonts w:ascii="Cambria Math" w:hAnsi="Cambria Math"/>
            <w:sz w:val="30"/>
            <w:szCs w:val="30"/>
          </w:rPr>
          <m:t>g</m:t>
        </m:r>
        <m:sSub>
          <m:sSubPr>
            <m:ctrlPr>
              <w:rPr>
                <w:rFonts w:ascii="Cambria Math" w:hAnsi="Cambria Math"/>
                <w:sz w:val="30"/>
                <w:szCs w:val="30"/>
              </w:rPr>
            </m:ctrlPr>
          </m:sSubPr>
          <m:e>
            <m:r>
              <m:rPr/>
              <w:rPr>
                <w:rFonts w:ascii="Cambria Math" w:hAnsi="Cambria Math"/>
                <w:sz w:val="30"/>
                <w:szCs w:val="30"/>
              </w:rPr>
              <m:t>V</m:t>
            </m:r>
            <m:ctrlPr>
              <w:rPr>
                <w:rFonts w:ascii="Cambria Math" w:hAnsi="Cambria Math"/>
                <w:sz w:val="30"/>
                <w:szCs w:val="30"/>
              </w:rPr>
            </m:ctrlPr>
          </m:e>
          <m:sub>
            <m:r>
              <m:rPr>
                <m:sty m:val="p"/>
              </m:rPr>
              <w:rPr>
                <w:rFonts w:ascii="Cambria Math" w:hAnsi="Cambria Math"/>
                <w:sz w:val="30"/>
                <w:szCs w:val="30"/>
              </w:rPr>
              <m:t>排</m:t>
            </m:r>
            <m:ctrlPr>
              <w:rPr>
                <w:rFonts w:ascii="Cambria Math" w:hAnsi="Cambria Math"/>
                <w:sz w:val="30"/>
                <w:szCs w:val="30"/>
              </w:rPr>
            </m:ctrlPr>
          </m:sub>
        </m:sSub>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水</m:t>
            </m:r>
            <m:ctrlPr>
              <w:rPr>
                <w:rFonts w:ascii="Cambria Math" w:hAnsi="Cambria Math"/>
                <w:sz w:val="30"/>
                <w:szCs w:val="30"/>
              </w:rPr>
            </m:ctrlPr>
          </m:sub>
        </m:sSub>
        <m:r>
          <m:rPr/>
          <w:rPr>
            <w:rFonts w:ascii="Cambria Math" w:hAnsi="Cambria Math"/>
            <w:sz w:val="30"/>
            <w:szCs w:val="30"/>
          </w:rPr>
          <m:t>g(1−</m:t>
        </m:r>
        <m:f>
          <m:fPr>
            <m:ctrlPr>
              <w:rPr>
                <w:rFonts w:ascii="Cambria Math" w:hAnsi="Cambria Math"/>
                <w:sz w:val="30"/>
                <w:szCs w:val="30"/>
              </w:rPr>
            </m:ctrlPr>
          </m:fPr>
          <m:num>
            <m:r>
              <m:rPr/>
              <w:rPr>
                <w:rFonts w:ascii="Cambria Math" w:hAnsi="Cambria Math"/>
                <w:sz w:val="30"/>
                <w:szCs w:val="30"/>
              </w:rPr>
              <m:t>2</m:t>
            </m:r>
            <m:ctrlPr>
              <w:rPr>
                <w:rFonts w:ascii="Cambria Math" w:hAnsi="Cambria Math"/>
                <w:sz w:val="30"/>
                <w:szCs w:val="30"/>
              </w:rPr>
            </m:ctrlPr>
          </m:num>
          <m:den>
            <m:r>
              <m:rPr/>
              <w:rPr>
                <w:rFonts w:ascii="Cambria Math" w:hAnsi="Cambria Math"/>
                <w:sz w:val="30"/>
                <w:szCs w:val="30"/>
              </w:rPr>
              <m:t>5</m:t>
            </m:r>
            <m:ctrlPr>
              <w:rPr>
                <w:rFonts w:ascii="Cambria Math" w:hAnsi="Cambria Math"/>
                <w:sz w:val="30"/>
                <w:szCs w:val="30"/>
              </w:rPr>
            </m:ctrlPr>
          </m:den>
        </m:f>
        <m:r>
          <m:rPr/>
          <w:rPr>
            <w:rFonts w:ascii="Cambria Math" w:hAnsi="Cambria Math"/>
            <w:sz w:val="30"/>
            <w:szCs w:val="30"/>
          </w:rPr>
          <m:t>)V=</m:t>
        </m:r>
        <m:f>
          <m:fPr>
            <m:ctrlPr>
              <w:rPr>
                <w:rFonts w:ascii="Cambria Math" w:hAnsi="Cambria Math"/>
                <w:sz w:val="30"/>
                <w:szCs w:val="30"/>
              </w:rPr>
            </m:ctrlPr>
          </m:fPr>
          <m:num>
            <m:r>
              <m:rPr/>
              <w:rPr>
                <w:rFonts w:ascii="Cambria Math" w:hAnsi="Cambria Math"/>
                <w:sz w:val="30"/>
                <w:szCs w:val="30"/>
              </w:rPr>
              <m:t>3</m:t>
            </m:r>
            <m:ctrlPr>
              <w:rPr>
                <w:rFonts w:ascii="Cambria Math" w:hAnsi="Cambria Math"/>
                <w:sz w:val="30"/>
                <w:szCs w:val="30"/>
              </w:rPr>
            </m:ctrlPr>
          </m:num>
          <m:den>
            <m:r>
              <m:rPr/>
              <w:rPr>
                <w:rFonts w:ascii="Cambria Math" w:hAnsi="Cambria Math"/>
                <w:sz w:val="30"/>
                <w:szCs w:val="30"/>
              </w:rPr>
              <m:t>5</m:t>
            </m:r>
            <m:ctrlPr>
              <w:rPr>
                <w:rFonts w:ascii="Cambria Math" w:hAnsi="Cambria Math"/>
                <w:sz w:val="30"/>
                <w:szCs w:val="30"/>
              </w:rPr>
            </m:ctrlPr>
          </m:den>
        </m:f>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水</m:t>
            </m:r>
            <m:ctrlPr>
              <w:rPr>
                <w:rFonts w:ascii="Cambria Math" w:hAnsi="Cambria Math"/>
                <w:sz w:val="30"/>
                <w:szCs w:val="30"/>
              </w:rPr>
            </m:ctrlPr>
          </m:sub>
        </m:sSub>
        <m:r>
          <m:rPr/>
          <w:rPr>
            <w:rFonts w:ascii="Cambria Math" w:hAnsi="Cambria Math"/>
            <w:sz w:val="30"/>
            <w:szCs w:val="30"/>
          </w:rPr>
          <m:t>gV</m:t>
        </m:r>
      </m:oMath>
      <w:r>
        <w:rPr>
          <w:sz w:val="30"/>
          <w:szCs w:val="30"/>
        </w:rPr>
        <w:t>，</w:t>
      </w:r>
    </w:p>
    <w:p>
      <w:pPr>
        <w:pStyle w:val="178"/>
        <w:rPr>
          <w:sz w:val="30"/>
          <w:szCs w:val="30"/>
        </w:rPr>
      </w:pPr>
      <w:r>
        <w:rPr>
          <w:sz w:val="30"/>
          <w:szCs w:val="30"/>
        </w:rPr>
        <w:t>即：</w:t>
      </w:r>
      <m:oMath>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木</m:t>
            </m:r>
            <m:ctrlPr>
              <w:rPr>
                <w:rFonts w:ascii="Cambria Math" w:hAnsi="Cambria Math"/>
                <w:sz w:val="30"/>
                <w:szCs w:val="30"/>
              </w:rPr>
            </m:ctrlPr>
          </m:sub>
        </m:sSub>
        <m:r>
          <m:rPr/>
          <w:rPr>
            <w:rFonts w:ascii="Cambria Math" w:hAnsi="Cambria Math"/>
            <w:sz w:val="30"/>
            <w:szCs w:val="30"/>
          </w:rPr>
          <m:t>gV=</m:t>
        </m:r>
        <m:f>
          <m:fPr>
            <m:ctrlPr>
              <w:rPr>
                <w:rFonts w:ascii="Cambria Math" w:hAnsi="Cambria Math"/>
                <w:sz w:val="30"/>
                <w:szCs w:val="30"/>
              </w:rPr>
            </m:ctrlPr>
          </m:fPr>
          <m:num>
            <m:r>
              <m:rPr/>
              <w:rPr>
                <w:rFonts w:ascii="Cambria Math" w:hAnsi="Cambria Math"/>
                <w:sz w:val="30"/>
                <w:szCs w:val="30"/>
              </w:rPr>
              <m:t>3</m:t>
            </m:r>
            <m:ctrlPr>
              <w:rPr>
                <w:rFonts w:ascii="Cambria Math" w:hAnsi="Cambria Math"/>
                <w:sz w:val="30"/>
                <w:szCs w:val="30"/>
              </w:rPr>
            </m:ctrlPr>
          </m:num>
          <m:den>
            <m:r>
              <m:rPr/>
              <w:rPr>
                <w:rFonts w:ascii="Cambria Math" w:hAnsi="Cambria Math"/>
                <w:sz w:val="30"/>
                <w:szCs w:val="30"/>
              </w:rPr>
              <m:t>5</m:t>
            </m:r>
            <m:ctrlPr>
              <w:rPr>
                <w:rFonts w:ascii="Cambria Math" w:hAnsi="Cambria Math"/>
                <w:sz w:val="30"/>
                <w:szCs w:val="30"/>
              </w:rPr>
            </m:ctrlPr>
          </m:den>
        </m:f>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水</m:t>
            </m:r>
            <m:ctrlPr>
              <w:rPr>
                <w:rFonts w:ascii="Cambria Math" w:hAnsi="Cambria Math"/>
                <w:sz w:val="30"/>
                <w:szCs w:val="30"/>
              </w:rPr>
            </m:ctrlPr>
          </m:sub>
        </m:sSub>
        <m:r>
          <m:rPr/>
          <w:rPr>
            <w:rFonts w:ascii="Cambria Math" w:hAnsi="Cambria Math"/>
            <w:sz w:val="30"/>
            <w:szCs w:val="30"/>
          </w:rPr>
          <m:t>gV</m:t>
        </m:r>
      </m:oMath>
      <w:r>
        <w:rPr>
          <w:sz w:val="30"/>
          <w:szCs w:val="30"/>
        </w:rPr>
        <w:t>；</w:t>
      </w:r>
    </w:p>
    <w:p>
      <w:pPr>
        <w:pStyle w:val="178"/>
        <w:rPr>
          <w:sz w:val="30"/>
          <w:szCs w:val="30"/>
        </w:rPr>
      </w:pPr>
      <w:r>
        <w:rPr>
          <w:sz w:val="30"/>
          <w:szCs w:val="30"/>
        </w:rPr>
        <w:t>所以，</w:t>
      </w:r>
      <m:oMath>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木</m:t>
            </m:r>
            <m:ctrlPr>
              <w:rPr>
                <w:rFonts w:ascii="Cambria Math" w:hAnsi="Cambria Math"/>
                <w:sz w:val="30"/>
                <w:szCs w:val="30"/>
              </w:rPr>
            </m:ctrlPr>
          </m:sub>
        </m:sSub>
        <m:r>
          <m:rPr/>
          <w:rPr>
            <w:rFonts w:ascii="Cambria Math" w:hAnsi="Cambria Math"/>
            <w:sz w:val="30"/>
            <w:szCs w:val="30"/>
          </w:rPr>
          <m:t>=</m:t>
        </m:r>
        <m:f>
          <m:fPr>
            <m:ctrlPr>
              <w:rPr>
                <w:rFonts w:ascii="Cambria Math" w:hAnsi="Cambria Math"/>
                <w:sz w:val="30"/>
                <w:szCs w:val="30"/>
              </w:rPr>
            </m:ctrlPr>
          </m:fPr>
          <m:num>
            <m:r>
              <m:rPr/>
              <w:rPr>
                <w:rFonts w:ascii="Cambria Math" w:hAnsi="Cambria Math"/>
                <w:sz w:val="30"/>
                <w:szCs w:val="30"/>
              </w:rPr>
              <m:t>3</m:t>
            </m:r>
            <m:ctrlPr>
              <w:rPr>
                <w:rFonts w:ascii="Cambria Math" w:hAnsi="Cambria Math"/>
                <w:sz w:val="30"/>
                <w:szCs w:val="30"/>
              </w:rPr>
            </m:ctrlPr>
          </m:num>
          <m:den>
            <m:r>
              <m:rPr/>
              <w:rPr>
                <w:rFonts w:ascii="Cambria Math" w:hAnsi="Cambria Math"/>
                <w:sz w:val="30"/>
                <w:szCs w:val="30"/>
              </w:rPr>
              <m:t>5</m:t>
            </m:r>
            <m:ctrlPr>
              <w:rPr>
                <w:rFonts w:ascii="Cambria Math" w:hAnsi="Cambria Math"/>
                <w:sz w:val="30"/>
                <w:szCs w:val="30"/>
              </w:rPr>
            </m:ctrlPr>
          </m:den>
        </m:f>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水</m:t>
            </m:r>
            <m:ctrlPr>
              <w:rPr>
                <w:rFonts w:ascii="Cambria Math" w:hAnsi="Cambria Math"/>
                <w:sz w:val="30"/>
                <w:szCs w:val="30"/>
              </w:rPr>
            </m:ctrlPr>
          </m:sub>
        </m:sSub>
        <m:r>
          <m:rPr/>
          <w:rPr>
            <w:rFonts w:ascii="Cambria Math" w:hAnsi="Cambria Math"/>
            <w:sz w:val="30"/>
            <w:szCs w:val="30"/>
          </w:rPr>
          <m:t>=</m:t>
        </m:r>
        <m:f>
          <m:fPr>
            <m:ctrlPr>
              <w:rPr>
                <w:rFonts w:ascii="Cambria Math" w:hAnsi="Cambria Math"/>
                <w:sz w:val="30"/>
                <w:szCs w:val="30"/>
              </w:rPr>
            </m:ctrlPr>
          </m:fPr>
          <m:num>
            <m:r>
              <m:rPr/>
              <w:rPr>
                <w:rFonts w:ascii="Cambria Math" w:hAnsi="Cambria Math"/>
                <w:sz w:val="30"/>
                <w:szCs w:val="30"/>
              </w:rPr>
              <m:t>3</m:t>
            </m:r>
            <m:ctrlPr>
              <w:rPr>
                <w:rFonts w:ascii="Cambria Math" w:hAnsi="Cambria Math"/>
                <w:sz w:val="30"/>
                <w:szCs w:val="30"/>
              </w:rPr>
            </m:ctrlPr>
          </m:num>
          <m:den>
            <m:r>
              <m:rPr/>
              <w:rPr>
                <w:rFonts w:ascii="Cambria Math" w:hAnsi="Cambria Math"/>
                <w:sz w:val="30"/>
                <w:szCs w:val="30"/>
              </w:rPr>
              <m:t>5</m:t>
            </m:r>
            <m:ctrlPr>
              <w:rPr>
                <w:rFonts w:ascii="Cambria Math" w:hAnsi="Cambria Math"/>
                <w:sz w:val="30"/>
                <w:szCs w:val="30"/>
              </w:rPr>
            </m:ctrlPr>
          </m:den>
        </m:f>
        <m:r>
          <m:rPr/>
          <w:rPr>
            <w:rFonts w:ascii="Cambria Math" w:hAnsi="Cambria Math"/>
            <w:sz w:val="30"/>
            <w:szCs w:val="30"/>
          </w:rPr>
          <m:t>×1.0×</m:t>
        </m:r>
        <m:sSup>
          <m:sSupPr>
            <m:ctrlPr>
              <w:rPr>
                <w:rFonts w:ascii="Cambria Math" w:hAnsi="Cambria Math"/>
                <w:sz w:val="30"/>
                <w:szCs w:val="30"/>
              </w:rPr>
            </m:ctrlPr>
          </m:sSupPr>
          <m:e>
            <m:r>
              <m:rPr/>
              <w:rPr>
                <w:rFonts w:ascii="Cambria Math" w:hAnsi="Cambria Math"/>
                <w:sz w:val="30"/>
                <w:szCs w:val="30"/>
              </w:rPr>
              <m:t>10</m:t>
            </m:r>
            <m:ctrlPr>
              <w:rPr>
                <w:rFonts w:ascii="Cambria Math" w:hAnsi="Cambria Math"/>
                <w:sz w:val="30"/>
                <w:szCs w:val="30"/>
              </w:rPr>
            </m:ctrlPr>
          </m:e>
          <m:sup>
            <m:r>
              <m:rPr/>
              <w:rPr>
                <w:rFonts w:ascii="Cambria Math" w:hAnsi="Cambria Math"/>
                <w:sz w:val="30"/>
                <w:szCs w:val="30"/>
              </w:rPr>
              <m:t>3</m:t>
            </m:r>
            <m:ctrlPr>
              <w:rPr>
                <w:rFonts w:ascii="Cambria Math" w:hAnsi="Cambria Math"/>
                <w:sz w:val="30"/>
                <w:szCs w:val="30"/>
              </w:rPr>
            </m:ctrlPr>
          </m:sup>
        </m:sSup>
        <m:r>
          <m:rPr/>
          <w:rPr>
            <w:rFonts w:ascii="Cambria Math" w:hAnsi="Cambria Math"/>
            <w:sz w:val="30"/>
            <w:szCs w:val="30"/>
          </w:rPr>
          <m:t> </m:t>
        </m:r>
        <m:r>
          <m:rPr>
            <m:sty m:val="p"/>
          </m:rPr>
          <w:rPr>
            <w:rFonts w:ascii="Cambria Math" w:hAnsi="Cambria Math"/>
            <w:sz w:val="30"/>
            <w:szCs w:val="30"/>
          </w:rPr>
          <m:t>kg/</m:t>
        </m:r>
        <m:sSup>
          <m:sSupPr>
            <m:ctrlPr>
              <w:rPr>
                <w:rFonts w:ascii="Cambria Math" w:hAnsi="Cambria Math"/>
                <w:sz w:val="30"/>
                <w:szCs w:val="30"/>
              </w:rPr>
            </m:ctrlPr>
          </m:sSupPr>
          <m:e>
            <m:r>
              <m:rPr>
                <m:sty m:val="p"/>
              </m:rPr>
              <w:rPr>
                <w:rFonts w:ascii="Cambria Math" w:hAnsi="Cambria Math"/>
                <w:sz w:val="30"/>
                <w:szCs w:val="30"/>
              </w:rPr>
              <m:t>m</m:t>
            </m:r>
            <m:ctrlPr>
              <w:rPr>
                <w:rFonts w:ascii="Cambria Math" w:hAnsi="Cambria Math"/>
                <w:sz w:val="30"/>
                <w:szCs w:val="30"/>
              </w:rPr>
            </m:ctrlPr>
          </m:e>
          <m:sup>
            <m:r>
              <m:rPr>
                <m:sty m:val="p"/>
              </m:rPr>
              <w:rPr>
                <w:rFonts w:ascii="Cambria Math" w:hAnsi="Cambria Math"/>
                <w:sz w:val="30"/>
                <w:szCs w:val="30"/>
              </w:rPr>
              <m:t>3</m:t>
            </m:r>
            <m:ctrlPr>
              <w:rPr>
                <w:rFonts w:ascii="Cambria Math" w:hAnsi="Cambria Math"/>
                <w:sz w:val="30"/>
                <w:szCs w:val="30"/>
              </w:rPr>
            </m:ctrlPr>
          </m:sup>
        </m:sSup>
        <m:r>
          <m:rPr/>
          <w:rPr>
            <w:rFonts w:ascii="Cambria Math" w:hAnsi="Cambria Math"/>
            <w:sz w:val="30"/>
            <w:szCs w:val="30"/>
          </w:rPr>
          <m:t>=0.6×</m:t>
        </m:r>
        <m:sSup>
          <m:sSupPr>
            <m:ctrlPr>
              <w:rPr>
                <w:rFonts w:ascii="Cambria Math" w:hAnsi="Cambria Math"/>
                <w:sz w:val="30"/>
                <w:szCs w:val="30"/>
              </w:rPr>
            </m:ctrlPr>
          </m:sSupPr>
          <m:e>
            <m:r>
              <m:rPr/>
              <w:rPr>
                <w:rFonts w:ascii="Cambria Math" w:hAnsi="Cambria Math"/>
                <w:sz w:val="30"/>
                <w:szCs w:val="30"/>
              </w:rPr>
              <m:t>10</m:t>
            </m:r>
            <m:ctrlPr>
              <w:rPr>
                <w:rFonts w:ascii="Cambria Math" w:hAnsi="Cambria Math"/>
                <w:sz w:val="30"/>
                <w:szCs w:val="30"/>
              </w:rPr>
            </m:ctrlPr>
          </m:e>
          <m:sup>
            <m:r>
              <m:rPr/>
              <w:rPr>
                <w:rFonts w:ascii="Cambria Math" w:hAnsi="Cambria Math"/>
                <w:sz w:val="30"/>
                <w:szCs w:val="30"/>
              </w:rPr>
              <m:t>3</m:t>
            </m:r>
            <m:ctrlPr>
              <w:rPr>
                <w:rFonts w:ascii="Cambria Math" w:hAnsi="Cambria Math"/>
                <w:sz w:val="30"/>
                <w:szCs w:val="30"/>
              </w:rPr>
            </m:ctrlPr>
          </m:sup>
        </m:sSup>
        <m:r>
          <m:rPr/>
          <w:rPr>
            <w:rFonts w:ascii="Cambria Math" w:hAnsi="Cambria Math"/>
            <w:sz w:val="30"/>
            <w:szCs w:val="30"/>
          </w:rPr>
          <m:t> </m:t>
        </m:r>
        <m:r>
          <m:rPr>
            <m:sty m:val="p"/>
          </m:rPr>
          <w:rPr>
            <w:rFonts w:ascii="Cambria Math" w:hAnsi="Cambria Math"/>
            <w:sz w:val="30"/>
            <w:szCs w:val="30"/>
          </w:rPr>
          <m:t>kg/</m:t>
        </m:r>
        <m:sSup>
          <m:sSupPr>
            <m:ctrlPr>
              <w:rPr>
                <w:rFonts w:ascii="Cambria Math" w:hAnsi="Cambria Math"/>
                <w:sz w:val="30"/>
                <w:szCs w:val="30"/>
              </w:rPr>
            </m:ctrlPr>
          </m:sSupPr>
          <m:e>
            <m:r>
              <m:rPr>
                <m:sty m:val="p"/>
              </m:rPr>
              <w:rPr>
                <w:rFonts w:ascii="Cambria Math" w:hAnsi="Cambria Math"/>
                <w:sz w:val="30"/>
                <w:szCs w:val="30"/>
              </w:rPr>
              <m:t>m</m:t>
            </m:r>
            <m:ctrlPr>
              <w:rPr>
                <w:rFonts w:ascii="Cambria Math" w:hAnsi="Cambria Math"/>
                <w:sz w:val="30"/>
                <w:szCs w:val="30"/>
              </w:rPr>
            </m:ctrlPr>
          </m:e>
          <m:sup>
            <m:r>
              <m:rPr>
                <m:sty m:val="p"/>
              </m:rPr>
              <w:rPr>
                <w:rFonts w:ascii="Cambria Math" w:hAnsi="Cambria Math"/>
                <w:sz w:val="30"/>
                <w:szCs w:val="30"/>
              </w:rPr>
              <m:t>3</m:t>
            </m:r>
            <m:ctrlPr>
              <w:rPr>
                <w:rFonts w:ascii="Cambria Math" w:hAnsi="Cambria Math"/>
                <w:sz w:val="30"/>
                <w:szCs w:val="30"/>
              </w:rPr>
            </m:ctrlPr>
          </m:sup>
        </m:sSup>
      </m:oMath>
      <w:r>
        <w:rPr>
          <w:sz w:val="30"/>
          <w:szCs w:val="30"/>
        </w:rPr>
        <w:t>；故A正确；</w:t>
      </w:r>
    </w:p>
    <w:p>
      <w:pPr>
        <w:pStyle w:val="178"/>
        <w:rPr>
          <w:sz w:val="30"/>
          <w:szCs w:val="30"/>
        </w:rPr>
      </w:pPr>
      <w:r>
        <w:rPr>
          <w:sz w:val="30"/>
          <w:szCs w:val="30"/>
        </w:rPr>
        <w:t>甲图中，浮力：</w:t>
      </w:r>
      <m:oMath>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浮甲</m:t>
            </m:r>
            <m:ctrlPr>
              <w:rPr>
                <w:rFonts w:ascii="Cambria Math" w:hAnsi="Cambria Math"/>
                <w:sz w:val="30"/>
                <w:szCs w:val="30"/>
              </w:rPr>
            </m:ctrlPr>
          </m:sub>
        </m:sSub>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水</m:t>
            </m:r>
            <m:ctrlPr>
              <w:rPr>
                <w:rFonts w:ascii="Cambria Math" w:hAnsi="Cambria Math"/>
                <w:sz w:val="30"/>
                <w:szCs w:val="30"/>
              </w:rPr>
            </m:ctrlPr>
          </m:sub>
        </m:sSub>
        <m:r>
          <m:rPr/>
          <w:rPr>
            <w:rFonts w:ascii="Cambria Math" w:hAnsi="Cambria Math"/>
            <w:sz w:val="30"/>
            <w:szCs w:val="30"/>
          </w:rPr>
          <m:t>gV</m:t>
        </m:r>
      </m:oMath>
      <w:r>
        <w:rPr>
          <w:sz w:val="30"/>
          <w:szCs w:val="30"/>
        </w:rPr>
        <w:t>，乙图中，</w:t>
      </w:r>
      <m:oMath>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浮乙</m:t>
            </m:r>
            <m:ctrlPr>
              <w:rPr>
                <w:rFonts w:ascii="Cambria Math" w:hAnsi="Cambria Math"/>
                <w:sz w:val="30"/>
                <w:szCs w:val="30"/>
              </w:rPr>
            </m:ctrlPr>
          </m:sub>
        </m:sSub>
        <m:r>
          <m:rPr/>
          <w:rPr>
            <w:rFonts w:ascii="Cambria Math" w:hAnsi="Cambria Math"/>
            <w:sz w:val="30"/>
            <w:szCs w:val="30"/>
          </w:rPr>
          <m:t>=</m:t>
        </m:r>
        <m:f>
          <m:fPr>
            <m:ctrlPr>
              <w:rPr>
                <w:rFonts w:ascii="Cambria Math" w:hAnsi="Cambria Math"/>
                <w:sz w:val="30"/>
                <w:szCs w:val="30"/>
              </w:rPr>
            </m:ctrlPr>
          </m:fPr>
          <m:num>
            <m:r>
              <m:rPr/>
              <w:rPr>
                <w:rFonts w:ascii="Cambria Math" w:hAnsi="Cambria Math"/>
                <w:sz w:val="30"/>
                <w:szCs w:val="30"/>
              </w:rPr>
              <m:t>3</m:t>
            </m:r>
            <m:ctrlPr>
              <w:rPr>
                <w:rFonts w:ascii="Cambria Math" w:hAnsi="Cambria Math"/>
                <w:sz w:val="30"/>
                <w:szCs w:val="30"/>
              </w:rPr>
            </m:ctrlPr>
          </m:num>
          <m:den>
            <m:r>
              <m:rPr/>
              <w:rPr>
                <w:rFonts w:ascii="Cambria Math" w:hAnsi="Cambria Math"/>
                <w:sz w:val="30"/>
                <w:szCs w:val="30"/>
              </w:rPr>
              <m:t>5</m:t>
            </m:r>
            <m:ctrlPr>
              <w:rPr>
                <w:rFonts w:ascii="Cambria Math" w:hAnsi="Cambria Math"/>
                <w:sz w:val="30"/>
                <w:szCs w:val="30"/>
              </w:rPr>
            </m:ctrlPr>
          </m:den>
        </m:f>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水</m:t>
            </m:r>
            <m:ctrlPr>
              <w:rPr>
                <w:rFonts w:ascii="Cambria Math" w:hAnsi="Cambria Math"/>
                <w:sz w:val="30"/>
                <w:szCs w:val="30"/>
              </w:rPr>
            </m:ctrlPr>
          </m:sub>
        </m:sSub>
        <m:r>
          <m:rPr/>
          <w:rPr>
            <w:rFonts w:ascii="Cambria Math" w:hAnsi="Cambria Math"/>
            <w:sz w:val="30"/>
            <w:szCs w:val="30"/>
          </w:rPr>
          <m:t>gV</m:t>
        </m:r>
      </m:oMath>
      <w:r>
        <w:rPr>
          <w:sz w:val="30"/>
          <w:szCs w:val="30"/>
        </w:rPr>
        <w:t>，</w:t>
      </w:r>
    </w:p>
    <w:p>
      <w:pPr>
        <w:pStyle w:val="178"/>
        <w:rPr>
          <w:sz w:val="30"/>
          <w:szCs w:val="30"/>
        </w:rPr>
      </w:pPr>
      <w:r>
        <w:rPr>
          <w:sz w:val="30"/>
          <w:szCs w:val="30"/>
        </w:rPr>
        <w:t>则木块受到水的浮力之比：</w:t>
      </w:r>
      <m:oMath>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浮甲</m:t>
            </m:r>
            <m:ctrlPr>
              <w:rPr>
                <w:rFonts w:ascii="Cambria Math" w:hAnsi="Cambria Math"/>
                <w:sz w:val="30"/>
                <w:szCs w:val="30"/>
              </w:rPr>
            </m:ctrlPr>
          </m:sub>
        </m:sSub>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浮乙</m:t>
            </m:r>
            <m:ctrlPr>
              <w:rPr>
                <w:rFonts w:ascii="Cambria Math" w:hAnsi="Cambria Math"/>
                <w:sz w:val="30"/>
                <w:szCs w:val="30"/>
              </w:rPr>
            </m:ctrlPr>
          </m:sub>
        </m:sSub>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水</m:t>
            </m:r>
            <m:ctrlPr>
              <w:rPr>
                <w:rFonts w:ascii="Cambria Math" w:hAnsi="Cambria Math"/>
                <w:sz w:val="30"/>
                <w:szCs w:val="30"/>
              </w:rPr>
            </m:ctrlPr>
          </m:sub>
        </m:sSub>
        <m:r>
          <m:rPr/>
          <w:rPr>
            <w:rFonts w:ascii="Cambria Math" w:hAnsi="Cambria Math"/>
            <w:sz w:val="30"/>
            <w:szCs w:val="30"/>
          </w:rPr>
          <m:t>gV:</m:t>
        </m:r>
        <m:f>
          <m:fPr>
            <m:ctrlPr>
              <w:rPr>
                <w:rFonts w:ascii="Cambria Math" w:hAnsi="Cambria Math"/>
                <w:sz w:val="30"/>
                <w:szCs w:val="30"/>
              </w:rPr>
            </m:ctrlPr>
          </m:fPr>
          <m:num>
            <m:r>
              <m:rPr/>
              <w:rPr>
                <w:rFonts w:ascii="Cambria Math" w:hAnsi="Cambria Math"/>
                <w:sz w:val="30"/>
                <w:szCs w:val="30"/>
              </w:rPr>
              <m:t>3</m:t>
            </m:r>
            <m:ctrlPr>
              <w:rPr>
                <w:rFonts w:ascii="Cambria Math" w:hAnsi="Cambria Math"/>
                <w:sz w:val="30"/>
                <w:szCs w:val="30"/>
              </w:rPr>
            </m:ctrlPr>
          </m:num>
          <m:den>
            <m:r>
              <m:rPr/>
              <w:rPr>
                <w:rFonts w:ascii="Cambria Math" w:hAnsi="Cambria Math"/>
                <w:sz w:val="30"/>
                <w:szCs w:val="30"/>
              </w:rPr>
              <m:t>5</m:t>
            </m:r>
            <m:ctrlPr>
              <w:rPr>
                <w:rFonts w:ascii="Cambria Math" w:hAnsi="Cambria Math"/>
                <w:sz w:val="30"/>
                <w:szCs w:val="30"/>
              </w:rPr>
            </m:ctrlPr>
          </m:den>
        </m:f>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水</m:t>
            </m:r>
            <m:ctrlPr>
              <w:rPr>
                <w:rFonts w:ascii="Cambria Math" w:hAnsi="Cambria Math"/>
                <w:sz w:val="30"/>
                <w:szCs w:val="30"/>
              </w:rPr>
            </m:ctrlPr>
          </m:sub>
        </m:sSub>
        <m:r>
          <m:rPr/>
          <w:rPr>
            <w:rFonts w:ascii="Cambria Math" w:hAnsi="Cambria Math"/>
            <w:sz w:val="30"/>
            <w:szCs w:val="30"/>
          </w:rPr>
          <m:t>gV=5:3</m:t>
        </m:r>
      </m:oMath>
      <w:r>
        <w:rPr>
          <w:sz w:val="30"/>
          <w:szCs w:val="30"/>
        </w:rPr>
        <w:t>，故B正确；</w:t>
      </w:r>
    </w:p>
    <w:p>
      <w:pPr>
        <w:pStyle w:val="178"/>
        <w:rPr>
          <w:sz w:val="30"/>
          <w:szCs w:val="30"/>
        </w:rPr>
      </w:pPr>
      <w:r>
        <w:rPr>
          <w:sz w:val="30"/>
          <w:szCs w:val="30"/>
        </w:rPr>
        <w:t>甲图中，木块受重力、浮力和细绳的拉力作用，则拉力：</w:t>
      </w:r>
      <m:oMath>
        <m:r>
          <m:rPr/>
          <w:rPr>
            <w:rFonts w:ascii="Cambria Math" w:hAnsi="Cambria Math"/>
            <w:sz w:val="30"/>
            <w:szCs w:val="30"/>
          </w:rPr>
          <m:t>F=</m:t>
        </m:r>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浮甲</m:t>
            </m:r>
            <m:ctrlPr>
              <w:rPr>
                <w:rFonts w:ascii="Cambria Math" w:hAnsi="Cambria Math"/>
                <w:sz w:val="30"/>
                <w:szCs w:val="30"/>
              </w:rPr>
            </m:ctrlPr>
          </m:sub>
        </m:sSub>
        <m:r>
          <m:rPr/>
          <w:rPr>
            <w:rFonts w:ascii="Cambria Math" w:hAnsi="Cambria Math"/>
            <w:sz w:val="30"/>
            <w:szCs w:val="30"/>
          </w:rPr>
          <m:t>−G=</m:t>
        </m:r>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水</m:t>
            </m:r>
            <m:ctrlPr>
              <w:rPr>
                <w:rFonts w:ascii="Cambria Math" w:hAnsi="Cambria Math"/>
                <w:sz w:val="30"/>
                <w:szCs w:val="30"/>
              </w:rPr>
            </m:ctrlPr>
          </m:sub>
        </m:sSub>
        <m:r>
          <m:rPr/>
          <w:rPr>
            <w:rFonts w:ascii="Cambria Math" w:hAnsi="Cambria Math"/>
            <w:sz w:val="30"/>
            <w:szCs w:val="30"/>
          </w:rPr>
          <m:t>gV−</m:t>
        </m:r>
        <m:f>
          <m:fPr>
            <m:ctrlPr>
              <w:rPr>
                <w:rFonts w:ascii="Cambria Math" w:hAnsi="Cambria Math"/>
                <w:sz w:val="30"/>
                <w:szCs w:val="30"/>
              </w:rPr>
            </m:ctrlPr>
          </m:fPr>
          <m:num>
            <m:r>
              <m:rPr/>
              <w:rPr>
                <w:rFonts w:ascii="Cambria Math" w:hAnsi="Cambria Math"/>
                <w:sz w:val="30"/>
                <w:szCs w:val="30"/>
              </w:rPr>
              <m:t>3</m:t>
            </m:r>
            <m:ctrlPr>
              <w:rPr>
                <w:rFonts w:ascii="Cambria Math" w:hAnsi="Cambria Math"/>
                <w:sz w:val="30"/>
                <w:szCs w:val="30"/>
              </w:rPr>
            </m:ctrlPr>
          </m:num>
          <m:den>
            <m:r>
              <m:rPr/>
              <w:rPr>
                <w:rFonts w:ascii="Cambria Math" w:hAnsi="Cambria Math"/>
                <w:sz w:val="30"/>
                <w:szCs w:val="30"/>
              </w:rPr>
              <m:t>5</m:t>
            </m:r>
            <m:ctrlPr>
              <w:rPr>
                <w:rFonts w:ascii="Cambria Math" w:hAnsi="Cambria Math"/>
                <w:sz w:val="30"/>
                <w:szCs w:val="30"/>
              </w:rPr>
            </m:ctrlPr>
          </m:den>
        </m:f>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水</m:t>
            </m:r>
            <m:ctrlPr>
              <w:rPr>
                <w:rFonts w:ascii="Cambria Math" w:hAnsi="Cambria Math"/>
                <w:sz w:val="30"/>
                <w:szCs w:val="30"/>
              </w:rPr>
            </m:ctrlPr>
          </m:sub>
        </m:sSub>
        <m:r>
          <m:rPr/>
          <w:rPr>
            <w:rFonts w:ascii="Cambria Math" w:hAnsi="Cambria Math"/>
            <w:sz w:val="30"/>
            <w:szCs w:val="30"/>
          </w:rPr>
          <m:t>gV=</m:t>
        </m:r>
        <m:f>
          <m:fPr>
            <m:ctrlPr>
              <w:rPr>
                <w:rFonts w:ascii="Cambria Math" w:hAnsi="Cambria Math"/>
                <w:sz w:val="30"/>
                <w:szCs w:val="30"/>
              </w:rPr>
            </m:ctrlPr>
          </m:fPr>
          <m:num>
            <m:r>
              <m:rPr/>
              <w:rPr>
                <w:rFonts w:ascii="Cambria Math" w:hAnsi="Cambria Math"/>
                <w:sz w:val="30"/>
                <w:szCs w:val="30"/>
              </w:rPr>
              <m:t>2</m:t>
            </m:r>
            <m:ctrlPr>
              <w:rPr>
                <w:rFonts w:ascii="Cambria Math" w:hAnsi="Cambria Math"/>
                <w:sz w:val="30"/>
                <w:szCs w:val="30"/>
              </w:rPr>
            </m:ctrlPr>
          </m:num>
          <m:den>
            <m:r>
              <m:rPr/>
              <w:rPr>
                <w:rFonts w:ascii="Cambria Math" w:hAnsi="Cambria Math"/>
                <w:sz w:val="30"/>
                <w:szCs w:val="30"/>
              </w:rPr>
              <m:t>5</m:t>
            </m:r>
            <m:ctrlPr>
              <w:rPr>
                <w:rFonts w:ascii="Cambria Math" w:hAnsi="Cambria Math"/>
                <w:sz w:val="30"/>
                <w:szCs w:val="30"/>
              </w:rPr>
            </m:ctrlPr>
          </m:den>
        </m:f>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水</m:t>
            </m:r>
            <m:ctrlPr>
              <w:rPr>
                <w:rFonts w:ascii="Cambria Math" w:hAnsi="Cambria Math"/>
                <w:sz w:val="30"/>
                <w:szCs w:val="30"/>
              </w:rPr>
            </m:ctrlPr>
          </m:sub>
        </m:sSub>
        <m:r>
          <m:rPr/>
          <w:rPr>
            <w:rFonts w:ascii="Cambria Math" w:hAnsi="Cambria Math"/>
            <w:sz w:val="30"/>
            <w:szCs w:val="30"/>
          </w:rPr>
          <m:t>gV</m:t>
        </m:r>
      </m:oMath>
      <w:r>
        <w:rPr>
          <w:sz w:val="30"/>
          <w:szCs w:val="30"/>
        </w:rPr>
        <w:t>；</w:t>
      </w:r>
    </w:p>
    <w:p>
      <w:pPr>
        <w:pStyle w:val="178"/>
        <w:rPr>
          <w:sz w:val="30"/>
          <w:szCs w:val="30"/>
        </w:rPr>
      </w:pPr>
      <w:r>
        <w:rPr>
          <w:sz w:val="30"/>
          <w:szCs w:val="30"/>
        </w:rPr>
        <w:t xml:space="preserve">故 </w:t>
      </w:r>
      <m:oMath>
        <m:r>
          <m:rPr/>
          <w:rPr>
            <w:rFonts w:ascii="Cambria Math" w:hAnsi="Cambria Math"/>
            <w:sz w:val="30"/>
            <w:szCs w:val="30"/>
          </w:rPr>
          <m:t>F:</m:t>
        </m:r>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浮甲</m:t>
            </m:r>
            <m:ctrlPr>
              <w:rPr>
                <w:rFonts w:ascii="Cambria Math" w:hAnsi="Cambria Math"/>
                <w:sz w:val="30"/>
                <w:szCs w:val="30"/>
              </w:rPr>
            </m:ctrlPr>
          </m:sub>
        </m:sSub>
        <m:r>
          <m:rPr/>
          <w:rPr>
            <w:rFonts w:ascii="Cambria Math" w:hAnsi="Cambria Math"/>
            <w:sz w:val="30"/>
            <w:szCs w:val="30"/>
          </w:rPr>
          <m:t>=</m:t>
        </m:r>
        <m:f>
          <m:fPr>
            <m:ctrlPr>
              <w:rPr>
                <w:rFonts w:ascii="Cambria Math" w:hAnsi="Cambria Math"/>
                <w:sz w:val="30"/>
                <w:szCs w:val="30"/>
              </w:rPr>
            </m:ctrlPr>
          </m:fPr>
          <m:num>
            <m:r>
              <m:rPr/>
              <w:rPr>
                <w:rFonts w:ascii="Cambria Math" w:hAnsi="Cambria Math"/>
                <w:sz w:val="30"/>
                <w:szCs w:val="30"/>
              </w:rPr>
              <m:t>2</m:t>
            </m:r>
            <m:ctrlPr>
              <w:rPr>
                <w:rFonts w:ascii="Cambria Math" w:hAnsi="Cambria Math"/>
                <w:sz w:val="30"/>
                <w:szCs w:val="30"/>
              </w:rPr>
            </m:ctrlPr>
          </m:num>
          <m:den>
            <m:r>
              <m:rPr/>
              <w:rPr>
                <w:rFonts w:ascii="Cambria Math" w:hAnsi="Cambria Math"/>
                <w:sz w:val="30"/>
                <w:szCs w:val="30"/>
              </w:rPr>
              <m:t>5</m:t>
            </m:r>
            <m:ctrlPr>
              <w:rPr>
                <w:rFonts w:ascii="Cambria Math" w:hAnsi="Cambria Math"/>
                <w:sz w:val="30"/>
                <w:szCs w:val="30"/>
              </w:rPr>
            </m:ctrlPr>
          </m:den>
        </m:f>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水</m:t>
            </m:r>
            <m:ctrlPr>
              <w:rPr>
                <w:rFonts w:ascii="Cambria Math" w:hAnsi="Cambria Math"/>
                <w:sz w:val="30"/>
                <w:szCs w:val="30"/>
              </w:rPr>
            </m:ctrlPr>
          </m:sub>
        </m:sSub>
        <m:r>
          <m:rPr/>
          <w:rPr>
            <w:rFonts w:ascii="Cambria Math" w:hAnsi="Cambria Math"/>
            <w:sz w:val="30"/>
            <w:szCs w:val="30"/>
          </w:rPr>
          <m:t>gV:</m:t>
        </m:r>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水</m:t>
            </m:r>
            <m:ctrlPr>
              <w:rPr>
                <w:rFonts w:ascii="Cambria Math" w:hAnsi="Cambria Math"/>
                <w:sz w:val="30"/>
                <w:szCs w:val="30"/>
              </w:rPr>
            </m:ctrlPr>
          </m:sub>
        </m:sSub>
        <m:r>
          <m:rPr/>
          <w:rPr>
            <w:rFonts w:ascii="Cambria Math" w:hAnsi="Cambria Math"/>
            <w:sz w:val="30"/>
            <w:szCs w:val="30"/>
          </w:rPr>
          <m:t>gV=2:5</m:t>
        </m:r>
      </m:oMath>
      <w:r>
        <w:rPr>
          <w:sz w:val="30"/>
          <w:szCs w:val="30"/>
        </w:rPr>
        <w:t>，故C错误；</w:t>
      </w:r>
    </w:p>
    <w:p>
      <w:pPr>
        <w:pStyle w:val="178"/>
        <w:rPr>
          <w:sz w:val="30"/>
          <w:szCs w:val="30"/>
        </w:rPr>
      </w:pPr>
      <w:r>
        <w:rPr>
          <w:sz w:val="30"/>
          <w:szCs w:val="30"/>
        </w:rPr>
        <w:t>以整体为研究对象，甲、乙对桌面的压力都等于容器、水和木块的总重力，因此甲图中容器对水平桌面的压力等于乙图中容器对水平桌面的压力，故D正确。</w:t>
      </w:r>
    </w:p>
    <w:p>
      <w:pPr>
        <w:pStyle w:val="178"/>
        <w:rPr>
          <w:sz w:val="30"/>
          <w:szCs w:val="30"/>
        </w:rPr>
      </w:pPr>
      <w:r>
        <w:rPr>
          <w:sz w:val="30"/>
          <w:szCs w:val="30"/>
        </w:rPr>
        <w:t>10.  B</w:t>
      </w:r>
    </w:p>
    <w:p>
      <w:pPr>
        <w:pStyle w:val="178"/>
        <w:rPr>
          <w:sz w:val="30"/>
          <w:szCs w:val="30"/>
        </w:rPr>
      </w:pPr>
      <w:r>
        <w:rPr>
          <w:sz w:val="30"/>
          <w:szCs w:val="30"/>
        </w:rPr>
        <w:t>【解析】铜与三种液体的密度关系是：</w:t>
      </w:r>
      <m:oMath>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水</m:t>
            </m:r>
            <m:ctrlPr>
              <w:rPr>
                <w:rFonts w:ascii="Cambria Math" w:hAnsi="Cambria Math"/>
                <w:sz w:val="30"/>
                <w:szCs w:val="30"/>
              </w:rPr>
            </m:ctrlPr>
          </m:sub>
        </m:sSub>
        <m:r>
          <m:rPr/>
          <w:rPr>
            <w:rFonts w:ascii="Cambria Math" w:hAnsi="Cambria Math"/>
            <w:sz w:val="30"/>
            <w:szCs w:val="30"/>
          </w:rPr>
          <m:t>&lt;</m:t>
        </m:r>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盐水</m:t>
            </m:r>
            <m:ctrlPr>
              <w:rPr>
                <w:rFonts w:ascii="Cambria Math" w:hAnsi="Cambria Math"/>
                <w:sz w:val="30"/>
                <w:szCs w:val="30"/>
              </w:rPr>
            </m:ctrlPr>
          </m:sub>
        </m:sSub>
        <m:r>
          <m:rPr/>
          <w:rPr>
            <w:rFonts w:ascii="Cambria Math" w:hAnsi="Cambria Math"/>
            <w:sz w:val="30"/>
            <w:szCs w:val="30"/>
          </w:rPr>
          <m:t>&lt;</m:t>
        </m:r>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铜</m:t>
            </m:r>
            <m:ctrlPr>
              <w:rPr>
                <w:rFonts w:ascii="Cambria Math" w:hAnsi="Cambria Math"/>
                <w:sz w:val="30"/>
                <w:szCs w:val="30"/>
              </w:rPr>
            </m:ctrlPr>
          </m:sub>
        </m:sSub>
        <m:r>
          <m:rPr/>
          <w:rPr>
            <w:rFonts w:ascii="Cambria Math" w:hAnsi="Cambria Math"/>
            <w:sz w:val="30"/>
            <w:szCs w:val="30"/>
          </w:rPr>
          <m:t>&lt;</m:t>
        </m:r>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水银</m:t>
            </m:r>
            <m:ctrlPr>
              <w:rPr>
                <w:rFonts w:ascii="Cambria Math" w:hAnsi="Cambria Math"/>
                <w:sz w:val="30"/>
                <w:szCs w:val="30"/>
              </w:rPr>
            </m:ctrlPr>
          </m:sub>
        </m:sSub>
      </m:oMath>
      <w:r>
        <w:rPr>
          <w:sz w:val="30"/>
          <w:szCs w:val="30"/>
        </w:rPr>
        <w:t>；</w:t>
      </w:r>
    </w:p>
    <w:p>
      <w:pPr>
        <w:pStyle w:val="178"/>
        <w:rPr>
          <w:sz w:val="30"/>
          <w:szCs w:val="30"/>
        </w:rPr>
      </w:pPr>
      <w:r>
        <w:rPr>
          <w:sz w:val="30"/>
          <w:szCs w:val="30"/>
        </w:rPr>
        <w:t xml:space="preserve">当 </w:t>
      </w:r>
      <m:oMath>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液</m:t>
            </m:r>
            <m:ctrlPr>
              <w:rPr>
                <w:rFonts w:ascii="Cambria Math" w:hAnsi="Cambria Math"/>
                <w:sz w:val="30"/>
                <w:szCs w:val="30"/>
              </w:rPr>
            </m:ctrlPr>
          </m:sub>
        </m:sSub>
        <m:r>
          <m:rPr/>
          <w:rPr>
            <w:rFonts w:ascii="Cambria Math" w:hAnsi="Cambria Math"/>
            <w:sz w:val="30"/>
            <w:szCs w:val="30"/>
          </w:rPr>
          <m:t>&gt;</m:t>
        </m:r>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物</m:t>
            </m:r>
            <m:ctrlPr>
              <w:rPr>
                <w:rFonts w:ascii="Cambria Math" w:hAnsi="Cambria Math"/>
                <w:sz w:val="30"/>
                <w:szCs w:val="30"/>
              </w:rPr>
            </m:ctrlPr>
          </m:sub>
        </m:sSub>
      </m:oMath>
      <w:r>
        <w:rPr>
          <w:sz w:val="30"/>
          <w:szCs w:val="30"/>
        </w:rPr>
        <w:t xml:space="preserve"> 时，物体漂在液体中；</w:t>
      </w:r>
    </w:p>
    <w:p>
      <w:pPr>
        <w:pStyle w:val="178"/>
        <w:rPr>
          <w:sz w:val="30"/>
          <w:szCs w:val="30"/>
        </w:rPr>
      </w:pPr>
      <w:r>
        <w:rPr>
          <w:sz w:val="30"/>
          <w:szCs w:val="30"/>
        </w:rPr>
        <w:t xml:space="preserve"> </w:t>
      </w:r>
      <m:oMath>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铜</m:t>
            </m:r>
            <m:ctrlPr>
              <w:rPr>
                <w:rFonts w:ascii="Cambria Math" w:hAnsi="Cambria Math"/>
                <w:sz w:val="30"/>
                <w:szCs w:val="30"/>
              </w:rPr>
            </m:ctrlPr>
          </m:sub>
        </m:sSub>
        <m:r>
          <m:rPr/>
          <w:rPr>
            <w:rFonts w:ascii="Cambria Math" w:hAnsi="Cambria Math"/>
            <w:sz w:val="30"/>
            <w:szCs w:val="30"/>
          </w:rPr>
          <m:t>&lt;</m:t>
        </m:r>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水银</m:t>
            </m:r>
            <m:ctrlPr>
              <w:rPr>
                <w:rFonts w:ascii="Cambria Math" w:hAnsi="Cambria Math"/>
                <w:sz w:val="30"/>
                <w:szCs w:val="30"/>
              </w:rPr>
            </m:ctrlPr>
          </m:sub>
        </m:sSub>
      </m:oMath>
      <w:r>
        <w:rPr>
          <w:sz w:val="30"/>
          <w:szCs w:val="30"/>
        </w:rPr>
        <w:t>；</w:t>
      </w:r>
    </w:p>
    <w:p>
      <w:pPr>
        <w:pStyle w:val="178"/>
        <w:rPr>
          <w:sz w:val="30"/>
          <w:szCs w:val="30"/>
        </w:rPr>
      </w:pPr>
      <w:r>
        <w:rPr>
          <w:sz w:val="30"/>
          <w:szCs w:val="30"/>
        </w:rPr>
        <w:t xml:space="preserve"> </w:t>
      </w:r>
      <m:oMath>
        <m:r>
          <m:rPr/>
          <w:rPr>
            <w:rFonts w:ascii="Cambria Math" w:hAnsi="Cambria Math"/>
            <w:sz w:val="30"/>
            <w:szCs w:val="30"/>
          </w:rPr>
          <m:t>∴</m:t>
        </m:r>
      </m:oMath>
      <w:r>
        <w:rPr>
          <w:sz w:val="30"/>
          <w:szCs w:val="30"/>
        </w:rPr>
        <w:t xml:space="preserve"> 铜球在水银中漂浮，</w:t>
      </w:r>
      <m:oMath>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丙</m:t>
            </m:r>
            <m:ctrlPr>
              <w:rPr>
                <w:rFonts w:ascii="Cambria Math" w:hAnsi="Cambria Math"/>
                <w:sz w:val="30"/>
                <w:szCs w:val="30"/>
              </w:rPr>
            </m:ctrlPr>
          </m:sub>
        </m:sSub>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G</m:t>
            </m:r>
            <m:ctrlPr>
              <w:rPr>
                <w:rFonts w:ascii="Cambria Math" w:hAnsi="Cambria Math"/>
                <w:sz w:val="30"/>
                <w:szCs w:val="30"/>
              </w:rPr>
            </m:ctrlPr>
          </m:e>
          <m:sub>
            <m:r>
              <m:rPr>
                <m:sty m:val="p"/>
              </m:rPr>
              <w:rPr>
                <w:rFonts w:ascii="Cambria Math" w:hAnsi="Cambria Math"/>
                <w:sz w:val="30"/>
                <w:szCs w:val="30"/>
              </w:rPr>
              <m:t>铜</m:t>
            </m:r>
            <m:ctrlPr>
              <w:rPr>
                <w:rFonts w:ascii="Cambria Math" w:hAnsi="Cambria Math"/>
                <w:sz w:val="30"/>
                <w:szCs w:val="30"/>
              </w:rPr>
            </m:ctrlPr>
          </m:sub>
        </m:sSub>
      </m:oMath>
      <w:r>
        <w:rPr>
          <w:sz w:val="30"/>
          <w:szCs w:val="30"/>
        </w:rPr>
        <w:t>；</w:t>
      </w:r>
    </w:p>
    <w:p>
      <w:pPr>
        <w:pStyle w:val="178"/>
        <w:rPr>
          <w:sz w:val="30"/>
          <w:szCs w:val="30"/>
        </w:rPr>
      </w:pPr>
      <w:r>
        <w:rPr>
          <w:sz w:val="30"/>
          <w:szCs w:val="30"/>
        </w:rPr>
        <w:t xml:space="preserve">当 </w:t>
      </w:r>
      <m:oMath>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液</m:t>
            </m:r>
            <m:ctrlPr>
              <w:rPr>
                <w:rFonts w:ascii="Cambria Math" w:hAnsi="Cambria Math"/>
                <w:sz w:val="30"/>
                <w:szCs w:val="30"/>
              </w:rPr>
            </m:ctrlPr>
          </m:sub>
        </m:sSub>
        <m:r>
          <m:rPr/>
          <w:rPr>
            <w:rFonts w:ascii="Cambria Math" w:hAnsi="Cambria Math"/>
            <w:sz w:val="30"/>
            <w:szCs w:val="30"/>
          </w:rPr>
          <m:t>&lt;</m:t>
        </m:r>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物</m:t>
            </m:r>
            <m:ctrlPr>
              <w:rPr>
                <w:rFonts w:ascii="Cambria Math" w:hAnsi="Cambria Math"/>
                <w:sz w:val="30"/>
                <w:szCs w:val="30"/>
              </w:rPr>
            </m:ctrlPr>
          </m:sub>
        </m:sSub>
      </m:oMath>
      <w:r>
        <w:rPr>
          <w:sz w:val="30"/>
          <w:szCs w:val="30"/>
        </w:rPr>
        <w:t xml:space="preserve"> 时，物体在液体中沉底；</w:t>
      </w:r>
    </w:p>
    <w:p>
      <w:pPr>
        <w:pStyle w:val="178"/>
        <w:rPr>
          <w:sz w:val="30"/>
          <w:szCs w:val="30"/>
        </w:rPr>
      </w:pPr>
      <w:r>
        <w:rPr>
          <w:sz w:val="30"/>
          <w:szCs w:val="30"/>
        </w:rPr>
        <w:t xml:space="preserve"> </w:t>
      </w:r>
      <m:oMath>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水</m:t>
            </m:r>
            <m:ctrlPr>
              <w:rPr>
                <w:rFonts w:ascii="Cambria Math" w:hAnsi="Cambria Math"/>
                <w:sz w:val="30"/>
                <w:szCs w:val="30"/>
              </w:rPr>
            </m:ctrlPr>
          </m:sub>
        </m:sSub>
        <m:r>
          <m:rPr/>
          <w:rPr>
            <w:rFonts w:ascii="Cambria Math" w:hAnsi="Cambria Math"/>
            <w:sz w:val="30"/>
            <w:szCs w:val="30"/>
          </w:rPr>
          <m:t>&lt;</m:t>
        </m:r>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盐水</m:t>
            </m:r>
            <m:ctrlPr>
              <w:rPr>
                <w:rFonts w:ascii="Cambria Math" w:hAnsi="Cambria Math"/>
                <w:sz w:val="30"/>
                <w:szCs w:val="30"/>
              </w:rPr>
            </m:ctrlPr>
          </m:sub>
        </m:sSub>
        <m:r>
          <m:rPr/>
          <w:rPr>
            <w:rFonts w:ascii="Cambria Math" w:hAnsi="Cambria Math"/>
            <w:sz w:val="30"/>
            <w:szCs w:val="30"/>
          </w:rPr>
          <m:t>&lt;</m:t>
        </m:r>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铜</m:t>
            </m:r>
            <m:ctrlPr>
              <w:rPr>
                <w:rFonts w:ascii="Cambria Math" w:hAnsi="Cambria Math"/>
                <w:sz w:val="30"/>
                <w:szCs w:val="30"/>
              </w:rPr>
            </m:ctrlPr>
          </m:sub>
        </m:sSub>
      </m:oMath>
      <w:r>
        <w:rPr>
          <w:sz w:val="30"/>
          <w:szCs w:val="30"/>
        </w:rPr>
        <w:t>；</w:t>
      </w:r>
    </w:p>
    <w:p>
      <w:pPr>
        <w:pStyle w:val="178"/>
        <w:rPr>
          <w:sz w:val="30"/>
          <w:szCs w:val="30"/>
        </w:rPr>
      </w:pPr>
      <w:r>
        <w:rPr>
          <w:sz w:val="30"/>
          <w:szCs w:val="30"/>
        </w:rPr>
        <w:t xml:space="preserve"> </w:t>
      </w:r>
      <m:oMath>
        <m:r>
          <m:rPr/>
          <w:rPr>
            <w:rFonts w:ascii="Cambria Math" w:hAnsi="Cambria Math"/>
            <w:sz w:val="30"/>
            <w:szCs w:val="30"/>
          </w:rPr>
          <m:t>∴</m:t>
        </m:r>
      </m:oMath>
      <w:r>
        <w:rPr>
          <w:sz w:val="30"/>
          <w:szCs w:val="30"/>
        </w:rPr>
        <w:t xml:space="preserve"> 铜球浸没在水中，</w:t>
      </w:r>
      <m:oMath>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甲</m:t>
            </m:r>
            <m:ctrlPr>
              <w:rPr>
                <w:rFonts w:ascii="Cambria Math" w:hAnsi="Cambria Math"/>
                <w:sz w:val="30"/>
                <w:szCs w:val="30"/>
              </w:rPr>
            </m:ctrlPr>
          </m:sub>
        </m:sSub>
        <m:r>
          <m:rPr/>
          <w:rPr>
            <w:rFonts w:ascii="Cambria Math" w:hAnsi="Cambria Math"/>
            <w:sz w:val="30"/>
            <w:szCs w:val="30"/>
          </w:rPr>
          <m:t>&lt;</m:t>
        </m:r>
        <m:sSub>
          <m:sSubPr>
            <m:ctrlPr>
              <w:rPr>
                <w:rFonts w:ascii="Cambria Math" w:hAnsi="Cambria Math"/>
                <w:sz w:val="30"/>
                <w:szCs w:val="30"/>
              </w:rPr>
            </m:ctrlPr>
          </m:sSubPr>
          <m:e>
            <m:r>
              <m:rPr/>
              <w:rPr>
                <w:rFonts w:ascii="Cambria Math" w:hAnsi="Cambria Math"/>
                <w:sz w:val="30"/>
                <w:szCs w:val="30"/>
              </w:rPr>
              <m:t>G</m:t>
            </m:r>
            <m:ctrlPr>
              <w:rPr>
                <w:rFonts w:ascii="Cambria Math" w:hAnsi="Cambria Math"/>
                <w:sz w:val="30"/>
                <w:szCs w:val="30"/>
              </w:rPr>
            </m:ctrlPr>
          </m:e>
          <m:sub>
            <m:r>
              <m:rPr>
                <m:sty m:val="p"/>
              </m:rPr>
              <w:rPr>
                <w:rFonts w:ascii="Cambria Math" w:hAnsi="Cambria Math"/>
                <w:sz w:val="30"/>
                <w:szCs w:val="30"/>
              </w:rPr>
              <m:t>铜</m:t>
            </m:r>
            <m:ctrlPr>
              <w:rPr>
                <w:rFonts w:ascii="Cambria Math" w:hAnsi="Cambria Math"/>
                <w:sz w:val="30"/>
                <w:szCs w:val="30"/>
              </w:rPr>
            </m:ctrlPr>
          </m:sub>
        </m:sSub>
      </m:oMath>
      <w:r>
        <w:rPr>
          <w:sz w:val="30"/>
          <w:szCs w:val="30"/>
        </w:rPr>
        <w:t>；</w:t>
      </w:r>
    </w:p>
    <w:p>
      <w:pPr>
        <w:pStyle w:val="178"/>
        <w:rPr>
          <w:sz w:val="30"/>
          <w:szCs w:val="30"/>
        </w:rPr>
      </w:pPr>
      <w:r>
        <w:rPr>
          <w:sz w:val="30"/>
          <w:szCs w:val="30"/>
        </w:rPr>
        <w:t xml:space="preserve">即 </w:t>
      </w:r>
      <m:oMath>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丙</m:t>
            </m:r>
            <m:ctrlPr>
              <w:rPr>
                <w:rFonts w:ascii="Cambria Math" w:hAnsi="Cambria Math"/>
                <w:sz w:val="30"/>
                <w:szCs w:val="30"/>
              </w:rPr>
            </m:ctrlPr>
          </m:sub>
        </m:sSub>
        <m:r>
          <m:rPr/>
          <w:rPr>
            <w:rFonts w:ascii="Cambria Math" w:hAnsi="Cambria Math"/>
            <w:sz w:val="30"/>
            <w:szCs w:val="30"/>
          </w:rPr>
          <m:t>&gt;</m:t>
        </m:r>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甲</m:t>
            </m:r>
            <m:ctrlPr>
              <w:rPr>
                <w:rFonts w:ascii="Cambria Math" w:hAnsi="Cambria Math"/>
                <w:sz w:val="30"/>
                <w:szCs w:val="30"/>
              </w:rPr>
            </m:ctrlPr>
          </m:sub>
        </m:sSub>
      </m:oMath>
      <w:r>
        <w:rPr>
          <w:sz w:val="30"/>
          <w:szCs w:val="30"/>
        </w:rPr>
        <w:t>，也就是铜球在水银中所受的浮力最大；</w:t>
      </w:r>
    </w:p>
    <w:p>
      <w:pPr>
        <w:pStyle w:val="178"/>
        <w:rPr>
          <w:sz w:val="30"/>
          <w:szCs w:val="30"/>
        </w:rPr>
      </w:pPr>
      <w:r>
        <w:rPr>
          <w:sz w:val="30"/>
          <w:szCs w:val="30"/>
        </w:rPr>
        <w:t xml:space="preserve">因为在水和盐水中全部浸没；根据公式 </w:t>
      </w:r>
      <m:oMath>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浮</m:t>
            </m:r>
            <m:ctrlPr>
              <w:rPr>
                <w:rFonts w:ascii="Cambria Math" w:hAnsi="Cambria Math"/>
                <w:sz w:val="30"/>
                <w:szCs w:val="30"/>
              </w:rPr>
            </m:ctrlPr>
          </m:sub>
        </m:sSub>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液</m:t>
            </m:r>
            <m:ctrlPr>
              <w:rPr>
                <w:rFonts w:ascii="Cambria Math" w:hAnsi="Cambria Math"/>
                <w:sz w:val="30"/>
                <w:szCs w:val="30"/>
              </w:rPr>
            </m:ctrlPr>
          </m:sub>
        </m:sSub>
        <m:r>
          <m:rPr/>
          <w:rPr>
            <w:rFonts w:ascii="Cambria Math" w:hAnsi="Cambria Math"/>
            <w:sz w:val="30"/>
            <w:szCs w:val="30"/>
          </w:rPr>
          <m:t>g</m:t>
        </m:r>
        <m:sSub>
          <m:sSubPr>
            <m:ctrlPr>
              <w:rPr>
                <w:rFonts w:ascii="Cambria Math" w:hAnsi="Cambria Math"/>
                <w:sz w:val="30"/>
                <w:szCs w:val="30"/>
              </w:rPr>
            </m:ctrlPr>
          </m:sSubPr>
          <m:e>
            <m:r>
              <m:rPr/>
              <w:rPr>
                <w:rFonts w:ascii="Cambria Math" w:hAnsi="Cambria Math"/>
                <w:sz w:val="30"/>
                <w:szCs w:val="30"/>
              </w:rPr>
              <m:t>V</m:t>
            </m:r>
            <m:ctrlPr>
              <w:rPr>
                <w:rFonts w:ascii="Cambria Math" w:hAnsi="Cambria Math"/>
                <w:sz w:val="30"/>
                <w:szCs w:val="30"/>
              </w:rPr>
            </m:ctrlPr>
          </m:e>
          <m:sub>
            <m:r>
              <m:rPr>
                <m:sty m:val="p"/>
              </m:rPr>
              <w:rPr>
                <w:rFonts w:ascii="Cambria Math" w:hAnsi="Cambria Math"/>
                <w:sz w:val="30"/>
                <w:szCs w:val="30"/>
              </w:rPr>
              <m:t>排</m:t>
            </m:r>
            <m:ctrlPr>
              <w:rPr>
                <w:rFonts w:ascii="Cambria Math" w:hAnsi="Cambria Math"/>
                <w:sz w:val="30"/>
                <w:szCs w:val="30"/>
              </w:rPr>
            </m:ctrlPr>
          </m:sub>
        </m:sSub>
      </m:oMath>
      <w:r>
        <w:rPr>
          <w:sz w:val="30"/>
          <w:szCs w:val="30"/>
        </w:rPr>
        <w:t xml:space="preserve"> 可知，在盐水中受到的浮力大于在水中受到的浮力。所以 </w:t>
      </w:r>
      <m:oMath>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乙</m:t>
            </m:r>
            <m:ctrlPr>
              <w:rPr>
                <w:rFonts w:ascii="Cambria Math" w:hAnsi="Cambria Math"/>
                <w:sz w:val="30"/>
                <w:szCs w:val="30"/>
              </w:rPr>
            </m:ctrlPr>
          </m:sub>
        </m:sSub>
        <m:r>
          <m:rPr/>
          <w:rPr>
            <w:rFonts w:ascii="Cambria Math" w:hAnsi="Cambria Math"/>
            <w:sz w:val="30"/>
            <w:szCs w:val="30"/>
          </w:rPr>
          <m:t>&gt;</m:t>
        </m:r>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甲</m:t>
            </m:r>
            <m:ctrlPr>
              <w:rPr>
                <w:rFonts w:ascii="Cambria Math" w:hAnsi="Cambria Math"/>
                <w:sz w:val="30"/>
                <w:szCs w:val="30"/>
              </w:rPr>
            </m:ctrlPr>
          </m:sub>
        </m:sSub>
      </m:oMath>
      <w:r>
        <w:rPr>
          <w:sz w:val="30"/>
          <w:szCs w:val="30"/>
        </w:rPr>
        <w:t>，故选B。</w:t>
      </w:r>
    </w:p>
    <w:p>
      <w:pPr>
        <w:pStyle w:val="178"/>
        <w:rPr>
          <w:sz w:val="30"/>
          <w:szCs w:val="30"/>
        </w:rPr>
      </w:pPr>
      <w:r>
        <w:rPr>
          <w:sz w:val="30"/>
          <w:szCs w:val="30"/>
        </w:rPr>
        <w:t>11.  B</w:t>
      </w:r>
    </w:p>
    <w:p>
      <w:pPr>
        <w:pStyle w:val="178"/>
        <w:rPr>
          <w:sz w:val="30"/>
          <w:szCs w:val="30"/>
        </w:rPr>
      </w:pPr>
      <w:r>
        <w:rPr>
          <w:sz w:val="30"/>
          <w:szCs w:val="30"/>
        </w:rPr>
        <w:t>12.  A</w:t>
      </w:r>
    </w:p>
    <w:p>
      <w:pPr>
        <w:pStyle w:val="178"/>
        <w:rPr>
          <w:sz w:val="30"/>
          <w:szCs w:val="30"/>
        </w:rPr>
      </w:pPr>
      <w:r>
        <w:rPr>
          <w:sz w:val="30"/>
          <w:szCs w:val="30"/>
        </w:rPr>
        <w:t xml:space="preserve">【解析】由图乙可知，石料的重为 </w:t>
      </w:r>
      <m:oMath>
        <m:r>
          <m:rPr/>
          <w:rPr>
            <w:rFonts w:ascii="Cambria Math" w:hAnsi="Cambria Math"/>
            <w:sz w:val="30"/>
            <w:szCs w:val="30"/>
          </w:rPr>
          <m:t>1400 </m:t>
        </m:r>
        <m:r>
          <m:rPr>
            <m:sty m:val="p"/>
          </m:rPr>
          <w:rPr>
            <w:rFonts w:ascii="Cambria Math" w:hAnsi="Cambria Math"/>
            <w:sz w:val="30"/>
            <w:szCs w:val="30"/>
          </w:rPr>
          <m:t>N</m:t>
        </m:r>
      </m:oMath>
      <w:r>
        <w:rPr>
          <w:sz w:val="30"/>
          <w:szCs w:val="30"/>
        </w:rPr>
        <w:t xml:space="preserve">，石料浸没后钢丝绳的拉力为 </w:t>
      </w:r>
      <m:oMath>
        <m:r>
          <m:rPr/>
          <w:rPr>
            <w:rFonts w:ascii="Cambria Math" w:hAnsi="Cambria Math"/>
            <w:sz w:val="30"/>
            <w:szCs w:val="30"/>
          </w:rPr>
          <m:t>900 </m:t>
        </m:r>
        <m:r>
          <m:rPr>
            <m:sty m:val="p"/>
          </m:rPr>
          <w:rPr>
            <w:rFonts w:ascii="Cambria Math" w:hAnsi="Cambria Math"/>
            <w:sz w:val="30"/>
            <w:szCs w:val="30"/>
          </w:rPr>
          <m:t>N</m:t>
        </m:r>
      </m:oMath>
      <w:r>
        <w:rPr>
          <w:sz w:val="30"/>
          <w:szCs w:val="30"/>
        </w:rPr>
        <w:t>，则石料受到的浮力大小为：</w:t>
      </w:r>
    </w:p>
    <w:p>
      <w:pPr>
        <w:pStyle w:val="178"/>
        <w:rPr>
          <w:sz w:val="30"/>
          <w:szCs w:val="30"/>
        </w:rPr>
      </w:pPr>
      <w:r>
        <w:rPr>
          <w:sz w:val="30"/>
          <w:szCs w:val="30"/>
        </w:rPr>
        <w:t xml:space="preserve"> </w:t>
      </w:r>
      <m:oMath>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浮</m:t>
            </m:r>
            <m:ctrlPr>
              <w:rPr>
                <w:rFonts w:ascii="Cambria Math" w:hAnsi="Cambria Math"/>
                <w:sz w:val="30"/>
                <w:szCs w:val="30"/>
              </w:rPr>
            </m:ctrlPr>
          </m:sub>
        </m:sSub>
        <m:r>
          <m:rPr/>
          <w:rPr>
            <w:rFonts w:ascii="Cambria Math" w:hAnsi="Cambria Math"/>
            <w:sz w:val="30"/>
            <w:szCs w:val="30"/>
          </w:rPr>
          <m:t>=G−</m:t>
        </m:r>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拉</m:t>
            </m:r>
            <m:ctrlPr>
              <w:rPr>
                <w:rFonts w:ascii="Cambria Math" w:hAnsi="Cambria Math"/>
                <w:sz w:val="30"/>
                <w:szCs w:val="30"/>
              </w:rPr>
            </m:ctrlPr>
          </m:sub>
        </m:sSub>
        <m:r>
          <m:rPr/>
          <w:rPr>
            <w:rFonts w:ascii="Cambria Math" w:hAnsi="Cambria Math"/>
            <w:sz w:val="30"/>
            <w:szCs w:val="30"/>
          </w:rPr>
          <m:t>=1400 </m:t>
        </m:r>
        <m:r>
          <m:rPr>
            <m:sty m:val="p"/>
          </m:rPr>
          <w:rPr>
            <w:rFonts w:ascii="Cambria Math" w:hAnsi="Cambria Math"/>
            <w:sz w:val="30"/>
            <w:szCs w:val="30"/>
          </w:rPr>
          <m:t>N</m:t>
        </m:r>
        <m:r>
          <m:rPr/>
          <w:rPr>
            <w:rFonts w:ascii="Cambria Math" w:hAnsi="Cambria Math"/>
            <w:sz w:val="30"/>
            <w:szCs w:val="30"/>
          </w:rPr>
          <m:t>−900 </m:t>
        </m:r>
        <m:r>
          <m:rPr>
            <m:sty m:val="p"/>
          </m:rPr>
          <w:rPr>
            <w:rFonts w:ascii="Cambria Math" w:hAnsi="Cambria Math"/>
            <w:sz w:val="30"/>
            <w:szCs w:val="30"/>
          </w:rPr>
          <m:t>N</m:t>
        </m:r>
        <m:r>
          <m:rPr/>
          <w:rPr>
            <w:rFonts w:ascii="Cambria Math" w:hAnsi="Cambria Math"/>
            <w:sz w:val="30"/>
            <w:szCs w:val="30"/>
          </w:rPr>
          <m:t>=500 </m:t>
        </m:r>
        <m:r>
          <m:rPr>
            <m:sty m:val="p"/>
          </m:rPr>
          <w:rPr>
            <w:rFonts w:ascii="Cambria Math" w:hAnsi="Cambria Math"/>
            <w:sz w:val="30"/>
            <w:szCs w:val="30"/>
          </w:rPr>
          <m:t>N</m:t>
        </m:r>
      </m:oMath>
      <w:r>
        <w:rPr>
          <w:sz w:val="30"/>
          <w:szCs w:val="30"/>
        </w:rPr>
        <w:t>，</w:t>
      </w:r>
    </w:p>
    <w:p>
      <w:pPr>
        <w:pStyle w:val="178"/>
        <w:rPr>
          <w:sz w:val="30"/>
          <w:szCs w:val="30"/>
        </w:rPr>
      </w:pPr>
      <w:r>
        <w:rPr>
          <w:sz w:val="30"/>
          <w:szCs w:val="30"/>
        </w:rPr>
        <w:t xml:space="preserve">因为 </w:t>
      </w:r>
      <m:oMath>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浮</m:t>
            </m:r>
            <m:ctrlPr>
              <w:rPr>
                <w:rFonts w:ascii="Cambria Math" w:hAnsi="Cambria Math"/>
                <w:sz w:val="30"/>
                <w:szCs w:val="30"/>
              </w:rPr>
            </m:ctrlPr>
          </m:sub>
        </m:sSub>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水</m:t>
            </m:r>
            <m:ctrlPr>
              <w:rPr>
                <w:rFonts w:ascii="Cambria Math" w:hAnsi="Cambria Math"/>
                <w:sz w:val="30"/>
                <w:szCs w:val="30"/>
              </w:rPr>
            </m:ctrlPr>
          </m:sub>
        </m:sSub>
        <m:sSub>
          <m:sSubPr>
            <m:ctrlPr>
              <w:rPr>
                <w:rFonts w:ascii="Cambria Math" w:hAnsi="Cambria Math"/>
                <w:sz w:val="30"/>
                <w:szCs w:val="30"/>
              </w:rPr>
            </m:ctrlPr>
          </m:sSubPr>
          <m:e>
            <m:r>
              <m:rPr/>
              <w:rPr>
                <w:rFonts w:ascii="Cambria Math" w:hAnsi="Cambria Math"/>
                <w:sz w:val="30"/>
                <w:szCs w:val="30"/>
              </w:rPr>
              <m:t>V</m:t>
            </m:r>
            <m:ctrlPr>
              <w:rPr>
                <w:rFonts w:ascii="Cambria Math" w:hAnsi="Cambria Math"/>
                <w:sz w:val="30"/>
                <w:szCs w:val="30"/>
              </w:rPr>
            </m:ctrlPr>
          </m:e>
          <m:sub>
            <m:r>
              <m:rPr>
                <m:sty m:val="p"/>
              </m:rPr>
              <w:rPr>
                <w:rFonts w:ascii="Cambria Math" w:hAnsi="Cambria Math"/>
                <w:sz w:val="30"/>
                <w:szCs w:val="30"/>
              </w:rPr>
              <m:t>排</m:t>
            </m:r>
            <m:ctrlPr>
              <w:rPr>
                <w:rFonts w:ascii="Cambria Math" w:hAnsi="Cambria Math"/>
                <w:sz w:val="30"/>
                <w:szCs w:val="30"/>
              </w:rPr>
            </m:ctrlPr>
          </m:sub>
        </m:sSub>
        <m:r>
          <m:rPr/>
          <w:rPr>
            <w:rFonts w:ascii="Cambria Math" w:hAnsi="Cambria Math"/>
            <w:sz w:val="30"/>
            <w:szCs w:val="30"/>
          </w:rPr>
          <m:t>g</m:t>
        </m:r>
      </m:oMath>
      <w:r>
        <w:rPr>
          <w:sz w:val="30"/>
          <w:szCs w:val="30"/>
        </w:rPr>
        <w:t>，</w:t>
      </w:r>
    </w:p>
    <w:p>
      <w:pPr>
        <w:pStyle w:val="178"/>
        <w:rPr>
          <w:sz w:val="30"/>
          <w:szCs w:val="30"/>
        </w:rPr>
      </w:pPr>
      <w:r>
        <w:rPr>
          <w:sz w:val="30"/>
          <w:szCs w:val="30"/>
        </w:rPr>
        <w:t>所以石料排开水的体积（石料的体积）：</w:t>
      </w:r>
    </w:p>
    <w:p>
      <w:pPr>
        <w:pStyle w:val="178"/>
        <w:rPr>
          <w:sz w:val="30"/>
          <w:szCs w:val="30"/>
        </w:rPr>
      </w:pPr>
      <w:r>
        <w:rPr>
          <w:sz w:val="30"/>
          <w:szCs w:val="30"/>
        </w:rPr>
        <w:t xml:space="preserve"> </w:t>
      </w:r>
      <m:oMath>
        <m:sSub>
          <m:sSubPr>
            <m:ctrlPr>
              <w:rPr>
                <w:rFonts w:ascii="Cambria Math" w:hAnsi="Cambria Math"/>
                <w:sz w:val="30"/>
                <w:szCs w:val="30"/>
              </w:rPr>
            </m:ctrlPr>
          </m:sSubPr>
          <m:e>
            <m:r>
              <m:rPr/>
              <w:rPr>
                <w:rFonts w:ascii="Cambria Math" w:hAnsi="Cambria Math"/>
                <w:sz w:val="30"/>
                <w:szCs w:val="30"/>
              </w:rPr>
              <m:t>V</m:t>
            </m:r>
            <m:ctrlPr>
              <w:rPr>
                <w:rFonts w:ascii="Cambria Math" w:hAnsi="Cambria Math"/>
                <w:sz w:val="30"/>
                <w:szCs w:val="30"/>
              </w:rPr>
            </m:ctrlPr>
          </m:e>
          <m:sub>
            <m:r>
              <m:rPr>
                <m:sty m:val="p"/>
              </m:rPr>
              <w:rPr>
                <w:rFonts w:ascii="Cambria Math" w:hAnsi="Cambria Math"/>
                <w:sz w:val="30"/>
                <w:szCs w:val="30"/>
              </w:rPr>
              <m:t>石</m:t>
            </m:r>
            <m:ctrlPr>
              <w:rPr>
                <w:rFonts w:ascii="Cambria Math" w:hAnsi="Cambria Math"/>
                <w:sz w:val="30"/>
                <w:szCs w:val="30"/>
              </w:rPr>
            </m:ctrlPr>
          </m:sub>
        </m:sSub>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V</m:t>
            </m:r>
            <m:ctrlPr>
              <w:rPr>
                <w:rFonts w:ascii="Cambria Math" w:hAnsi="Cambria Math"/>
                <w:sz w:val="30"/>
                <w:szCs w:val="30"/>
              </w:rPr>
            </m:ctrlPr>
          </m:e>
          <m:sub>
            <m:r>
              <m:rPr>
                <m:sty m:val="p"/>
              </m:rPr>
              <w:rPr>
                <w:rFonts w:ascii="Cambria Math" w:hAnsi="Cambria Math"/>
                <w:sz w:val="30"/>
                <w:szCs w:val="30"/>
              </w:rPr>
              <m:t>排</m:t>
            </m:r>
            <m:ctrlPr>
              <w:rPr>
                <w:rFonts w:ascii="Cambria Math" w:hAnsi="Cambria Math"/>
                <w:sz w:val="30"/>
                <w:szCs w:val="30"/>
              </w:rPr>
            </m:ctrlPr>
          </m:sub>
        </m:sSub>
        <m:r>
          <m:rPr/>
          <w:rPr>
            <w:rFonts w:ascii="Cambria Math" w:hAnsi="Cambria Math"/>
            <w:sz w:val="30"/>
            <w:szCs w:val="30"/>
          </w:rPr>
          <m:t>=</m:t>
        </m:r>
        <m:f>
          <m:fPr>
            <m:ctrlPr>
              <w:rPr>
                <w:rFonts w:ascii="Cambria Math" w:hAnsi="Cambria Math"/>
                <w:sz w:val="30"/>
                <w:szCs w:val="30"/>
              </w:rPr>
            </m:ctrlPr>
          </m:fPr>
          <m:num>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浮</m:t>
                </m:r>
                <m:ctrlPr>
                  <w:rPr>
                    <w:rFonts w:ascii="Cambria Math" w:hAnsi="Cambria Math"/>
                    <w:sz w:val="30"/>
                    <w:szCs w:val="30"/>
                  </w:rPr>
                </m:ctrlPr>
              </m:sub>
            </m:sSub>
            <m:r>
              <m:rPr/>
              <w:rPr>
                <w:rFonts w:ascii="Cambria Math" w:hAnsi="Cambria Math"/>
                <w:sz w:val="30"/>
                <w:szCs w:val="30"/>
              </w:rPr>
              <m:t>g</m:t>
            </m:r>
            <m:ctrlPr>
              <w:rPr>
                <w:rFonts w:ascii="Cambria Math" w:hAnsi="Cambria Math"/>
                <w:sz w:val="30"/>
                <w:szCs w:val="30"/>
              </w:rPr>
            </m:ctrlPr>
          </m:num>
          <m:den>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水</m:t>
                </m:r>
                <m:ctrlPr>
                  <w:rPr>
                    <w:rFonts w:ascii="Cambria Math" w:hAnsi="Cambria Math"/>
                    <w:sz w:val="30"/>
                    <w:szCs w:val="30"/>
                  </w:rPr>
                </m:ctrlPr>
              </m:sub>
            </m:sSub>
            <m:ctrlPr>
              <w:rPr>
                <w:rFonts w:ascii="Cambria Math" w:hAnsi="Cambria Math"/>
                <w:sz w:val="30"/>
                <w:szCs w:val="30"/>
              </w:rPr>
            </m:ctrlPr>
          </m:den>
        </m:f>
        <m:r>
          <m:rPr/>
          <w:rPr>
            <w:rFonts w:ascii="Cambria Math" w:hAnsi="Cambria Math"/>
            <w:sz w:val="30"/>
            <w:szCs w:val="30"/>
          </w:rPr>
          <m:t>=</m:t>
        </m:r>
        <m:f>
          <m:fPr>
            <m:ctrlPr>
              <w:rPr>
                <w:rFonts w:ascii="Cambria Math" w:hAnsi="Cambria Math"/>
                <w:sz w:val="30"/>
                <w:szCs w:val="30"/>
              </w:rPr>
            </m:ctrlPr>
          </m:fPr>
          <m:num>
            <m:r>
              <m:rPr/>
              <w:rPr>
                <w:rFonts w:ascii="Cambria Math" w:hAnsi="Cambria Math"/>
                <w:sz w:val="30"/>
                <w:szCs w:val="30"/>
              </w:rPr>
              <m:t>500 </m:t>
            </m:r>
            <m:r>
              <m:rPr>
                <m:sty m:val="p"/>
              </m:rPr>
              <w:rPr>
                <w:rFonts w:ascii="Cambria Math" w:hAnsi="Cambria Math"/>
                <w:sz w:val="30"/>
                <w:szCs w:val="30"/>
              </w:rPr>
              <m:t>N</m:t>
            </m:r>
            <m:ctrlPr>
              <w:rPr>
                <w:rFonts w:ascii="Cambria Math" w:hAnsi="Cambria Math"/>
                <w:sz w:val="30"/>
                <w:szCs w:val="30"/>
              </w:rPr>
            </m:ctrlPr>
          </m:num>
          <m:den>
            <m:r>
              <m:rPr/>
              <w:rPr>
                <w:rFonts w:ascii="Cambria Math" w:hAnsi="Cambria Math"/>
                <w:sz w:val="30"/>
                <w:szCs w:val="30"/>
              </w:rPr>
              <m:t>1×</m:t>
            </m:r>
            <m:sSup>
              <m:sSupPr>
                <m:ctrlPr>
                  <w:rPr>
                    <w:rFonts w:ascii="Cambria Math" w:hAnsi="Cambria Math"/>
                    <w:sz w:val="30"/>
                    <w:szCs w:val="30"/>
                  </w:rPr>
                </m:ctrlPr>
              </m:sSupPr>
              <m:e>
                <m:r>
                  <m:rPr/>
                  <w:rPr>
                    <w:rFonts w:ascii="Cambria Math" w:hAnsi="Cambria Math"/>
                    <w:sz w:val="30"/>
                    <w:szCs w:val="30"/>
                  </w:rPr>
                  <m:t>10</m:t>
                </m:r>
                <m:ctrlPr>
                  <w:rPr>
                    <w:rFonts w:ascii="Cambria Math" w:hAnsi="Cambria Math"/>
                    <w:sz w:val="30"/>
                    <w:szCs w:val="30"/>
                  </w:rPr>
                </m:ctrlPr>
              </m:e>
              <m:sup>
                <m:r>
                  <m:rPr/>
                  <w:rPr>
                    <w:rFonts w:ascii="Cambria Math" w:hAnsi="Cambria Math"/>
                    <w:sz w:val="30"/>
                    <w:szCs w:val="30"/>
                  </w:rPr>
                  <m:t>3</m:t>
                </m:r>
                <m:ctrlPr>
                  <w:rPr>
                    <w:rFonts w:ascii="Cambria Math" w:hAnsi="Cambria Math"/>
                    <w:sz w:val="30"/>
                    <w:szCs w:val="30"/>
                  </w:rPr>
                </m:ctrlPr>
              </m:sup>
            </m:sSup>
            <m:r>
              <m:rPr/>
              <w:rPr>
                <w:rFonts w:ascii="Cambria Math" w:hAnsi="Cambria Math"/>
                <w:sz w:val="30"/>
                <w:szCs w:val="30"/>
              </w:rPr>
              <m:t> </m:t>
            </m:r>
            <m:r>
              <m:rPr>
                <m:sty m:val="p"/>
              </m:rPr>
              <w:rPr>
                <w:rFonts w:ascii="Cambria Math" w:hAnsi="Cambria Math"/>
                <w:sz w:val="30"/>
                <w:szCs w:val="30"/>
              </w:rPr>
              <m:t>kg/</m:t>
            </m:r>
            <m:sSup>
              <m:sSupPr>
                <m:ctrlPr>
                  <w:rPr>
                    <w:rFonts w:ascii="Cambria Math" w:hAnsi="Cambria Math"/>
                    <w:sz w:val="30"/>
                    <w:szCs w:val="30"/>
                  </w:rPr>
                </m:ctrlPr>
              </m:sSupPr>
              <m:e>
                <m:r>
                  <m:rPr>
                    <m:sty m:val="p"/>
                  </m:rPr>
                  <w:rPr>
                    <w:rFonts w:ascii="Cambria Math" w:hAnsi="Cambria Math"/>
                    <w:sz w:val="30"/>
                    <w:szCs w:val="30"/>
                  </w:rPr>
                  <m:t>m</m:t>
                </m:r>
                <m:ctrlPr>
                  <w:rPr>
                    <w:rFonts w:ascii="Cambria Math" w:hAnsi="Cambria Math"/>
                    <w:sz w:val="30"/>
                    <w:szCs w:val="30"/>
                  </w:rPr>
                </m:ctrlPr>
              </m:e>
              <m:sup>
                <m:r>
                  <m:rPr>
                    <m:sty m:val="p"/>
                  </m:rPr>
                  <w:rPr>
                    <w:rFonts w:ascii="Cambria Math" w:hAnsi="Cambria Math"/>
                    <w:sz w:val="30"/>
                    <w:szCs w:val="30"/>
                  </w:rPr>
                  <m:t>3</m:t>
                </m:r>
                <m:ctrlPr>
                  <w:rPr>
                    <w:rFonts w:ascii="Cambria Math" w:hAnsi="Cambria Math"/>
                    <w:sz w:val="30"/>
                    <w:szCs w:val="30"/>
                  </w:rPr>
                </m:ctrlPr>
              </m:sup>
            </m:sSup>
            <m:r>
              <m:rPr/>
              <w:rPr>
                <w:rFonts w:ascii="Cambria Math" w:hAnsi="Cambria Math"/>
                <w:sz w:val="30"/>
                <w:szCs w:val="30"/>
              </w:rPr>
              <m:t>×10 </m:t>
            </m:r>
            <m:r>
              <m:rPr>
                <m:sty m:val="p"/>
              </m:rPr>
              <w:rPr>
                <w:rFonts w:ascii="Cambria Math" w:hAnsi="Cambria Math"/>
                <w:sz w:val="30"/>
                <w:szCs w:val="30"/>
              </w:rPr>
              <m:t>N/kg</m:t>
            </m:r>
            <m:ctrlPr>
              <w:rPr>
                <w:rFonts w:ascii="Cambria Math" w:hAnsi="Cambria Math"/>
                <w:sz w:val="30"/>
                <w:szCs w:val="30"/>
              </w:rPr>
            </m:ctrlPr>
          </m:den>
        </m:f>
        <m:r>
          <m:rPr/>
          <w:rPr>
            <w:rFonts w:ascii="Cambria Math" w:hAnsi="Cambria Math"/>
            <w:sz w:val="30"/>
            <w:szCs w:val="30"/>
          </w:rPr>
          <m:t>=0.05 </m:t>
        </m:r>
        <m:sSup>
          <m:sSupPr>
            <m:ctrlPr>
              <w:rPr>
                <w:rFonts w:ascii="Cambria Math" w:hAnsi="Cambria Math"/>
                <w:sz w:val="30"/>
                <w:szCs w:val="30"/>
              </w:rPr>
            </m:ctrlPr>
          </m:sSupPr>
          <m:e>
            <m:r>
              <m:rPr>
                <m:sty m:val="p"/>
              </m:rPr>
              <w:rPr>
                <w:rFonts w:ascii="Cambria Math" w:hAnsi="Cambria Math"/>
                <w:sz w:val="30"/>
                <w:szCs w:val="30"/>
              </w:rPr>
              <m:t>m</m:t>
            </m:r>
            <m:ctrlPr>
              <w:rPr>
                <w:rFonts w:ascii="Cambria Math" w:hAnsi="Cambria Math"/>
                <w:sz w:val="30"/>
                <w:szCs w:val="30"/>
              </w:rPr>
            </m:ctrlPr>
          </m:e>
          <m:sup>
            <m:r>
              <m:rPr/>
              <w:rPr>
                <w:rFonts w:ascii="Cambria Math" w:hAnsi="Cambria Math"/>
                <w:sz w:val="30"/>
                <w:szCs w:val="30"/>
              </w:rPr>
              <m:t>3</m:t>
            </m:r>
            <m:ctrlPr>
              <w:rPr>
                <w:rFonts w:ascii="Cambria Math" w:hAnsi="Cambria Math"/>
                <w:sz w:val="30"/>
                <w:szCs w:val="30"/>
              </w:rPr>
            </m:ctrlPr>
          </m:sup>
        </m:sSup>
      </m:oMath>
      <w:r>
        <w:rPr>
          <w:sz w:val="30"/>
          <w:szCs w:val="30"/>
        </w:rPr>
        <w:t>，</w:t>
      </w:r>
    </w:p>
    <w:p>
      <w:pPr>
        <w:pStyle w:val="178"/>
        <w:rPr>
          <w:sz w:val="30"/>
          <w:szCs w:val="30"/>
        </w:rPr>
      </w:pPr>
      <w:r>
        <w:rPr>
          <w:sz w:val="30"/>
          <w:szCs w:val="30"/>
        </w:rPr>
        <w:t xml:space="preserve">由于 </w:t>
      </w:r>
      <m:oMath>
        <m:r>
          <m:rPr/>
          <w:rPr>
            <w:rFonts w:ascii="Cambria Math" w:hAnsi="Cambria Math"/>
            <w:sz w:val="30"/>
            <w:szCs w:val="30"/>
          </w:rPr>
          <m:t>G=mg=1400 </m:t>
        </m:r>
        <m:r>
          <m:rPr>
            <m:sty m:val="p"/>
          </m:rPr>
          <w:rPr>
            <w:rFonts w:ascii="Cambria Math" w:hAnsi="Cambria Math"/>
            <w:sz w:val="30"/>
            <w:szCs w:val="30"/>
          </w:rPr>
          <m:t>N</m:t>
        </m:r>
      </m:oMath>
      <w:r>
        <w:rPr>
          <w:sz w:val="30"/>
          <w:szCs w:val="30"/>
        </w:rPr>
        <w:t>，</w:t>
      </w:r>
    </w:p>
    <w:p>
      <w:pPr>
        <w:pStyle w:val="178"/>
        <w:rPr>
          <w:sz w:val="30"/>
          <w:szCs w:val="30"/>
        </w:rPr>
      </w:pPr>
      <w:r>
        <w:rPr>
          <w:sz w:val="30"/>
          <w:szCs w:val="30"/>
        </w:rPr>
        <w:t>则石料的质量：</w:t>
      </w:r>
    </w:p>
    <w:p>
      <w:pPr>
        <w:pStyle w:val="178"/>
        <w:rPr>
          <w:sz w:val="30"/>
          <w:szCs w:val="30"/>
        </w:rPr>
      </w:pPr>
      <w:r>
        <w:rPr>
          <w:sz w:val="30"/>
          <w:szCs w:val="30"/>
        </w:rPr>
        <w:t xml:space="preserve"> </w:t>
      </w:r>
      <m:oMath>
        <m:r>
          <m:rPr/>
          <w:rPr>
            <w:rFonts w:ascii="Cambria Math" w:hAnsi="Cambria Math"/>
            <w:sz w:val="30"/>
            <w:szCs w:val="30"/>
          </w:rPr>
          <m:t>m=</m:t>
        </m:r>
        <m:f>
          <m:fPr>
            <m:ctrlPr>
              <w:rPr>
                <w:rFonts w:ascii="Cambria Math" w:hAnsi="Cambria Math"/>
                <w:sz w:val="30"/>
                <w:szCs w:val="30"/>
              </w:rPr>
            </m:ctrlPr>
          </m:fPr>
          <m:num>
            <m:r>
              <m:rPr/>
              <w:rPr>
                <w:rFonts w:ascii="Cambria Math" w:hAnsi="Cambria Math"/>
                <w:sz w:val="30"/>
                <w:szCs w:val="30"/>
              </w:rPr>
              <m:t>G</m:t>
            </m:r>
            <m:ctrlPr>
              <w:rPr>
                <w:rFonts w:ascii="Cambria Math" w:hAnsi="Cambria Math"/>
                <w:sz w:val="30"/>
                <w:szCs w:val="30"/>
              </w:rPr>
            </m:ctrlPr>
          </m:num>
          <m:den>
            <m:r>
              <m:rPr/>
              <w:rPr>
                <w:rFonts w:ascii="Cambria Math" w:hAnsi="Cambria Math"/>
                <w:sz w:val="30"/>
                <w:szCs w:val="30"/>
              </w:rPr>
              <m:t>g</m:t>
            </m:r>
            <m:ctrlPr>
              <w:rPr>
                <w:rFonts w:ascii="Cambria Math" w:hAnsi="Cambria Math"/>
                <w:sz w:val="30"/>
                <w:szCs w:val="30"/>
              </w:rPr>
            </m:ctrlPr>
          </m:den>
        </m:f>
        <m:r>
          <m:rPr/>
          <w:rPr>
            <w:rFonts w:ascii="Cambria Math" w:hAnsi="Cambria Math"/>
            <w:sz w:val="30"/>
            <w:szCs w:val="30"/>
          </w:rPr>
          <m:t>=</m:t>
        </m:r>
        <m:f>
          <m:fPr>
            <m:ctrlPr>
              <w:rPr>
                <w:rFonts w:ascii="Cambria Math" w:hAnsi="Cambria Math"/>
                <w:sz w:val="30"/>
                <w:szCs w:val="30"/>
              </w:rPr>
            </m:ctrlPr>
          </m:fPr>
          <m:num>
            <m:r>
              <m:rPr/>
              <w:rPr>
                <w:rFonts w:ascii="Cambria Math" w:hAnsi="Cambria Math"/>
                <w:sz w:val="30"/>
                <w:szCs w:val="30"/>
              </w:rPr>
              <m:t>1400 </m:t>
            </m:r>
            <m:r>
              <m:rPr>
                <m:sty m:val="p"/>
              </m:rPr>
              <w:rPr>
                <w:rFonts w:ascii="Cambria Math" w:hAnsi="Cambria Math"/>
                <w:sz w:val="30"/>
                <w:szCs w:val="30"/>
              </w:rPr>
              <m:t>N</m:t>
            </m:r>
            <m:ctrlPr>
              <w:rPr>
                <w:rFonts w:ascii="Cambria Math" w:hAnsi="Cambria Math"/>
                <w:sz w:val="30"/>
                <w:szCs w:val="30"/>
              </w:rPr>
            </m:ctrlPr>
          </m:num>
          <m:den>
            <m:r>
              <m:rPr/>
              <w:rPr>
                <w:rFonts w:ascii="Cambria Math" w:hAnsi="Cambria Math"/>
                <w:sz w:val="30"/>
                <w:szCs w:val="30"/>
              </w:rPr>
              <m:t>10 </m:t>
            </m:r>
            <m:r>
              <m:rPr>
                <m:sty m:val="p"/>
              </m:rPr>
              <w:rPr>
                <w:rFonts w:ascii="Cambria Math" w:hAnsi="Cambria Math"/>
                <w:sz w:val="30"/>
                <w:szCs w:val="30"/>
              </w:rPr>
              <m:t>N/kg</m:t>
            </m:r>
            <m:ctrlPr>
              <w:rPr>
                <w:rFonts w:ascii="Cambria Math" w:hAnsi="Cambria Math"/>
                <w:sz w:val="30"/>
                <w:szCs w:val="30"/>
              </w:rPr>
            </m:ctrlPr>
          </m:den>
        </m:f>
        <m:r>
          <m:rPr/>
          <w:rPr>
            <w:rFonts w:ascii="Cambria Math" w:hAnsi="Cambria Math"/>
            <w:sz w:val="30"/>
            <w:szCs w:val="30"/>
          </w:rPr>
          <m:t>=140 </m:t>
        </m:r>
        <m:r>
          <m:rPr>
            <m:sty m:val="p"/>
          </m:rPr>
          <w:rPr>
            <w:rFonts w:ascii="Cambria Math" w:hAnsi="Cambria Math"/>
            <w:sz w:val="30"/>
            <w:szCs w:val="30"/>
          </w:rPr>
          <m:t>kg</m:t>
        </m:r>
      </m:oMath>
      <w:r>
        <w:rPr>
          <w:sz w:val="30"/>
          <w:szCs w:val="30"/>
        </w:rPr>
        <w:t>，</w:t>
      </w:r>
    </w:p>
    <w:p>
      <w:pPr>
        <w:pStyle w:val="178"/>
        <w:rPr>
          <w:sz w:val="30"/>
          <w:szCs w:val="30"/>
        </w:rPr>
      </w:pPr>
      <w:r>
        <w:rPr>
          <w:sz w:val="30"/>
          <w:szCs w:val="30"/>
        </w:rPr>
        <w:t>石料的密度：</w:t>
      </w:r>
    </w:p>
    <w:p>
      <w:pPr>
        <w:pStyle w:val="178"/>
        <w:rPr>
          <w:sz w:val="30"/>
          <w:szCs w:val="30"/>
        </w:rPr>
      </w:pPr>
      <w:r>
        <w:rPr>
          <w:sz w:val="30"/>
          <w:szCs w:val="30"/>
        </w:rPr>
        <w:t xml:space="preserve"> </w:t>
      </w:r>
      <m:oMath>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石</m:t>
            </m:r>
            <m:ctrlPr>
              <w:rPr>
                <w:rFonts w:ascii="Cambria Math" w:hAnsi="Cambria Math"/>
                <w:sz w:val="30"/>
                <w:szCs w:val="30"/>
              </w:rPr>
            </m:ctrlPr>
          </m:sub>
        </m:sSub>
        <m:r>
          <m:rPr/>
          <w:rPr>
            <w:rFonts w:ascii="Cambria Math" w:hAnsi="Cambria Math"/>
            <w:sz w:val="30"/>
            <w:szCs w:val="30"/>
          </w:rPr>
          <m:t>=</m:t>
        </m:r>
        <m:f>
          <m:fPr>
            <m:ctrlPr>
              <w:rPr>
                <w:rFonts w:ascii="Cambria Math" w:hAnsi="Cambria Math"/>
                <w:sz w:val="30"/>
                <w:szCs w:val="30"/>
              </w:rPr>
            </m:ctrlPr>
          </m:fPr>
          <m:num>
            <m:r>
              <m:rPr/>
              <w:rPr>
                <w:rFonts w:ascii="Cambria Math" w:hAnsi="Cambria Math"/>
                <w:sz w:val="30"/>
                <w:szCs w:val="30"/>
              </w:rPr>
              <m:t>m</m:t>
            </m:r>
            <m:ctrlPr>
              <w:rPr>
                <w:rFonts w:ascii="Cambria Math" w:hAnsi="Cambria Math"/>
                <w:sz w:val="30"/>
                <w:szCs w:val="30"/>
              </w:rPr>
            </m:ctrlPr>
          </m:num>
          <m:den>
            <m:sSub>
              <m:sSubPr>
                <m:ctrlPr>
                  <w:rPr>
                    <w:rFonts w:ascii="Cambria Math" w:hAnsi="Cambria Math"/>
                    <w:sz w:val="30"/>
                    <w:szCs w:val="30"/>
                  </w:rPr>
                </m:ctrlPr>
              </m:sSubPr>
              <m:e>
                <m:r>
                  <m:rPr/>
                  <w:rPr>
                    <w:rFonts w:ascii="Cambria Math" w:hAnsi="Cambria Math"/>
                    <w:sz w:val="30"/>
                    <w:szCs w:val="30"/>
                  </w:rPr>
                  <m:t>V</m:t>
                </m:r>
                <m:ctrlPr>
                  <w:rPr>
                    <w:rFonts w:ascii="Cambria Math" w:hAnsi="Cambria Math"/>
                    <w:sz w:val="30"/>
                    <w:szCs w:val="30"/>
                  </w:rPr>
                </m:ctrlPr>
              </m:e>
              <m:sub>
                <m:r>
                  <m:rPr>
                    <m:sty m:val="p"/>
                  </m:rPr>
                  <w:rPr>
                    <w:rFonts w:ascii="Cambria Math" w:hAnsi="Cambria Math"/>
                    <w:sz w:val="30"/>
                    <w:szCs w:val="30"/>
                  </w:rPr>
                  <m:t>石</m:t>
                </m:r>
                <m:ctrlPr>
                  <w:rPr>
                    <w:rFonts w:ascii="Cambria Math" w:hAnsi="Cambria Math"/>
                    <w:sz w:val="30"/>
                    <w:szCs w:val="30"/>
                  </w:rPr>
                </m:ctrlPr>
              </m:sub>
            </m:sSub>
            <m:ctrlPr>
              <w:rPr>
                <w:rFonts w:ascii="Cambria Math" w:hAnsi="Cambria Math"/>
                <w:sz w:val="30"/>
                <w:szCs w:val="30"/>
              </w:rPr>
            </m:ctrlPr>
          </m:den>
        </m:f>
        <m:r>
          <m:rPr/>
          <w:rPr>
            <w:rFonts w:ascii="Cambria Math" w:hAnsi="Cambria Math"/>
            <w:sz w:val="30"/>
            <w:szCs w:val="30"/>
          </w:rPr>
          <m:t>=</m:t>
        </m:r>
        <m:f>
          <m:fPr>
            <m:ctrlPr>
              <w:rPr>
                <w:rFonts w:ascii="Cambria Math" w:hAnsi="Cambria Math"/>
                <w:sz w:val="30"/>
                <w:szCs w:val="30"/>
              </w:rPr>
            </m:ctrlPr>
          </m:fPr>
          <m:num>
            <m:r>
              <m:rPr/>
              <w:rPr>
                <w:rFonts w:ascii="Cambria Math" w:hAnsi="Cambria Math"/>
                <w:sz w:val="30"/>
                <w:szCs w:val="30"/>
              </w:rPr>
              <m:t>140 </m:t>
            </m:r>
            <m:r>
              <m:rPr>
                <m:sty m:val="p"/>
              </m:rPr>
              <w:rPr>
                <w:rFonts w:ascii="Cambria Math" w:hAnsi="Cambria Math"/>
                <w:sz w:val="30"/>
                <w:szCs w:val="30"/>
              </w:rPr>
              <m:t>kg</m:t>
            </m:r>
            <m:ctrlPr>
              <w:rPr>
                <w:rFonts w:ascii="Cambria Math" w:hAnsi="Cambria Math"/>
                <w:sz w:val="30"/>
                <w:szCs w:val="30"/>
              </w:rPr>
            </m:ctrlPr>
          </m:num>
          <m:den>
            <m:r>
              <m:rPr/>
              <w:rPr>
                <w:rFonts w:ascii="Cambria Math" w:hAnsi="Cambria Math"/>
                <w:sz w:val="30"/>
                <w:szCs w:val="30"/>
              </w:rPr>
              <m:t>0.05 </m:t>
            </m:r>
            <m:sSup>
              <m:sSupPr>
                <m:ctrlPr>
                  <w:rPr>
                    <w:rFonts w:ascii="Cambria Math" w:hAnsi="Cambria Math"/>
                    <w:sz w:val="30"/>
                    <w:szCs w:val="30"/>
                  </w:rPr>
                </m:ctrlPr>
              </m:sSupPr>
              <m:e>
                <m:r>
                  <m:rPr>
                    <m:sty m:val="p"/>
                  </m:rPr>
                  <w:rPr>
                    <w:rFonts w:ascii="Cambria Math" w:hAnsi="Cambria Math"/>
                    <w:sz w:val="30"/>
                    <w:szCs w:val="30"/>
                  </w:rPr>
                  <m:t>m</m:t>
                </m:r>
                <m:ctrlPr>
                  <w:rPr>
                    <w:rFonts w:ascii="Cambria Math" w:hAnsi="Cambria Math"/>
                    <w:sz w:val="30"/>
                    <w:szCs w:val="30"/>
                  </w:rPr>
                </m:ctrlPr>
              </m:e>
              <m:sup>
                <m:r>
                  <m:rPr>
                    <m:sty m:val="p"/>
                  </m:rPr>
                  <w:rPr>
                    <w:rFonts w:ascii="Cambria Math" w:hAnsi="Cambria Math"/>
                    <w:sz w:val="30"/>
                    <w:szCs w:val="30"/>
                  </w:rPr>
                  <m:t>3</m:t>
                </m:r>
                <m:ctrlPr>
                  <w:rPr>
                    <w:rFonts w:ascii="Cambria Math" w:hAnsi="Cambria Math"/>
                    <w:sz w:val="30"/>
                    <w:szCs w:val="30"/>
                  </w:rPr>
                </m:ctrlPr>
              </m:sup>
            </m:sSup>
            <m:ctrlPr>
              <w:rPr>
                <w:rFonts w:ascii="Cambria Math" w:hAnsi="Cambria Math"/>
                <w:sz w:val="30"/>
                <w:szCs w:val="30"/>
              </w:rPr>
            </m:ctrlPr>
          </m:den>
        </m:f>
        <m:r>
          <m:rPr/>
          <w:rPr>
            <w:rFonts w:ascii="Cambria Math" w:hAnsi="Cambria Math"/>
            <w:sz w:val="30"/>
            <w:szCs w:val="30"/>
          </w:rPr>
          <m:t>=2.8×</m:t>
        </m:r>
        <m:sSup>
          <m:sSupPr>
            <m:ctrlPr>
              <w:rPr>
                <w:rFonts w:ascii="Cambria Math" w:hAnsi="Cambria Math"/>
                <w:sz w:val="30"/>
                <w:szCs w:val="30"/>
              </w:rPr>
            </m:ctrlPr>
          </m:sSupPr>
          <m:e>
            <m:r>
              <m:rPr/>
              <w:rPr>
                <w:rFonts w:ascii="Cambria Math" w:hAnsi="Cambria Math"/>
                <w:sz w:val="30"/>
                <w:szCs w:val="30"/>
              </w:rPr>
              <m:t>10</m:t>
            </m:r>
            <m:ctrlPr>
              <w:rPr>
                <w:rFonts w:ascii="Cambria Math" w:hAnsi="Cambria Math"/>
                <w:sz w:val="30"/>
                <w:szCs w:val="30"/>
              </w:rPr>
            </m:ctrlPr>
          </m:e>
          <m:sup>
            <m:r>
              <m:rPr/>
              <w:rPr>
                <w:rFonts w:ascii="Cambria Math" w:hAnsi="Cambria Math"/>
                <w:sz w:val="30"/>
                <w:szCs w:val="30"/>
              </w:rPr>
              <m:t>3</m:t>
            </m:r>
            <m:ctrlPr>
              <w:rPr>
                <w:rFonts w:ascii="Cambria Math" w:hAnsi="Cambria Math"/>
                <w:sz w:val="30"/>
                <w:szCs w:val="30"/>
              </w:rPr>
            </m:ctrlPr>
          </m:sup>
        </m:sSup>
        <m:r>
          <m:rPr/>
          <w:rPr>
            <w:rFonts w:ascii="Cambria Math" w:hAnsi="Cambria Math"/>
            <w:sz w:val="30"/>
            <w:szCs w:val="30"/>
          </w:rPr>
          <m:t> </m:t>
        </m:r>
        <m:r>
          <m:rPr>
            <m:sty m:val="p"/>
          </m:rPr>
          <w:rPr>
            <w:rFonts w:ascii="Cambria Math" w:hAnsi="Cambria Math"/>
            <w:sz w:val="30"/>
            <w:szCs w:val="30"/>
          </w:rPr>
          <m:t>kg/</m:t>
        </m:r>
        <m:sSup>
          <m:sSupPr>
            <m:ctrlPr>
              <w:rPr>
                <w:rFonts w:ascii="Cambria Math" w:hAnsi="Cambria Math"/>
                <w:sz w:val="30"/>
                <w:szCs w:val="30"/>
              </w:rPr>
            </m:ctrlPr>
          </m:sSupPr>
          <m:e>
            <m:r>
              <m:rPr>
                <m:sty m:val="p"/>
              </m:rPr>
              <w:rPr>
                <w:rFonts w:ascii="Cambria Math" w:hAnsi="Cambria Math"/>
                <w:sz w:val="30"/>
                <w:szCs w:val="30"/>
              </w:rPr>
              <m:t>m</m:t>
            </m:r>
            <m:ctrlPr>
              <w:rPr>
                <w:rFonts w:ascii="Cambria Math" w:hAnsi="Cambria Math"/>
                <w:sz w:val="30"/>
                <w:szCs w:val="30"/>
              </w:rPr>
            </m:ctrlPr>
          </m:e>
          <m:sup>
            <m:r>
              <m:rPr>
                <m:sty m:val="p"/>
              </m:rPr>
              <w:rPr>
                <w:rFonts w:ascii="Cambria Math" w:hAnsi="Cambria Math"/>
                <w:sz w:val="30"/>
                <w:szCs w:val="30"/>
              </w:rPr>
              <m:t>3</m:t>
            </m:r>
            <m:ctrlPr>
              <w:rPr>
                <w:rFonts w:ascii="Cambria Math" w:hAnsi="Cambria Math"/>
                <w:sz w:val="30"/>
                <w:szCs w:val="30"/>
              </w:rPr>
            </m:ctrlPr>
          </m:sup>
        </m:sSup>
      </m:oMath>
      <w:r>
        <w:rPr>
          <w:sz w:val="30"/>
          <w:szCs w:val="30"/>
        </w:rPr>
        <w:t>。</w:t>
      </w:r>
    </w:p>
    <w:p>
      <w:pPr>
        <w:pStyle w:val="178"/>
        <w:rPr>
          <w:sz w:val="30"/>
          <w:szCs w:val="30"/>
        </w:rPr>
      </w:pPr>
      <w:r>
        <w:rPr>
          <w:sz w:val="30"/>
          <w:szCs w:val="30"/>
        </w:rPr>
        <w:t>13.  C</w:t>
      </w:r>
    </w:p>
    <w:p>
      <w:pPr>
        <w:pStyle w:val="178"/>
        <w:rPr>
          <w:sz w:val="30"/>
          <w:szCs w:val="30"/>
        </w:rPr>
      </w:pPr>
      <w:r>
        <w:rPr>
          <w:sz w:val="30"/>
          <w:szCs w:val="30"/>
        </w:rPr>
        <w:t>14.  B</w:t>
      </w:r>
    </w:p>
    <w:p>
      <w:pPr>
        <w:pStyle w:val="178"/>
        <w:rPr>
          <w:sz w:val="30"/>
          <w:szCs w:val="30"/>
        </w:rPr>
      </w:pPr>
      <w:r>
        <w:rPr>
          <w:sz w:val="30"/>
          <w:szCs w:val="30"/>
        </w:rPr>
        <w:t>15.  B</w:t>
      </w:r>
    </w:p>
    <w:p>
      <w:pPr>
        <w:pStyle w:val="178"/>
        <w:rPr>
          <w:sz w:val="30"/>
          <w:szCs w:val="30"/>
        </w:rPr>
      </w:pPr>
      <w:r>
        <w:rPr>
          <w:sz w:val="30"/>
          <w:szCs w:val="30"/>
        </w:rPr>
        <w:t>16.  C</w:t>
      </w:r>
    </w:p>
    <w:p>
      <w:pPr>
        <w:pStyle w:val="178"/>
        <w:rPr>
          <w:sz w:val="30"/>
          <w:szCs w:val="30"/>
        </w:rPr>
      </w:pPr>
      <w:r>
        <w:rPr>
          <w:sz w:val="30"/>
          <w:szCs w:val="30"/>
        </w:rPr>
        <w:t xml:space="preserve">【解析】由于烧杯里盛有 </w:t>
      </w:r>
      <m:oMath>
        <m:sSup>
          <m:sSupPr>
            <m:ctrlPr>
              <w:rPr>
                <w:rFonts w:ascii="Cambria Math" w:hAnsi="Cambria Math"/>
                <w:sz w:val="30"/>
                <w:szCs w:val="30"/>
              </w:rPr>
            </m:ctrlPr>
          </m:sSupPr>
          <m:e>
            <m:r>
              <m:rPr/>
              <w:rPr>
                <w:rFonts w:ascii="Cambria Math" w:hAnsi="Cambria Math"/>
                <w:sz w:val="30"/>
                <w:szCs w:val="30"/>
              </w:rPr>
              <m:t>6</m:t>
            </m:r>
            <m:ctrlPr>
              <w:rPr>
                <w:rFonts w:ascii="Cambria Math" w:hAnsi="Cambria Math"/>
                <w:sz w:val="30"/>
                <w:szCs w:val="30"/>
              </w:rPr>
            </m:ctrlPr>
          </m:e>
          <m:sup>
            <m:r>
              <m:rPr/>
              <w:rPr>
                <w:rFonts w:ascii="Cambria Math" w:hAnsi="Cambria Math"/>
                <w:sz w:val="30"/>
                <w:szCs w:val="30"/>
              </w:rPr>
              <m:t>∘</m:t>
            </m:r>
            <m:ctrlPr>
              <w:rPr>
                <w:rFonts w:ascii="Cambria Math" w:hAnsi="Cambria Math"/>
                <w:sz w:val="30"/>
                <w:szCs w:val="30"/>
              </w:rPr>
            </m:ctrlPr>
          </m:sup>
        </m:sSup>
        <m:r>
          <m:rPr>
            <m:sty m:val="p"/>
          </m:rPr>
          <w:rPr>
            <w:rFonts w:ascii="Cambria Math" w:hAnsi="Cambria Math"/>
            <w:sz w:val="30"/>
            <w:szCs w:val="30"/>
          </w:rPr>
          <m:t>C</m:t>
        </m:r>
      </m:oMath>
      <w:r>
        <w:rPr>
          <w:sz w:val="30"/>
          <w:szCs w:val="30"/>
        </w:rPr>
        <w:t xml:space="preserve"> 的水，小球在水中恰好悬浮．则小球的密度与水的密度相等；</w:t>
      </w:r>
    </w:p>
    <w:p>
      <w:pPr>
        <w:pStyle w:val="178"/>
        <w:rPr>
          <w:sz w:val="30"/>
          <w:szCs w:val="30"/>
        </w:rPr>
      </w:pPr>
      <w:r>
        <w:rPr>
          <w:sz w:val="30"/>
          <w:szCs w:val="30"/>
        </w:rPr>
        <w:t>由图象可知：</w:t>
      </w:r>
      <m:oMath>
        <m:sSup>
          <m:sSupPr>
            <m:ctrlPr>
              <w:rPr>
                <w:rFonts w:ascii="Cambria Math" w:hAnsi="Cambria Math"/>
                <w:sz w:val="30"/>
                <w:szCs w:val="30"/>
              </w:rPr>
            </m:ctrlPr>
          </m:sSupPr>
          <m:e>
            <m:r>
              <m:rPr/>
              <w:rPr>
                <w:rFonts w:ascii="Cambria Math" w:hAnsi="Cambria Math"/>
                <w:sz w:val="30"/>
                <w:szCs w:val="30"/>
              </w:rPr>
              <m:t>4</m:t>
            </m:r>
            <m:ctrlPr>
              <w:rPr>
                <w:rFonts w:ascii="Cambria Math" w:hAnsi="Cambria Math"/>
                <w:sz w:val="30"/>
                <w:szCs w:val="30"/>
              </w:rPr>
            </m:ctrlPr>
          </m:e>
          <m:sup>
            <m:r>
              <m:rPr/>
              <w:rPr>
                <w:rFonts w:ascii="Cambria Math" w:hAnsi="Cambria Math"/>
                <w:sz w:val="30"/>
                <w:szCs w:val="30"/>
              </w:rPr>
              <m:t>∘</m:t>
            </m:r>
            <m:ctrlPr>
              <w:rPr>
                <w:rFonts w:ascii="Cambria Math" w:hAnsi="Cambria Math"/>
                <w:sz w:val="30"/>
                <w:szCs w:val="30"/>
              </w:rPr>
            </m:ctrlPr>
          </m:sup>
        </m:sSup>
        <m:r>
          <m:rPr>
            <m:sty m:val="p"/>
          </m:rPr>
          <w:rPr>
            <w:rFonts w:ascii="Cambria Math" w:hAnsi="Cambria Math"/>
            <w:sz w:val="30"/>
            <w:szCs w:val="30"/>
          </w:rPr>
          <m:t>C</m:t>
        </m:r>
      </m:oMath>
      <w:r>
        <w:rPr>
          <w:sz w:val="30"/>
          <w:szCs w:val="30"/>
        </w:rPr>
        <w:t xml:space="preserve"> 的水的密度最大，</w:t>
      </w:r>
      <m:oMath>
        <m:sSup>
          <m:sSupPr>
            <m:ctrlPr>
              <w:rPr>
                <w:rFonts w:ascii="Cambria Math" w:hAnsi="Cambria Math"/>
                <w:sz w:val="30"/>
                <w:szCs w:val="30"/>
              </w:rPr>
            </m:ctrlPr>
          </m:sSupPr>
          <m:e>
            <m:r>
              <m:rPr/>
              <w:rPr>
                <w:rFonts w:ascii="Cambria Math" w:hAnsi="Cambria Math"/>
                <w:sz w:val="30"/>
                <w:szCs w:val="30"/>
              </w:rPr>
              <m:t>6</m:t>
            </m:r>
            <m:ctrlPr>
              <w:rPr>
                <w:rFonts w:ascii="Cambria Math" w:hAnsi="Cambria Math"/>
                <w:sz w:val="30"/>
                <w:szCs w:val="30"/>
              </w:rPr>
            </m:ctrlPr>
          </m:e>
          <m:sup>
            <m:r>
              <m:rPr/>
              <w:rPr>
                <w:rFonts w:ascii="Cambria Math" w:hAnsi="Cambria Math"/>
                <w:sz w:val="30"/>
                <w:szCs w:val="30"/>
              </w:rPr>
              <m:t>∘</m:t>
            </m:r>
            <m:ctrlPr>
              <w:rPr>
                <w:rFonts w:ascii="Cambria Math" w:hAnsi="Cambria Math"/>
                <w:sz w:val="30"/>
                <w:szCs w:val="30"/>
              </w:rPr>
            </m:ctrlPr>
          </m:sup>
        </m:sSup>
        <m:r>
          <m:rPr>
            <m:sty m:val="p"/>
          </m:rPr>
          <w:rPr>
            <w:rFonts w:ascii="Cambria Math" w:hAnsi="Cambria Math"/>
            <w:sz w:val="30"/>
            <w:szCs w:val="30"/>
          </w:rPr>
          <m:t>C</m:t>
        </m:r>
      </m:oMath>
      <w:r>
        <w:rPr>
          <w:sz w:val="30"/>
          <w:szCs w:val="30"/>
        </w:rPr>
        <w:t xml:space="preserve"> 的水的密度比 </w:t>
      </w:r>
      <m:oMath>
        <m:sSup>
          <m:sSupPr>
            <m:ctrlPr>
              <w:rPr>
                <w:rFonts w:ascii="Cambria Math" w:hAnsi="Cambria Math"/>
                <w:sz w:val="30"/>
                <w:szCs w:val="30"/>
              </w:rPr>
            </m:ctrlPr>
          </m:sSupPr>
          <m:e>
            <m:r>
              <m:rPr/>
              <w:rPr>
                <w:rFonts w:ascii="Cambria Math" w:hAnsi="Cambria Math"/>
                <w:sz w:val="30"/>
                <w:szCs w:val="30"/>
              </w:rPr>
              <m:t>0</m:t>
            </m:r>
            <m:ctrlPr>
              <w:rPr>
                <w:rFonts w:ascii="Cambria Math" w:hAnsi="Cambria Math"/>
                <w:sz w:val="30"/>
                <w:szCs w:val="30"/>
              </w:rPr>
            </m:ctrlPr>
          </m:e>
          <m:sup>
            <m:r>
              <m:rPr/>
              <w:rPr>
                <w:rFonts w:ascii="Cambria Math" w:hAnsi="Cambria Math"/>
                <w:sz w:val="30"/>
                <w:szCs w:val="30"/>
              </w:rPr>
              <m:t>∘</m:t>
            </m:r>
            <m:ctrlPr>
              <w:rPr>
                <w:rFonts w:ascii="Cambria Math" w:hAnsi="Cambria Math"/>
                <w:sz w:val="30"/>
                <w:szCs w:val="30"/>
              </w:rPr>
            </m:ctrlPr>
          </m:sup>
        </m:sSup>
        <m:r>
          <m:rPr>
            <m:sty m:val="p"/>
          </m:rPr>
          <w:rPr>
            <w:rFonts w:ascii="Cambria Math" w:hAnsi="Cambria Math"/>
            <w:sz w:val="30"/>
            <w:szCs w:val="30"/>
          </w:rPr>
          <m:t>C</m:t>
        </m:r>
      </m:oMath>
      <w:r>
        <w:rPr>
          <w:sz w:val="30"/>
          <w:szCs w:val="30"/>
        </w:rPr>
        <w:t xml:space="preserve"> 时水的密度大；</w:t>
      </w:r>
    </w:p>
    <w:p>
      <w:pPr>
        <w:pStyle w:val="178"/>
        <w:rPr>
          <w:sz w:val="30"/>
          <w:szCs w:val="30"/>
        </w:rPr>
      </w:pPr>
      <w:r>
        <w:rPr>
          <w:sz w:val="30"/>
          <w:szCs w:val="30"/>
        </w:rPr>
        <w:t xml:space="preserve">所以当水的温度从 </w:t>
      </w:r>
      <m:oMath>
        <m:sSup>
          <m:sSupPr>
            <m:ctrlPr>
              <w:rPr>
                <w:rFonts w:ascii="Cambria Math" w:hAnsi="Cambria Math"/>
                <w:sz w:val="30"/>
                <w:szCs w:val="30"/>
              </w:rPr>
            </m:ctrlPr>
          </m:sSupPr>
          <m:e>
            <m:r>
              <m:rPr/>
              <w:rPr>
                <w:rFonts w:ascii="Cambria Math" w:hAnsi="Cambria Math"/>
                <w:sz w:val="30"/>
                <w:szCs w:val="30"/>
              </w:rPr>
              <m:t>6</m:t>
            </m:r>
            <m:ctrlPr>
              <w:rPr>
                <w:rFonts w:ascii="Cambria Math" w:hAnsi="Cambria Math"/>
                <w:sz w:val="30"/>
                <w:szCs w:val="30"/>
              </w:rPr>
            </m:ctrlPr>
          </m:e>
          <m:sup>
            <m:r>
              <m:rPr/>
              <w:rPr>
                <w:rFonts w:ascii="Cambria Math" w:hAnsi="Cambria Math"/>
                <w:sz w:val="30"/>
                <w:szCs w:val="30"/>
              </w:rPr>
              <m:t>∘</m:t>
            </m:r>
            <m:ctrlPr>
              <w:rPr>
                <w:rFonts w:ascii="Cambria Math" w:hAnsi="Cambria Math"/>
                <w:sz w:val="30"/>
                <w:szCs w:val="30"/>
              </w:rPr>
            </m:ctrlPr>
          </m:sup>
        </m:sSup>
        <m:r>
          <m:rPr>
            <m:sty m:val="p"/>
          </m:rPr>
          <w:rPr>
            <w:rFonts w:ascii="Cambria Math" w:hAnsi="Cambria Math"/>
            <w:sz w:val="30"/>
            <w:szCs w:val="30"/>
          </w:rPr>
          <m:t>C</m:t>
        </m:r>
      </m:oMath>
      <w:r>
        <w:rPr>
          <w:sz w:val="30"/>
          <w:szCs w:val="30"/>
        </w:rPr>
        <w:t xml:space="preserve"> 降到 </w:t>
      </w:r>
      <m:oMath>
        <m:sSup>
          <m:sSupPr>
            <m:ctrlPr>
              <w:rPr>
                <w:rFonts w:ascii="Cambria Math" w:hAnsi="Cambria Math"/>
                <w:sz w:val="30"/>
                <w:szCs w:val="30"/>
              </w:rPr>
            </m:ctrlPr>
          </m:sSupPr>
          <m:e>
            <m:r>
              <m:rPr/>
              <w:rPr>
                <w:rFonts w:ascii="Cambria Math" w:hAnsi="Cambria Math"/>
                <w:sz w:val="30"/>
                <w:szCs w:val="30"/>
              </w:rPr>
              <m:t>4</m:t>
            </m:r>
            <m:ctrlPr>
              <w:rPr>
                <w:rFonts w:ascii="Cambria Math" w:hAnsi="Cambria Math"/>
                <w:sz w:val="30"/>
                <w:szCs w:val="30"/>
              </w:rPr>
            </m:ctrlPr>
          </m:e>
          <m:sup>
            <m:r>
              <m:rPr/>
              <w:rPr>
                <w:rFonts w:ascii="Cambria Math" w:hAnsi="Cambria Math"/>
                <w:sz w:val="30"/>
                <w:szCs w:val="30"/>
              </w:rPr>
              <m:t>∘</m:t>
            </m:r>
            <m:ctrlPr>
              <w:rPr>
                <w:rFonts w:ascii="Cambria Math" w:hAnsi="Cambria Math"/>
                <w:sz w:val="30"/>
                <w:szCs w:val="30"/>
              </w:rPr>
            </m:ctrlPr>
          </m:sup>
        </m:sSup>
        <m:r>
          <m:rPr>
            <m:sty m:val="p"/>
          </m:rPr>
          <w:rPr>
            <w:rFonts w:ascii="Cambria Math" w:hAnsi="Cambria Math"/>
            <w:sz w:val="30"/>
            <w:szCs w:val="30"/>
          </w:rPr>
          <m:t>C</m:t>
        </m:r>
      </m:oMath>
      <w:r>
        <w:rPr>
          <w:sz w:val="30"/>
          <w:szCs w:val="30"/>
        </w:rPr>
        <w:t xml:space="preserve"> 时，因水热胀冷缩，水的密度增大，大于小球的密度，使小球上浮、最后漂浮；</w:t>
      </w:r>
    </w:p>
    <w:p>
      <w:pPr>
        <w:pStyle w:val="178"/>
        <w:rPr>
          <w:sz w:val="30"/>
          <w:szCs w:val="30"/>
        </w:rPr>
      </w:pPr>
      <w:r>
        <w:rPr>
          <w:sz w:val="30"/>
          <w:szCs w:val="30"/>
        </w:rPr>
        <w:t xml:space="preserve">当水的温度从 </w:t>
      </w:r>
      <m:oMath>
        <m:sSup>
          <m:sSupPr>
            <m:ctrlPr>
              <w:rPr>
                <w:rFonts w:ascii="Cambria Math" w:hAnsi="Cambria Math"/>
                <w:sz w:val="30"/>
                <w:szCs w:val="30"/>
              </w:rPr>
            </m:ctrlPr>
          </m:sSupPr>
          <m:e>
            <m:r>
              <m:rPr/>
              <w:rPr>
                <w:rFonts w:ascii="Cambria Math" w:hAnsi="Cambria Math"/>
                <w:sz w:val="30"/>
                <w:szCs w:val="30"/>
              </w:rPr>
              <m:t>4</m:t>
            </m:r>
            <m:ctrlPr>
              <w:rPr>
                <w:rFonts w:ascii="Cambria Math" w:hAnsi="Cambria Math"/>
                <w:sz w:val="30"/>
                <w:szCs w:val="30"/>
              </w:rPr>
            </m:ctrlPr>
          </m:e>
          <m:sup>
            <m:r>
              <m:rPr/>
              <w:rPr>
                <w:rFonts w:ascii="Cambria Math" w:hAnsi="Cambria Math"/>
                <w:sz w:val="30"/>
                <w:szCs w:val="30"/>
              </w:rPr>
              <m:t>∘</m:t>
            </m:r>
            <m:ctrlPr>
              <w:rPr>
                <w:rFonts w:ascii="Cambria Math" w:hAnsi="Cambria Math"/>
                <w:sz w:val="30"/>
                <w:szCs w:val="30"/>
              </w:rPr>
            </m:ctrlPr>
          </m:sup>
        </m:sSup>
        <m:r>
          <m:rPr>
            <m:sty m:val="p"/>
          </m:rPr>
          <w:rPr>
            <w:rFonts w:ascii="Cambria Math" w:hAnsi="Cambria Math"/>
            <w:sz w:val="30"/>
            <w:szCs w:val="30"/>
          </w:rPr>
          <m:t>C</m:t>
        </m:r>
      </m:oMath>
      <w:r>
        <w:rPr>
          <w:sz w:val="30"/>
          <w:szCs w:val="30"/>
        </w:rPr>
        <w:t xml:space="preserve"> 降到 </w:t>
      </w:r>
      <m:oMath>
        <m:sSup>
          <m:sSupPr>
            <m:ctrlPr>
              <w:rPr>
                <w:rFonts w:ascii="Cambria Math" w:hAnsi="Cambria Math"/>
                <w:sz w:val="30"/>
                <w:szCs w:val="30"/>
              </w:rPr>
            </m:ctrlPr>
          </m:sSupPr>
          <m:e>
            <m:r>
              <m:rPr/>
              <w:rPr>
                <w:rFonts w:ascii="Cambria Math" w:hAnsi="Cambria Math"/>
                <w:sz w:val="30"/>
                <w:szCs w:val="30"/>
              </w:rPr>
              <m:t>0</m:t>
            </m:r>
            <m:ctrlPr>
              <w:rPr>
                <w:rFonts w:ascii="Cambria Math" w:hAnsi="Cambria Math"/>
                <w:sz w:val="30"/>
                <w:szCs w:val="30"/>
              </w:rPr>
            </m:ctrlPr>
          </m:e>
          <m:sup>
            <m:r>
              <m:rPr/>
              <w:rPr>
                <w:rFonts w:ascii="Cambria Math" w:hAnsi="Cambria Math"/>
                <w:sz w:val="30"/>
                <w:szCs w:val="30"/>
              </w:rPr>
              <m:t>∘</m:t>
            </m:r>
            <m:ctrlPr>
              <w:rPr>
                <w:rFonts w:ascii="Cambria Math" w:hAnsi="Cambria Math"/>
                <w:sz w:val="30"/>
                <w:szCs w:val="30"/>
              </w:rPr>
            </m:ctrlPr>
          </m:sup>
        </m:sSup>
        <m:r>
          <m:rPr>
            <m:sty m:val="p"/>
          </m:rPr>
          <w:rPr>
            <w:rFonts w:ascii="Cambria Math" w:hAnsi="Cambria Math"/>
            <w:sz w:val="30"/>
            <w:szCs w:val="30"/>
          </w:rPr>
          <m:t>C</m:t>
        </m:r>
      </m:oMath>
      <w:r>
        <w:rPr>
          <w:sz w:val="30"/>
          <w:szCs w:val="30"/>
        </w:rPr>
        <w:t xml:space="preserve"> 时，因水热缩冷胀，水的密度减小，最后小于小球的密度，使物体下沉、悬浮、最后下沉。</w:t>
      </w:r>
    </w:p>
    <w:p>
      <w:pPr>
        <w:pStyle w:val="178"/>
        <w:rPr>
          <w:sz w:val="30"/>
          <w:szCs w:val="30"/>
        </w:rPr>
      </w:pPr>
      <w:r>
        <w:rPr>
          <w:sz w:val="30"/>
          <w:szCs w:val="30"/>
        </w:rPr>
        <w:t>17.  A</w:t>
      </w:r>
    </w:p>
    <w:p>
      <w:pPr>
        <w:pStyle w:val="178"/>
        <w:rPr>
          <w:sz w:val="30"/>
          <w:szCs w:val="30"/>
        </w:rPr>
      </w:pPr>
      <w:r>
        <w:rPr>
          <w:sz w:val="30"/>
          <w:szCs w:val="30"/>
        </w:rPr>
        <w:t xml:space="preserve">【解析】在乙容器中，根据作用力和反作用力，容器（包括水和玻璃杯）施加给木块一个竖直向上的浮力 </w:t>
      </w:r>
      <m:oMath>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浮</m:t>
            </m:r>
            <m:ctrlPr>
              <w:rPr>
                <w:rFonts w:ascii="Cambria Math" w:hAnsi="Cambria Math"/>
                <w:sz w:val="30"/>
                <w:szCs w:val="30"/>
              </w:rPr>
            </m:ctrlPr>
          </m:sub>
        </m:sSub>
      </m:oMath>
      <w:r>
        <w:rPr>
          <w:sz w:val="30"/>
          <w:szCs w:val="30"/>
        </w:rPr>
        <w:t xml:space="preserve">，木块会反过来施加给容器（包括水和玻璃杯）一个竖直向下的压力 </w:t>
      </w:r>
      <m:oMath>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压</m:t>
            </m:r>
            <m:ctrlPr>
              <w:rPr>
                <w:rFonts w:ascii="Cambria Math" w:hAnsi="Cambria Math"/>
                <w:sz w:val="30"/>
                <w:szCs w:val="30"/>
              </w:rPr>
            </m:ctrlPr>
          </m:sub>
        </m:sSub>
      </m:oMath>
      <w:r>
        <w:rPr>
          <w:sz w:val="30"/>
          <w:szCs w:val="30"/>
        </w:rPr>
        <w:t xml:space="preserve">，而且 </w:t>
      </w:r>
      <m:oMath>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压</m:t>
            </m:r>
            <m:ctrlPr>
              <w:rPr>
                <w:rFonts w:ascii="Cambria Math" w:hAnsi="Cambria Math"/>
                <w:sz w:val="30"/>
                <w:szCs w:val="30"/>
              </w:rPr>
            </m:ctrlPr>
          </m:sub>
        </m:sSub>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浮</m:t>
            </m:r>
            <m:ctrlPr>
              <w:rPr>
                <w:rFonts w:ascii="Cambria Math" w:hAnsi="Cambria Math"/>
                <w:sz w:val="30"/>
                <w:szCs w:val="30"/>
              </w:rPr>
            </m:ctrlPr>
          </m:sub>
        </m:sSub>
      </m:oMath>
      <w:r>
        <w:rPr>
          <w:sz w:val="30"/>
          <w:szCs w:val="30"/>
        </w:rPr>
        <w:t xml:space="preserve">．这个压力会通过容器传导给桌面．木块因为漂浮，所以 </w:t>
      </w:r>
      <m:oMath>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浮</m:t>
            </m:r>
            <m:ctrlPr>
              <w:rPr>
                <w:rFonts w:ascii="Cambria Math" w:hAnsi="Cambria Math"/>
                <w:sz w:val="30"/>
                <w:szCs w:val="30"/>
              </w:rPr>
            </m:ctrlPr>
          </m:sub>
        </m:sSub>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G</m:t>
            </m:r>
            <m:ctrlPr>
              <w:rPr>
                <w:rFonts w:ascii="Cambria Math" w:hAnsi="Cambria Math"/>
                <w:sz w:val="30"/>
                <w:szCs w:val="30"/>
              </w:rPr>
            </m:ctrlPr>
          </m:e>
          <m:sub>
            <m:r>
              <m:rPr>
                <m:sty m:val="p"/>
              </m:rPr>
              <w:rPr>
                <w:rFonts w:ascii="Cambria Math" w:hAnsi="Cambria Math"/>
                <w:sz w:val="30"/>
                <w:szCs w:val="30"/>
              </w:rPr>
              <m:t>木</m:t>
            </m:r>
            <m:ctrlPr>
              <w:rPr>
                <w:rFonts w:ascii="Cambria Math" w:hAnsi="Cambria Math"/>
                <w:sz w:val="30"/>
                <w:szCs w:val="30"/>
              </w:rPr>
            </m:ctrlPr>
          </m:sub>
        </m:sSub>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G</m:t>
            </m:r>
            <m:ctrlPr>
              <w:rPr>
                <w:rFonts w:ascii="Cambria Math" w:hAnsi="Cambria Math"/>
                <w:sz w:val="30"/>
                <w:szCs w:val="30"/>
              </w:rPr>
            </m:ctrlPr>
          </m:e>
          <m:sub>
            <m:r>
              <m:rPr>
                <m:sty m:val="p"/>
              </m:rPr>
              <w:rPr>
                <w:rFonts w:ascii="Cambria Math" w:hAnsi="Cambria Math"/>
                <w:sz w:val="30"/>
                <w:szCs w:val="30"/>
              </w:rPr>
              <m:t>排</m:t>
            </m:r>
            <m:ctrlPr>
              <w:rPr>
                <w:rFonts w:ascii="Cambria Math" w:hAnsi="Cambria Math"/>
                <w:sz w:val="30"/>
                <w:szCs w:val="30"/>
              </w:rPr>
            </m:ctrlPr>
          </m:sub>
        </m:sSub>
      </m:oMath>
      <w:r>
        <w:rPr>
          <w:sz w:val="30"/>
          <w:szCs w:val="30"/>
        </w:rPr>
        <w:t xml:space="preserve">．所以，甲容器对于桌面的压力 </w:t>
      </w:r>
      <m:oMath>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G</m:t>
            </m:r>
            <m:ctrlPr>
              <w:rPr>
                <w:rFonts w:ascii="Cambria Math" w:hAnsi="Cambria Math"/>
                <w:sz w:val="30"/>
                <w:szCs w:val="30"/>
              </w:rPr>
            </m:ctrlPr>
          </m:e>
          <m:sub>
            <m:r>
              <m:rPr>
                <m:sty m:val="p"/>
              </m:rPr>
              <w:rPr>
                <w:rFonts w:ascii="Cambria Math" w:hAnsi="Cambria Math"/>
                <w:sz w:val="30"/>
                <w:szCs w:val="30"/>
              </w:rPr>
              <m:t>水</m:t>
            </m:r>
            <m:ctrlPr>
              <w:rPr>
                <w:rFonts w:ascii="Cambria Math" w:hAnsi="Cambria Math"/>
                <w:sz w:val="30"/>
                <w:szCs w:val="30"/>
              </w:rPr>
            </m:ctrlPr>
          </m:sub>
        </m:sSub>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G</m:t>
            </m:r>
            <m:ctrlPr>
              <w:rPr>
                <w:rFonts w:ascii="Cambria Math" w:hAnsi="Cambria Math"/>
                <w:sz w:val="30"/>
                <w:szCs w:val="30"/>
              </w:rPr>
            </m:ctrlPr>
          </m:e>
          <m:sub>
            <m:r>
              <m:rPr>
                <m:sty m:val="p"/>
              </m:rPr>
              <w:rPr>
                <w:rFonts w:ascii="Cambria Math" w:hAnsi="Cambria Math"/>
                <w:sz w:val="30"/>
                <w:szCs w:val="30"/>
              </w:rPr>
              <m:t>杯</m:t>
            </m:r>
            <m:ctrlPr>
              <w:rPr>
                <w:rFonts w:ascii="Cambria Math" w:hAnsi="Cambria Math"/>
                <w:sz w:val="30"/>
                <w:szCs w:val="30"/>
              </w:rPr>
            </m:ctrlPr>
          </m:sub>
        </m:sSub>
      </m:oMath>
      <w:r>
        <w:rPr>
          <w:sz w:val="30"/>
          <w:szCs w:val="30"/>
        </w:rPr>
        <w:t xml:space="preserve">，乙容器对桌面的压力 </w:t>
      </w:r>
      <m:oMath>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G</m:t>
            </m:r>
            <m:ctrlPr>
              <w:rPr>
                <w:rFonts w:ascii="Cambria Math" w:hAnsi="Cambria Math"/>
                <w:sz w:val="30"/>
                <w:szCs w:val="30"/>
              </w:rPr>
            </m:ctrlPr>
          </m:e>
          <m:sub>
            <m:r>
              <m:rPr>
                <m:sty m:val="p"/>
              </m:rPr>
              <w:rPr>
                <w:rFonts w:ascii="Cambria Math" w:hAnsi="Cambria Math"/>
                <w:sz w:val="30"/>
                <w:szCs w:val="30"/>
              </w:rPr>
              <m:t>水</m:t>
            </m:r>
            <m:ctrlPr>
              <w:rPr>
                <w:rFonts w:ascii="Cambria Math" w:hAnsi="Cambria Math"/>
                <w:sz w:val="30"/>
                <w:szCs w:val="30"/>
              </w:rPr>
            </m:ctrlPr>
          </m:sub>
        </m:sSub>
        <m:r>
          <m:rPr/>
          <w:rPr>
            <w:rFonts w:ascii="Cambria Math" w:hAnsi="Cambria Math"/>
            <w:sz w:val="30"/>
            <w:szCs w:val="30"/>
          </w:rPr>
          <m:t>ʹ+</m:t>
        </m:r>
        <m:sSub>
          <m:sSubPr>
            <m:ctrlPr>
              <w:rPr>
                <w:rFonts w:ascii="Cambria Math" w:hAnsi="Cambria Math"/>
                <w:sz w:val="30"/>
                <w:szCs w:val="30"/>
              </w:rPr>
            </m:ctrlPr>
          </m:sSubPr>
          <m:e>
            <m:r>
              <m:rPr/>
              <w:rPr>
                <w:rFonts w:ascii="Cambria Math" w:hAnsi="Cambria Math"/>
                <w:sz w:val="30"/>
                <w:szCs w:val="30"/>
              </w:rPr>
              <m:t>G</m:t>
            </m:r>
            <m:ctrlPr>
              <w:rPr>
                <w:rFonts w:ascii="Cambria Math" w:hAnsi="Cambria Math"/>
                <w:sz w:val="30"/>
                <w:szCs w:val="30"/>
              </w:rPr>
            </m:ctrlPr>
          </m:e>
          <m:sub>
            <m:r>
              <m:rPr>
                <m:sty m:val="p"/>
              </m:rPr>
              <w:rPr>
                <w:rFonts w:ascii="Cambria Math" w:hAnsi="Cambria Math"/>
                <w:sz w:val="30"/>
                <w:szCs w:val="30"/>
              </w:rPr>
              <m:t>排</m:t>
            </m:r>
            <m:ctrlPr>
              <w:rPr>
                <w:rFonts w:ascii="Cambria Math" w:hAnsi="Cambria Math"/>
                <w:sz w:val="30"/>
                <w:szCs w:val="30"/>
              </w:rPr>
            </m:ctrlPr>
          </m:sub>
        </m:sSub>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G</m:t>
            </m:r>
            <m:ctrlPr>
              <w:rPr>
                <w:rFonts w:ascii="Cambria Math" w:hAnsi="Cambria Math"/>
                <w:sz w:val="30"/>
                <w:szCs w:val="30"/>
              </w:rPr>
            </m:ctrlPr>
          </m:e>
          <m:sub>
            <m:r>
              <m:rPr>
                <m:sty m:val="p"/>
              </m:rPr>
              <w:rPr>
                <w:rFonts w:ascii="Cambria Math" w:hAnsi="Cambria Math"/>
                <w:sz w:val="30"/>
                <w:szCs w:val="30"/>
              </w:rPr>
              <m:t>杯</m:t>
            </m:r>
            <m:ctrlPr>
              <w:rPr>
                <w:rFonts w:ascii="Cambria Math" w:hAnsi="Cambria Math"/>
                <w:sz w:val="30"/>
                <w:szCs w:val="30"/>
              </w:rPr>
            </m:ctrlPr>
          </m:sub>
        </m:sSub>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G</m:t>
            </m:r>
            <m:ctrlPr>
              <w:rPr>
                <w:rFonts w:ascii="Cambria Math" w:hAnsi="Cambria Math"/>
                <w:sz w:val="30"/>
                <w:szCs w:val="30"/>
              </w:rPr>
            </m:ctrlPr>
          </m:e>
          <m:sub>
            <m:r>
              <m:rPr>
                <m:sty m:val="p"/>
              </m:rPr>
              <w:rPr>
                <w:rFonts w:ascii="Cambria Math" w:hAnsi="Cambria Math"/>
                <w:sz w:val="30"/>
                <w:szCs w:val="30"/>
              </w:rPr>
              <m:t>水</m:t>
            </m:r>
            <m:ctrlPr>
              <w:rPr>
                <w:rFonts w:ascii="Cambria Math" w:hAnsi="Cambria Math"/>
                <w:sz w:val="30"/>
                <w:szCs w:val="30"/>
              </w:rPr>
            </m:ctrlPr>
          </m:sub>
        </m:sSub>
        <m:r>
          <m:rPr/>
          <w:rPr>
            <w:rFonts w:ascii="Cambria Math" w:hAnsi="Cambria Math"/>
            <w:sz w:val="30"/>
            <w:szCs w:val="30"/>
          </w:rPr>
          <m:t>ʹ+</m:t>
        </m:r>
        <m:sSub>
          <m:sSubPr>
            <m:ctrlPr>
              <w:rPr>
                <w:rFonts w:ascii="Cambria Math" w:hAnsi="Cambria Math"/>
                <w:sz w:val="30"/>
                <w:szCs w:val="30"/>
              </w:rPr>
            </m:ctrlPr>
          </m:sSubPr>
          <m:e>
            <m:r>
              <m:rPr/>
              <w:rPr>
                <w:rFonts w:ascii="Cambria Math" w:hAnsi="Cambria Math"/>
                <w:sz w:val="30"/>
                <w:szCs w:val="30"/>
              </w:rPr>
              <m:t>G</m:t>
            </m:r>
            <m:ctrlPr>
              <w:rPr>
                <w:rFonts w:ascii="Cambria Math" w:hAnsi="Cambria Math"/>
                <w:sz w:val="30"/>
                <w:szCs w:val="30"/>
              </w:rPr>
            </m:ctrlPr>
          </m:e>
          <m:sub>
            <m:r>
              <m:rPr>
                <m:sty m:val="p"/>
              </m:rPr>
              <w:rPr>
                <w:rFonts w:ascii="Cambria Math" w:hAnsi="Cambria Math"/>
                <w:sz w:val="30"/>
                <w:szCs w:val="30"/>
              </w:rPr>
              <m:t>木</m:t>
            </m:r>
            <m:ctrlPr>
              <w:rPr>
                <w:rFonts w:ascii="Cambria Math" w:hAnsi="Cambria Math"/>
                <w:sz w:val="30"/>
                <w:szCs w:val="30"/>
              </w:rPr>
            </m:ctrlPr>
          </m:sub>
        </m:sSub>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G</m:t>
            </m:r>
            <m:ctrlPr>
              <w:rPr>
                <w:rFonts w:ascii="Cambria Math" w:hAnsi="Cambria Math"/>
                <w:sz w:val="30"/>
                <w:szCs w:val="30"/>
              </w:rPr>
            </m:ctrlPr>
          </m:e>
          <m:sub>
            <m:r>
              <m:rPr>
                <m:sty m:val="p"/>
              </m:rPr>
              <w:rPr>
                <w:rFonts w:ascii="Cambria Math" w:hAnsi="Cambria Math"/>
                <w:sz w:val="30"/>
                <w:szCs w:val="30"/>
              </w:rPr>
              <m:t>杯</m:t>
            </m:r>
            <m:ctrlPr>
              <w:rPr>
                <w:rFonts w:ascii="Cambria Math" w:hAnsi="Cambria Math"/>
                <w:sz w:val="30"/>
                <w:szCs w:val="30"/>
              </w:rPr>
            </m:ctrlPr>
          </m:sub>
        </m:sSub>
      </m:oMath>
      <w:r>
        <w:rPr>
          <w:sz w:val="30"/>
          <w:szCs w:val="30"/>
        </w:rPr>
        <w:t xml:space="preserve">，因为 </w:t>
      </w:r>
      <m:oMath>
        <m:sSub>
          <m:sSubPr>
            <m:ctrlPr>
              <w:rPr>
                <w:rFonts w:ascii="Cambria Math" w:hAnsi="Cambria Math"/>
                <w:sz w:val="30"/>
                <w:szCs w:val="30"/>
              </w:rPr>
            </m:ctrlPr>
          </m:sSubPr>
          <m:e>
            <m:r>
              <m:rPr/>
              <w:rPr>
                <w:rFonts w:ascii="Cambria Math" w:hAnsi="Cambria Math"/>
                <w:sz w:val="30"/>
                <w:szCs w:val="30"/>
              </w:rPr>
              <m:t>G</m:t>
            </m:r>
            <m:ctrlPr>
              <w:rPr>
                <w:rFonts w:ascii="Cambria Math" w:hAnsi="Cambria Math"/>
                <w:sz w:val="30"/>
                <w:szCs w:val="30"/>
              </w:rPr>
            </m:ctrlPr>
          </m:e>
          <m:sub>
            <m:r>
              <m:rPr>
                <m:sty m:val="p"/>
              </m:rPr>
              <w:rPr>
                <w:rFonts w:ascii="Cambria Math" w:hAnsi="Cambria Math"/>
                <w:sz w:val="30"/>
                <w:szCs w:val="30"/>
              </w:rPr>
              <m:t>水</m:t>
            </m:r>
            <m:ctrlPr>
              <w:rPr>
                <w:rFonts w:ascii="Cambria Math" w:hAnsi="Cambria Math"/>
                <w:sz w:val="30"/>
                <w:szCs w:val="30"/>
              </w:rPr>
            </m:ctrlPr>
          </m:sub>
        </m:sSub>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G</m:t>
            </m:r>
            <m:ctrlPr>
              <w:rPr>
                <w:rFonts w:ascii="Cambria Math" w:hAnsi="Cambria Math"/>
                <w:sz w:val="30"/>
                <w:szCs w:val="30"/>
              </w:rPr>
            </m:ctrlPr>
          </m:e>
          <m:sub>
            <m:r>
              <m:rPr>
                <m:sty m:val="p"/>
              </m:rPr>
              <w:rPr>
                <w:rFonts w:ascii="Cambria Math" w:hAnsi="Cambria Math"/>
                <w:sz w:val="30"/>
                <w:szCs w:val="30"/>
              </w:rPr>
              <m:t>水</m:t>
            </m:r>
            <m:ctrlPr>
              <w:rPr>
                <w:rFonts w:ascii="Cambria Math" w:hAnsi="Cambria Math"/>
                <w:sz w:val="30"/>
                <w:szCs w:val="30"/>
              </w:rPr>
            </m:ctrlPr>
          </m:sub>
        </m:sSub>
        <m:r>
          <m:rPr/>
          <w:rPr>
            <w:rFonts w:ascii="Cambria Math" w:hAnsi="Cambria Math"/>
            <w:sz w:val="30"/>
            <w:szCs w:val="30"/>
          </w:rPr>
          <m:t>ʹ+</m:t>
        </m:r>
        <m:sSub>
          <m:sSubPr>
            <m:ctrlPr>
              <w:rPr>
                <w:rFonts w:ascii="Cambria Math" w:hAnsi="Cambria Math"/>
                <w:sz w:val="30"/>
                <w:szCs w:val="30"/>
              </w:rPr>
            </m:ctrlPr>
          </m:sSubPr>
          <m:e>
            <m:r>
              <m:rPr/>
              <w:rPr>
                <w:rFonts w:ascii="Cambria Math" w:hAnsi="Cambria Math"/>
                <w:sz w:val="30"/>
                <w:szCs w:val="30"/>
              </w:rPr>
              <m:t>G</m:t>
            </m:r>
            <m:ctrlPr>
              <w:rPr>
                <w:rFonts w:ascii="Cambria Math" w:hAnsi="Cambria Math"/>
                <w:sz w:val="30"/>
                <w:szCs w:val="30"/>
              </w:rPr>
            </m:ctrlPr>
          </m:e>
          <m:sub>
            <m:r>
              <m:rPr>
                <m:sty m:val="p"/>
              </m:rPr>
              <w:rPr>
                <w:rFonts w:ascii="Cambria Math" w:hAnsi="Cambria Math"/>
                <w:sz w:val="30"/>
                <w:szCs w:val="30"/>
              </w:rPr>
              <m:t>排</m:t>
            </m:r>
            <m:ctrlPr>
              <w:rPr>
                <w:rFonts w:ascii="Cambria Math" w:hAnsi="Cambria Math"/>
                <w:sz w:val="30"/>
                <w:szCs w:val="30"/>
              </w:rPr>
            </m:ctrlPr>
          </m:sub>
        </m:sSub>
      </m:oMath>
      <w:r>
        <w:rPr>
          <w:sz w:val="30"/>
          <w:szCs w:val="30"/>
        </w:rPr>
        <w:t>，因此，甲容器对于桌面的压力等于乙容器对桌面的压力；同理甲容器对于桌面的压力等于丙容器对桌面的压力；故A正确，B错误；</w:t>
      </w:r>
    </w:p>
    <w:p>
      <w:pPr>
        <w:pStyle w:val="178"/>
        <w:rPr>
          <w:sz w:val="30"/>
          <w:szCs w:val="30"/>
        </w:rPr>
      </w:pPr>
      <w:r>
        <w:rPr>
          <w:sz w:val="30"/>
          <w:szCs w:val="30"/>
        </w:rPr>
        <w:t>木块漂浮在乙容器中，所以向乙容器中加入盐水，液体密度增大，木块仍然漂浮在液面上，那么木块受到的浮力等于木块的重力，木块的重力没变，所以木块受到的浮力不变．故C错误；</w:t>
      </w:r>
    </w:p>
    <w:p>
      <w:pPr>
        <w:pStyle w:val="178"/>
        <w:rPr>
          <w:sz w:val="30"/>
          <w:szCs w:val="30"/>
        </w:rPr>
      </w:pPr>
      <w:r>
        <w:rPr>
          <w:sz w:val="30"/>
          <w:szCs w:val="30"/>
        </w:rPr>
        <w:t xml:space="preserve">小球悬浮在丙容器中，所以 </w:t>
      </w:r>
      <m:oMath>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球</m:t>
            </m:r>
            <m:ctrlPr>
              <w:rPr>
                <w:rFonts w:ascii="Cambria Math" w:hAnsi="Cambria Math"/>
                <w:sz w:val="30"/>
                <w:szCs w:val="30"/>
              </w:rPr>
            </m:ctrlPr>
          </m:sub>
        </m:sSub>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水</m:t>
            </m:r>
            <m:ctrlPr>
              <w:rPr>
                <w:rFonts w:ascii="Cambria Math" w:hAnsi="Cambria Math"/>
                <w:sz w:val="30"/>
                <w:szCs w:val="30"/>
              </w:rPr>
            </m:ctrlPr>
          </m:sub>
        </m:sSub>
      </m:oMath>
      <w:r>
        <w:rPr>
          <w:sz w:val="30"/>
          <w:szCs w:val="30"/>
        </w:rPr>
        <w:t>，所以如果向丙容器中加入酒精，则液体密度减小，所以小球将下沉，即小球受到的浮力变小．故D错误；</w:t>
      </w:r>
    </w:p>
    <w:p>
      <w:pPr>
        <w:pStyle w:val="178"/>
        <w:rPr>
          <w:sz w:val="30"/>
          <w:szCs w:val="30"/>
        </w:rPr>
      </w:pPr>
      <w:r>
        <w:rPr>
          <w:sz w:val="30"/>
          <w:szCs w:val="30"/>
        </w:rPr>
        <w:t>综上分析，只有选项A正确</w:t>
      </w:r>
    </w:p>
    <w:p>
      <w:pPr>
        <w:pStyle w:val="178"/>
        <w:rPr>
          <w:sz w:val="30"/>
          <w:szCs w:val="30"/>
        </w:rPr>
      </w:pPr>
      <w:r>
        <w:rPr>
          <w:sz w:val="30"/>
          <w:szCs w:val="30"/>
        </w:rPr>
        <w:t>18.  B</w:t>
      </w:r>
    </w:p>
    <w:p>
      <w:pPr>
        <w:pStyle w:val="178"/>
        <w:rPr>
          <w:sz w:val="30"/>
          <w:szCs w:val="30"/>
        </w:rPr>
      </w:pPr>
      <w:r>
        <w:rPr>
          <w:sz w:val="30"/>
          <w:szCs w:val="30"/>
        </w:rPr>
        <w:t xml:space="preserve">【解析】由 </w:t>
      </w:r>
      <m:oMath>
        <m:r>
          <m:rPr/>
          <w:rPr>
            <w:rFonts w:ascii="Cambria Math" w:hAnsi="Cambria Math"/>
            <w:sz w:val="30"/>
            <w:szCs w:val="30"/>
          </w:rPr>
          <m:t>ρ=</m:t>
        </m:r>
        <m:f>
          <m:fPr>
            <m:ctrlPr>
              <w:rPr>
                <w:rFonts w:ascii="Cambria Math" w:hAnsi="Cambria Math"/>
                <w:sz w:val="30"/>
                <w:szCs w:val="30"/>
              </w:rPr>
            </m:ctrlPr>
          </m:fPr>
          <m:num>
            <m:r>
              <m:rPr/>
              <w:rPr>
                <w:rFonts w:ascii="Cambria Math" w:hAnsi="Cambria Math"/>
                <w:sz w:val="30"/>
                <w:szCs w:val="30"/>
              </w:rPr>
              <m:t>m</m:t>
            </m:r>
            <m:ctrlPr>
              <w:rPr>
                <w:rFonts w:ascii="Cambria Math" w:hAnsi="Cambria Math"/>
                <w:sz w:val="30"/>
                <w:szCs w:val="30"/>
              </w:rPr>
            </m:ctrlPr>
          </m:num>
          <m:den>
            <m:r>
              <m:rPr/>
              <w:rPr>
                <w:rFonts w:ascii="Cambria Math" w:hAnsi="Cambria Math"/>
                <w:sz w:val="30"/>
                <w:szCs w:val="30"/>
              </w:rPr>
              <m:t>V</m:t>
            </m:r>
            <m:ctrlPr>
              <w:rPr>
                <w:rFonts w:ascii="Cambria Math" w:hAnsi="Cambria Math"/>
                <w:sz w:val="30"/>
                <w:szCs w:val="30"/>
              </w:rPr>
            </m:ctrlPr>
          </m:den>
        </m:f>
      </m:oMath>
      <w:r>
        <w:rPr>
          <w:sz w:val="30"/>
          <w:szCs w:val="30"/>
        </w:rPr>
        <w:t xml:space="preserve"> 得，</w:t>
      </w:r>
      <m:oMath>
        <m:r>
          <m:rPr/>
          <w:rPr>
            <w:rFonts w:ascii="Cambria Math" w:hAnsi="Cambria Math"/>
            <w:sz w:val="30"/>
            <w:szCs w:val="30"/>
          </w:rPr>
          <m:t>V=</m:t>
        </m:r>
        <m:f>
          <m:fPr>
            <m:ctrlPr>
              <w:rPr>
                <w:rFonts w:ascii="Cambria Math" w:hAnsi="Cambria Math"/>
                <w:sz w:val="30"/>
                <w:szCs w:val="30"/>
              </w:rPr>
            </m:ctrlPr>
          </m:fPr>
          <m:num>
            <m:r>
              <m:rPr/>
              <w:rPr>
                <w:rFonts w:ascii="Cambria Math" w:hAnsi="Cambria Math"/>
                <w:sz w:val="30"/>
                <w:szCs w:val="30"/>
              </w:rPr>
              <m:t>m</m:t>
            </m:r>
            <m:ctrlPr>
              <w:rPr>
                <w:rFonts w:ascii="Cambria Math" w:hAnsi="Cambria Math"/>
                <w:sz w:val="30"/>
                <w:szCs w:val="30"/>
              </w:rPr>
            </m:ctrlPr>
          </m:num>
          <m:den>
            <m:r>
              <m:rPr/>
              <w:rPr>
                <w:rFonts w:ascii="Cambria Math" w:hAnsi="Cambria Math"/>
                <w:sz w:val="30"/>
                <w:szCs w:val="30"/>
              </w:rPr>
              <m:t>ρ</m:t>
            </m:r>
            <m:ctrlPr>
              <w:rPr>
                <w:rFonts w:ascii="Cambria Math" w:hAnsi="Cambria Math"/>
                <w:sz w:val="30"/>
                <w:szCs w:val="30"/>
              </w:rPr>
            </m:ctrlPr>
          </m:den>
        </m:f>
      </m:oMath>
      <w:r>
        <w:rPr>
          <w:sz w:val="30"/>
          <w:szCs w:val="30"/>
        </w:rPr>
        <w:t>，两个小球质量相等，</w:t>
      </w:r>
      <m:oMath>
        <m:f>
          <m:fPr>
            <m:ctrlPr>
              <w:rPr>
                <w:rFonts w:ascii="Cambria Math" w:hAnsi="Cambria Math"/>
                <w:sz w:val="30"/>
                <w:szCs w:val="30"/>
              </w:rPr>
            </m:ctrlPr>
          </m:fPr>
          <m:num>
            <m:sSub>
              <m:sSubPr>
                <m:ctrlPr>
                  <w:rPr>
                    <w:rFonts w:ascii="Cambria Math" w:hAnsi="Cambria Math"/>
                    <w:sz w:val="30"/>
                    <w:szCs w:val="30"/>
                  </w:rPr>
                </m:ctrlPr>
              </m:sSubPr>
              <m:e>
                <m:r>
                  <m:rPr/>
                  <w:rPr>
                    <w:rFonts w:ascii="Cambria Math" w:hAnsi="Cambria Math"/>
                    <w:sz w:val="30"/>
                    <w:szCs w:val="30"/>
                  </w:rPr>
                  <m:t>V</m:t>
                </m:r>
                <m:ctrlPr>
                  <w:rPr>
                    <w:rFonts w:ascii="Cambria Math" w:hAnsi="Cambria Math"/>
                    <w:sz w:val="30"/>
                    <w:szCs w:val="30"/>
                  </w:rPr>
                </m:ctrlPr>
              </m:e>
              <m:sub>
                <m:r>
                  <m:rPr/>
                  <w:rPr>
                    <w:rFonts w:ascii="Cambria Math" w:hAnsi="Cambria Math"/>
                    <w:sz w:val="30"/>
                    <w:szCs w:val="30"/>
                  </w:rPr>
                  <m:t>A</m:t>
                </m:r>
                <m:ctrlPr>
                  <w:rPr>
                    <w:rFonts w:ascii="Cambria Math" w:hAnsi="Cambria Math"/>
                    <w:sz w:val="30"/>
                    <w:szCs w:val="30"/>
                  </w:rPr>
                </m:ctrlPr>
              </m:sub>
            </m:sSub>
            <m:ctrlPr>
              <w:rPr>
                <w:rFonts w:ascii="Cambria Math" w:hAnsi="Cambria Math"/>
                <w:sz w:val="30"/>
                <w:szCs w:val="30"/>
              </w:rPr>
            </m:ctrlPr>
          </m:num>
          <m:den>
            <m:sSub>
              <m:sSubPr>
                <m:ctrlPr>
                  <w:rPr>
                    <w:rFonts w:ascii="Cambria Math" w:hAnsi="Cambria Math"/>
                    <w:sz w:val="30"/>
                    <w:szCs w:val="30"/>
                  </w:rPr>
                </m:ctrlPr>
              </m:sSubPr>
              <m:e>
                <m:r>
                  <m:rPr/>
                  <w:rPr>
                    <w:rFonts w:ascii="Cambria Math" w:hAnsi="Cambria Math"/>
                    <w:sz w:val="30"/>
                    <w:szCs w:val="30"/>
                  </w:rPr>
                  <m:t>V</m:t>
                </m:r>
                <m:ctrlPr>
                  <w:rPr>
                    <w:rFonts w:ascii="Cambria Math" w:hAnsi="Cambria Math"/>
                    <w:sz w:val="30"/>
                    <w:szCs w:val="30"/>
                  </w:rPr>
                </m:ctrlPr>
              </m:e>
              <m:sub>
                <m:r>
                  <m:rPr/>
                  <w:rPr>
                    <w:rFonts w:ascii="Cambria Math" w:hAnsi="Cambria Math"/>
                    <w:sz w:val="30"/>
                    <w:szCs w:val="30"/>
                  </w:rPr>
                  <m:t>B</m:t>
                </m:r>
                <m:ctrlPr>
                  <w:rPr>
                    <w:rFonts w:ascii="Cambria Math" w:hAnsi="Cambria Math"/>
                    <w:sz w:val="30"/>
                    <w:szCs w:val="30"/>
                  </w:rPr>
                </m:ctrlPr>
              </m:sub>
            </m:sSub>
            <m:ctrlPr>
              <w:rPr>
                <w:rFonts w:ascii="Cambria Math" w:hAnsi="Cambria Math"/>
                <w:sz w:val="30"/>
                <w:szCs w:val="30"/>
              </w:rPr>
            </m:ctrlPr>
          </m:den>
        </m:f>
        <m:r>
          <m:rPr/>
          <w:rPr>
            <w:rFonts w:ascii="Cambria Math" w:hAnsi="Cambria Math"/>
            <w:sz w:val="30"/>
            <w:szCs w:val="30"/>
          </w:rPr>
          <m:t>=</m:t>
        </m:r>
        <m:f>
          <m:fPr>
            <m:ctrlPr>
              <w:rPr>
                <w:rFonts w:ascii="Cambria Math" w:hAnsi="Cambria Math"/>
                <w:sz w:val="30"/>
                <w:szCs w:val="30"/>
              </w:rPr>
            </m:ctrlPr>
          </m:fPr>
          <m:num>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w:rPr>
                    <w:rFonts w:ascii="Cambria Math" w:hAnsi="Cambria Math"/>
                    <w:sz w:val="30"/>
                    <w:szCs w:val="30"/>
                  </w:rPr>
                  <m:t>B</m:t>
                </m:r>
                <m:ctrlPr>
                  <w:rPr>
                    <w:rFonts w:ascii="Cambria Math" w:hAnsi="Cambria Math"/>
                    <w:sz w:val="30"/>
                    <w:szCs w:val="30"/>
                  </w:rPr>
                </m:ctrlPr>
              </m:sub>
            </m:sSub>
            <m:ctrlPr>
              <w:rPr>
                <w:rFonts w:ascii="Cambria Math" w:hAnsi="Cambria Math"/>
                <w:sz w:val="30"/>
                <w:szCs w:val="30"/>
              </w:rPr>
            </m:ctrlPr>
          </m:num>
          <m:den>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w:rPr>
                    <w:rFonts w:ascii="Cambria Math" w:hAnsi="Cambria Math"/>
                    <w:sz w:val="30"/>
                    <w:szCs w:val="30"/>
                  </w:rPr>
                  <m:t>A</m:t>
                </m:r>
                <m:ctrlPr>
                  <w:rPr>
                    <w:rFonts w:ascii="Cambria Math" w:hAnsi="Cambria Math"/>
                    <w:sz w:val="30"/>
                    <w:szCs w:val="30"/>
                  </w:rPr>
                </m:ctrlPr>
              </m:sub>
            </m:sSub>
            <m:ctrlPr>
              <w:rPr>
                <w:rFonts w:ascii="Cambria Math" w:hAnsi="Cambria Math"/>
                <w:sz w:val="30"/>
                <w:szCs w:val="30"/>
              </w:rPr>
            </m:ctrlPr>
          </m:den>
        </m:f>
        <m:r>
          <m:rPr/>
          <w:rPr>
            <w:rFonts w:ascii="Cambria Math" w:hAnsi="Cambria Math"/>
            <w:sz w:val="30"/>
            <w:szCs w:val="30"/>
          </w:rPr>
          <m:t>=</m:t>
        </m:r>
        <m:f>
          <m:fPr>
            <m:ctrlPr>
              <w:rPr>
                <w:rFonts w:ascii="Cambria Math" w:hAnsi="Cambria Math"/>
                <w:sz w:val="30"/>
                <w:szCs w:val="30"/>
              </w:rPr>
            </m:ctrlPr>
          </m:fPr>
          <m:num>
            <m:r>
              <m:rPr/>
              <w:rPr>
                <w:rFonts w:ascii="Cambria Math" w:hAnsi="Cambria Math"/>
                <w:sz w:val="30"/>
                <w:szCs w:val="30"/>
              </w:rPr>
              <m:t>3</m:t>
            </m:r>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水</m:t>
                </m:r>
                <m:ctrlPr>
                  <w:rPr>
                    <w:rFonts w:ascii="Cambria Math" w:hAnsi="Cambria Math"/>
                    <w:sz w:val="30"/>
                    <w:szCs w:val="30"/>
                  </w:rPr>
                </m:ctrlPr>
              </m:sub>
            </m:sSub>
            <m:ctrlPr>
              <w:rPr>
                <w:rFonts w:ascii="Cambria Math" w:hAnsi="Cambria Math"/>
                <w:sz w:val="30"/>
                <w:szCs w:val="30"/>
              </w:rPr>
            </m:ctrlPr>
          </m:num>
          <m:den>
            <m:r>
              <m:rPr/>
              <w:rPr>
                <w:rFonts w:ascii="Cambria Math" w:hAnsi="Cambria Math"/>
                <w:sz w:val="30"/>
                <w:szCs w:val="30"/>
              </w:rPr>
              <m:t>2</m:t>
            </m:r>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水</m:t>
                </m:r>
                <m:ctrlPr>
                  <w:rPr>
                    <w:rFonts w:ascii="Cambria Math" w:hAnsi="Cambria Math"/>
                    <w:sz w:val="30"/>
                    <w:szCs w:val="30"/>
                  </w:rPr>
                </m:ctrlPr>
              </m:sub>
            </m:sSub>
            <m:ctrlPr>
              <w:rPr>
                <w:rFonts w:ascii="Cambria Math" w:hAnsi="Cambria Math"/>
                <w:sz w:val="30"/>
                <w:szCs w:val="30"/>
              </w:rPr>
            </m:ctrlPr>
          </m:den>
        </m:f>
        <m:r>
          <m:rPr/>
          <w:rPr>
            <w:rFonts w:ascii="Cambria Math" w:hAnsi="Cambria Math"/>
            <w:sz w:val="30"/>
            <w:szCs w:val="30"/>
          </w:rPr>
          <m:t>=</m:t>
        </m:r>
        <m:f>
          <m:fPr>
            <m:ctrlPr>
              <w:rPr>
                <w:rFonts w:ascii="Cambria Math" w:hAnsi="Cambria Math"/>
                <w:sz w:val="30"/>
                <w:szCs w:val="30"/>
              </w:rPr>
            </m:ctrlPr>
          </m:fPr>
          <m:num>
            <m:r>
              <m:rPr/>
              <w:rPr>
                <w:rFonts w:ascii="Cambria Math" w:hAnsi="Cambria Math"/>
                <w:sz w:val="30"/>
                <w:szCs w:val="30"/>
              </w:rPr>
              <m:t>3</m:t>
            </m:r>
            <m:ctrlPr>
              <w:rPr>
                <w:rFonts w:ascii="Cambria Math" w:hAnsi="Cambria Math"/>
                <w:sz w:val="30"/>
                <w:szCs w:val="30"/>
              </w:rPr>
            </m:ctrlPr>
          </m:num>
          <m:den>
            <m:r>
              <m:rPr/>
              <w:rPr>
                <w:rFonts w:ascii="Cambria Math" w:hAnsi="Cambria Math"/>
                <w:sz w:val="30"/>
                <w:szCs w:val="30"/>
              </w:rPr>
              <m:t>2</m:t>
            </m:r>
            <m:ctrlPr>
              <w:rPr>
                <w:rFonts w:ascii="Cambria Math" w:hAnsi="Cambria Math"/>
                <w:sz w:val="30"/>
                <w:szCs w:val="30"/>
              </w:rPr>
            </m:ctrlPr>
          </m:den>
        </m:f>
      </m:oMath>
      <w:r>
        <w:rPr>
          <w:sz w:val="30"/>
          <w:szCs w:val="30"/>
        </w:rPr>
        <w:t>；两小球浸没时：</w:t>
      </w:r>
      <m:oMath>
        <m:f>
          <m:fPr>
            <m:ctrlPr>
              <w:rPr>
                <w:rFonts w:ascii="Cambria Math" w:hAnsi="Cambria Math"/>
                <w:sz w:val="30"/>
                <w:szCs w:val="30"/>
              </w:rPr>
            </m:ctrlPr>
          </m:fPr>
          <m:num>
            <m:sSub>
              <m:sSubPr>
                <m:ctrlPr>
                  <w:rPr>
                    <w:rFonts w:ascii="Cambria Math" w:hAnsi="Cambria Math"/>
                    <w:sz w:val="30"/>
                    <w:szCs w:val="30"/>
                  </w:rPr>
                </m:ctrlPr>
              </m:sSubPr>
              <m:e>
                <m:r>
                  <m:rPr/>
                  <w:rPr>
                    <w:rFonts w:ascii="Cambria Math" w:hAnsi="Cambria Math"/>
                    <w:sz w:val="30"/>
                    <w:szCs w:val="30"/>
                  </w:rPr>
                  <m:t>V</m:t>
                </m:r>
                <m:ctrlPr>
                  <w:rPr>
                    <w:rFonts w:ascii="Cambria Math" w:hAnsi="Cambria Math"/>
                    <w:sz w:val="30"/>
                    <w:szCs w:val="30"/>
                  </w:rPr>
                </m:ctrlPr>
              </m:e>
              <m:sub>
                <m:r>
                  <m:rPr>
                    <m:sty m:val="p"/>
                  </m:rPr>
                  <w:rPr>
                    <w:rFonts w:ascii="Cambria Math" w:hAnsi="Cambria Math"/>
                    <w:sz w:val="30"/>
                    <w:szCs w:val="30"/>
                  </w:rPr>
                  <m:t>排</m:t>
                </m:r>
                <m:r>
                  <m:rPr/>
                  <w:rPr>
                    <w:rFonts w:ascii="Cambria Math" w:hAnsi="Cambria Math"/>
                    <w:sz w:val="30"/>
                    <w:szCs w:val="30"/>
                  </w:rPr>
                  <m:t>A</m:t>
                </m:r>
                <m:ctrlPr>
                  <w:rPr>
                    <w:rFonts w:ascii="Cambria Math" w:hAnsi="Cambria Math"/>
                    <w:sz w:val="30"/>
                    <w:szCs w:val="30"/>
                  </w:rPr>
                </m:ctrlPr>
              </m:sub>
            </m:sSub>
            <m:ctrlPr>
              <w:rPr>
                <w:rFonts w:ascii="Cambria Math" w:hAnsi="Cambria Math"/>
                <w:sz w:val="30"/>
                <w:szCs w:val="30"/>
              </w:rPr>
            </m:ctrlPr>
          </m:num>
          <m:den>
            <m:sSub>
              <m:sSubPr>
                <m:ctrlPr>
                  <w:rPr>
                    <w:rFonts w:ascii="Cambria Math" w:hAnsi="Cambria Math"/>
                    <w:sz w:val="30"/>
                    <w:szCs w:val="30"/>
                  </w:rPr>
                </m:ctrlPr>
              </m:sSubPr>
              <m:e>
                <m:r>
                  <m:rPr/>
                  <w:rPr>
                    <w:rFonts w:ascii="Cambria Math" w:hAnsi="Cambria Math"/>
                    <w:sz w:val="30"/>
                    <w:szCs w:val="30"/>
                  </w:rPr>
                  <m:t>V</m:t>
                </m:r>
                <m:ctrlPr>
                  <w:rPr>
                    <w:rFonts w:ascii="Cambria Math" w:hAnsi="Cambria Math"/>
                    <w:sz w:val="30"/>
                    <w:szCs w:val="30"/>
                  </w:rPr>
                </m:ctrlPr>
              </m:e>
              <m:sub>
                <m:r>
                  <m:rPr>
                    <m:sty m:val="p"/>
                  </m:rPr>
                  <w:rPr>
                    <w:rFonts w:ascii="Cambria Math" w:hAnsi="Cambria Math"/>
                    <w:sz w:val="30"/>
                    <w:szCs w:val="30"/>
                  </w:rPr>
                  <m:t>排</m:t>
                </m:r>
                <m:r>
                  <m:rPr/>
                  <w:rPr>
                    <w:rFonts w:ascii="Cambria Math" w:hAnsi="Cambria Math"/>
                    <w:sz w:val="30"/>
                    <w:szCs w:val="30"/>
                  </w:rPr>
                  <m:t>B</m:t>
                </m:r>
                <m:ctrlPr>
                  <w:rPr>
                    <w:rFonts w:ascii="Cambria Math" w:hAnsi="Cambria Math"/>
                    <w:sz w:val="30"/>
                    <w:szCs w:val="30"/>
                  </w:rPr>
                </m:ctrlPr>
              </m:sub>
            </m:sSub>
            <m:ctrlPr>
              <w:rPr>
                <w:rFonts w:ascii="Cambria Math" w:hAnsi="Cambria Math"/>
                <w:sz w:val="30"/>
                <w:szCs w:val="30"/>
              </w:rPr>
            </m:ctrlPr>
          </m:den>
        </m:f>
        <m:r>
          <m:rPr/>
          <w:rPr>
            <w:rFonts w:ascii="Cambria Math" w:hAnsi="Cambria Math"/>
            <w:sz w:val="30"/>
            <w:szCs w:val="30"/>
          </w:rPr>
          <m:t>=</m:t>
        </m:r>
        <m:f>
          <m:fPr>
            <m:ctrlPr>
              <w:rPr>
                <w:rFonts w:ascii="Cambria Math" w:hAnsi="Cambria Math"/>
                <w:sz w:val="30"/>
                <w:szCs w:val="30"/>
              </w:rPr>
            </m:ctrlPr>
          </m:fPr>
          <m:num>
            <m:r>
              <m:rPr/>
              <w:rPr>
                <w:rFonts w:ascii="Cambria Math" w:hAnsi="Cambria Math"/>
                <w:sz w:val="30"/>
                <w:szCs w:val="30"/>
              </w:rPr>
              <m:t>3</m:t>
            </m:r>
            <m:ctrlPr>
              <w:rPr>
                <w:rFonts w:ascii="Cambria Math" w:hAnsi="Cambria Math"/>
                <w:sz w:val="30"/>
                <w:szCs w:val="30"/>
              </w:rPr>
            </m:ctrlPr>
          </m:num>
          <m:den>
            <m:r>
              <m:rPr/>
              <w:rPr>
                <w:rFonts w:ascii="Cambria Math" w:hAnsi="Cambria Math"/>
                <w:sz w:val="30"/>
                <w:szCs w:val="30"/>
              </w:rPr>
              <m:t>2</m:t>
            </m:r>
            <m:ctrlPr>
              <w:rPr>
                <w:rFonts w:ascii="Cambria Math" w:hAnsi="Cambria Math"/>
                <w:sz w:val="30"/>
                <w:szCs w:val="30"/>
              </w:rPr>
            </m:ctrlPr>
          </m:den>
        </m:f>
      </m:oMath>
      <w:r>
        <w:rPr>
          <w:sz w:val="30"/>
          <w:szCs w:val="30"/>
        </w:rPr>
        <w:t xml:space="preserve">，由 </w:t>
      </w:r>
      <m:oMath>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浮</m:t>
            </m:r>
            <m:ctrlPr>
              <w:rPr>
                <w:rFonts w:ascii="Cambria Math" w:hAnsi="Cambria Math"/>
                <w:sz w:val="30"/>
                <w:szCs w:val="30"/>
              </w:rPr>
            </m:ctrlPr>
          </m:sub>
        </m:sSub>
        <m:r>
          <m:rPr/>
          <w:rPr>
            <w:rFonts w:ascii="Cambria Math" w:hAnsi="Cambria Math"/>
            <w:sz w:val="30"/>
            <w:szCs w:val="30"/>
          </w:rPr>
          <m:t>=ρg</m:t>
        </m:r>
        <m:sSub>
          <m:sSubPr>
            <m:ctrlPr>
              <w:rPr>
                <w:rFonts w:ascii="Cambria Math" w:hAnsi="Cambria Math"/>
                <w:sz w:val="30"/>
                <w:szCs w:val="30"/>
              </w:rPr>
            </m:ctrlPr>
          </m:sSubPr>
          <m:e>
            <m:r>
              <m:rPr/>
              <w:rPr>
                <w:rFonts w:ascii="Cambria Math" w:hAnsi="Cambria Math"/>
                <w:sz w:val="30"/>
                <w:szCs w:val="30"/>
              </w:rPr>
              <m:t>V</m:t>
            </m:r>
            <m:ctrlPr>
              <w:rPr>
                <w:rFonts w:ascii="Cambria Math" w:hAnsi="Cambria Math"/>
                <w:sz w:val="30"/>
                <w:szCs w:val="30"/>
              </w:rPr>
            </m:ctrlPr>
          </m:e>
          <m:sub>
            <m:r>
              <m:rPr>
                <m:sty m:val="p"/>
              </m:rPr>
              <w:rPr>
                <w:rFonts w:ascii="Cambria Math" w:hAnsi="Cambria Math"/>
                <w:sz w:val="30"/>
                <w:szCs w:val="30"/>
              </w:rPr>
              <m:t>排</m:t>
            </m:r>
            <m:ctrlPr>
              <w:rPr>
                <w:rFonts w:ascii="Cambria Math" w:hAnsi="Cambria Math"/>
                <w:sz w:val="30"/>
                <w:szCs w:val="30"/>
              </w:rPr>
            </m:ctrlPr>
          </m:sub>
        </m:sSub>
      </m:oMath>
      <w:r>
        <w:rPr>
          <w:sz w:val="30"/>
          <w:szCs w:val="30"/>
        </w:rPr>
        <w:t xml:space="preserve">，所以 </w:t>
      </w:r>
      <m:oMath>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w:rPr>
                <w:rFonts w:ascii="Cambria Math" w:hAnsi="Cambria Math"/>
                <w:sz w:val="30"/>
                <w:szCs w:val="30"/>
              </w:rPr>
              <m:t>A</m:t>
            </m:r>
            <m:ctrlPr>
              <w:rPr>
                <w:rFonts w:ascii="Cambria Math" w:hAnsi="Cambria Math"/>
                <w:sz w:val="30"/>
                <w:szCs w:val="30"/>
              </w:rPr>
            </m:ctrlPr>
          </m:sub>
        </m:sSub>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w:rPr>
                <w:rFonts w:ascii="Cambria Math" w:hAnsi="Cambria Math"/>
                <w:sz w:val="30"/>
                <w:szCs w:val="30"/>
              </w:rPr>
              <m:t>B</m:t>
            </m:r>
            <m:ctrlPr>
              <w:rPr>
                <w:rFonts w:ascii="Cambria Math" w:hAnsi="Cambria Math"/>
                <w:sz w:val="30"/>
                <w:szCs w:val="30"/>
              </w:rPr>
            </m:ctrlPr>
          </m:sub>
        </m:sSub>
        <m:r>
          <m:rPr/>
          <w:rPr>
            <w:rFonts w:ascii="Cambria Math" w:hAnsi="Cambria Math"/>
            <w:sz w:val="30"/>
            <w:szCs w:val="30"/>
          </w:rPr>
          <m:t>=3:2</m:t>
        </m:r>
      </m:oMath>
      <w:r>
        <w:rPr>
          <w:sz w:val="30"/>
          <w:szCs w:val="30"/>
        </w:rPr>
        <w:t>，故A错误；</w:t>
      </w:r>
    </w:p>
    <w:p>
      <w:pPr>
        <w:pStyle w:val="178"/>
        <w:rPr>
          <w:sz w:val="30"/>
          <w:szCs w:val="30"/>
        </w:rPr>
      </w:pPr>
      <w:r>
        <w:rPr>
          <w:sz w:val="30"/>
          <w:szCs w:val="30"/>
        </w:rPr>
        <w:t xml:space="preserve">小球受到的支持力 </w:t>
      </w:r>
      <m:oMath>
        <m:r>
          <m:rPr/>
          <w:rPr>
            <w:rFonts w:ascii="Cambria Math" w:hAnsi="Cambria Math"/>
            <w:sz w:val="30"/>
            <w:szCs w:val="30"/>
          </w:rPr>
          <m:t>N=G−</m:t>
        </m:r>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浮</m:t>
            </m:r>
            <m:ctrlPr>
              <w:rPr>
                <w:rFonts w:ascii="Cambria Math" w:hAnsi="Cambria Math"/>
                <w:sz w:val="30"/>
                <w:szCs w:val="30"/>
              </w:rPr>
            </m:ctrlPr>
          </m:sub>
        </m:sSub>
        <m:r>
          <m:rPr/>
          <w:rPr>
            <w:rFonts w:ascii="Cambria Math" w:hAnsi="Cambria Math"/>
            <w:sz w:val="30"/>
            <w:szCs w:val="30"/>
          </w:rPr>
          <m:t>=(ρ−</m:t>
        </m:r>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水</m:t>
            </m:r>
            <m:ctrlPr>
              <w:rPr>
                <w:rFonts w:ascii="Cambria Math" w:hAnsi="Cambria Math"/>
                <w:sz w:val="30"/>
                <w:szCs w:val="30"/>
              </w:rPr>
            </m:ctrlPr>
          </m:sub>
        </m:sSub>
        <m:r>
          <m:rPr/>
          <w:rPr>
            <w:rFonts w:ascii="Cambria Math" w:hAnsi="Cambria Math"/>
            <w:sz w:val="30"/>
            <w:szCs w:val="30"/>
          </w:rPr>
          <m:t>)Vg</m:t>
        </m:r>
      </m:oMath>
      <w:r>
        <w:rPr>
          <w:sz w:val="30"/>
          <w:szCs w:val="30"/>
        </w:rPr>
        <w:t xml:space="preserve">，所以 </w:t>
      </w:r>
      <m:oMath>
        <m:f>
          <m:fPr>
            <m:ctrlPr>
              <w:rPr>
                <w:rFonts w:ascii="Cambria Math" w:hAnsi="Cambria Math"/>
                <w:sz w:val="30"/>
                <w:szCs w:val="30"/>
              </w:rPr>
            </m:ctrlPr>
          </m:fPr>
          <m:num>
            <m:sSub>
              <m:sSubPr>
                <m:ctrlPr>
                  <w:rPr>
                    <w:rFonts w:ascii="Cambria Math" w:hAnsi="Cambria Math"/>
                    <w:sz w:val="30"/>
                    <w:szCs w:val="30"/>
                  </w:rPr>
                </m:ctrlPr>
              </m:sSubPr>
              <m:e>
                <m:r>
                  <m:rPr/>
                  <w:rPr>
                    <w:rFonts w:ascii="Cambria Math" w:hAnsi="Cambria Math"/>
                    <w:sz w:val="30"/>
                    <w:szCs w:val="30"/>
                  </w:rPr>
                  <m:t>N</m:t>
                </m:r>
                <m:ctrlPr>
                  <w:rPr>
                    <w:rFonts w:ascii="Cambria Math" w:hAnsi="Cambria Math"/>
                    <w:sz w:val="30"/>
                    <w:szCs w:val="30"/>
                  </w:rPr>
                </m:ctrlPr>
              </m:e>
              <m:sub>
                <m:r>
                  <m:rPr/>
                  <w:rPr>
                    <w:rFonts w:ascii="Cambria Math" w:hAnsi="Cambria Math"/>
                    <w:sz w:val="30"/>
                    <w:szCs w:val="30"/>
                  </w:rPr>
                  <m:t>A</m:t>
                </m:r>
                <m:ctrlPr>
                  <w:rPr>
                    <w:rFonts w:ascii="Cambria Math" w:hAnsi="Cambria Math"/>
                    <w:sz w:val="30"/>
                    <w:szCs w:val="30"/>
                  </w:rPr>
                </m:ctrlPr>
              </m:sub>
            </m:sSub>
            <m:ctrlPr>
              <w:rPr>
                <w:rFonts w:ascii="Cambria Math" w:hAnsi="Cambria Math"/>
                <w:sz w:val="30"/>
                <w:szCs w:val="30"/>
              </w:rPr>
            </m:ctrlPr>
          </m:num>
          <m:den>
            <m:sSub>
              <m:sSubPr>
                <m:ctrlPr>
                  <w:rPr>
                    <w:rFonts w:ascii="Cambria Math" w:hAnsi="Cambria Math"/>
                    <w:sz w:val="30"/>
                    <w:szCs w:val="30"/>
                  </w:rPr>
                </m:ctrlPr>
              </m:sSubPr>
              <m:e>
                <m:r>
                  <m:rPr/>
                  <w:rPr>
                    <w:rFonts w:ascii="Cambria Math" w:hAnsi="Cambria Math"/>
                    <w:sz w:val="30"/>
                    <w:szCs w:val="30"/>
                  </w:rPr>
                  <m:t>N</m:t>
                </m:r>
                <m:ctrlPr>
                  <w:rPr>
                    <w:rFonts w:ascii="Cambria Math" w:hAnsi="Cambria Math"/>
                    <w:sz w:val="30"/>
                    <w:szCs w:val="30"/>
                  </w:rPr>
                </m:ctrlPr>
              </m:e>
              <m:sub>
                <m:r>
                  <m:rPr/>
                  <w:rPr>
                    <w:rFonts w:ascii="Cambria Math" w:hAnsi="Cambria Math"/>
                    <w:sz w:val="30"/>
                    <w:szCs w:val="30"/>
                  </w:rPr>
                  <m:t>B</m:t>
                </m:r>
                <m:ctrlPr>
                  <w:rPr>
                    <w:rFonts w:ascii="Cambria Math" w:hAnsi="Cambria Math"/>
                    <w:sz w:val="30"/>
                    <w:szCs w:val="30"/>
                  </w:rPr>
                </m:ctrlPr>
              </m:sub>
            </m:sSub>
            <m:ctrlPr>
              <w:rPr>
                <w:rFonts w:ascii="Cambria Math" w:hAnsi="Cambria Math"/>
                <w:sz w:val="30"/>
                <w:szCs w:val="30"/>
              </w:rPr>
            </m:ctrlPr>
          </m:den>
        </m:f>
        <m:r>
          <m:rPr/>
          <w:rPr>
            <w:rFonts w:ascii="Cambria Math" w:hAnsi="Cambria Math"/>
            <w:sz w:val="30"/>
            <w:szCs w:val="30"/>
          </w:rPr>
          <m:t>=</m:t>
        </m:r>
        <m:f>
          <m:fPr>
            <m:ctrlPr>
              <w:rPr>
                <w:rFonts w:ascii="Cambria Math" w:hAnsi="Cambria Math"/>
                <w:sz w:val="30"/>
                <w:szCs w:val="30"/>
              </w:rPr>
            </m:ctrlPr>
          </m:fPr>
          <m:num>
            <m:r>
              <m:rPr/>
              <w:rPr>
                <w:rFonts w:ascii="Cambria Math" w:hAnsi="Cambria Math"/>
                <w:sz w:val="30"/>
                <w:szCs w:val="30"/>
              </w:rPr>
              <m:t>(2</m:t>
            </m:r>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水</m:t>
                </m:r>
                <m:ctrlPr>
                  <w:rPr>
                    <w:rFonts w:ascii="Cambria Math" w:hAnsi="Cambria Math"/>
                    <w:sz w:val="30"/>
                    <w:szCs w:val="30"/>
                  </w:rPr>
                </m:ctrlPr>
              </m:sub>
            </m:sSub>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水</m:t>
                </m:r>
                <m:ctrlPr>
                  <w:rPr>
                    <w:rFonts w:ascii="Cambria Math" w:hAnsi="Cambria Math"/>
                    <w:sz w:val="30"/>
                    <w:szCs w:val="30"/>
                  </w:rPr>
                </m:ctrlPr>
              </m:sub>
            </m:sSub>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V</m:t>
                </m:r>
                <m:ctrlPr>
                  <w:rPr>
                    <w:rFonts w:ascii="Cambria Math" w:hAnsi="Cambria Math"/>
                    <w:sz w:val="30"/>
                    <w:szCs w:val="30"/>
                  </w:rPr>
                </m:ctrlPr>
              </m:e>
              <m:sub>
                <m:r>
                  <m:rPr/>
                  <w:rPr>
                    <w:rFonts w:ascii="Cambria Math" w:hAnsi="Cambria Math"/>
                    <w:sz w:val="30"/>
                    <w:szCs w:val="30"/>
                  </w:rPr>
                  <m:t>A</m:t>
                </m:r>
                <m:ctrlPr>
                  <w:rPr>
                    <w:rFonts w:ascii="Cambria Math" w:hAnsi="Cambria Math"/>
                    <w:sz w:val="30"/>
                    <w:szCs w:val="30"/>
                  </w:rPr>
                </m:ctrlPr>
              </m:sub>
            </m:sSub>
            <m:ctrlPr>
              <w:rPr>
                <w:rFonts w:ascii="Cambria Math" w:hAnsi="Cambria Math"/>
                <w:sz w:val="30"/>
                <w:szCs w:val="30"/>
              </w:rPr>
            </m:ctrlPr>
          </m:num>
          <m:den>
            <m:r>
              <m:rPr/>
              <w:rPr>
                <w:rFonts w:ascii="Cambria Math" w:hAnsi="Cambria Math"/>
                <w:sz w:val="30"/>
                <w:szCs w:val="30"/>
              </w:rPr>
              <m:t>(3</m:t>
            </m:r>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水</m:t>
                </m:r>
                <m:ctrlPr>
                  <w:rPr>
                    <w:rFonts w:ascii="Cambria Math" w:hAnsi="Cambria Math"/>
                    <w:sz w:val="30"/>
                    <w:szCs w:val="30"/>
                  </w:rPr>
                </m:ctrlPr>
              </m:sub>
            </m:sSub>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水</m:t>
                </m:r>
                <m:ctrlPr>
                  <w:rPr>
                    <w:rFonts w:ascii="Cambria Math" w:hAnsi="Cambria Math"/>
                    <w:sz w:val="30"/>
                    <w:szCs w:val="30"/>
                  </w:rPr>
                </m:ctrlPr>
              </m:sub>
            </m:sSub>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V</m:t>
                </m:r>
                <m:ctrlPr>
                  <w:rPr>
                    <w:rFonts w:ascii="Cambria Math" w:hAnsi="Cambria Math"/>
                    <w:sz w:val="30"/>
                    <w:szCs w:val="30"/>
                  </w:rPr>
                </m:ctrlPr>
              </m:e>
              <m:sub>
                <m:r>
                  <m:rPr/>
                  <w:rPr>
                    <w:rFonts w:ascii="Cambria Math" w:hAnsi="Cambria Math"/>
                    <w:sz w:val="30"/>
                    <w:szCs w:val="30"/>
                  </w:rPr>
                  <m:t>B</m:t>
                </m:r>
                <m:ctrlPr>
                  <w:rPr>
                    <w:rFonts w:ascii="Cambria Math" w:hAnsi="Cambria Math"/>
                    <w:sz w:val="30"/>
                    <w:szCs w:val="30"/>
                  </w:rPr>
                </m:ctrlPr>
              </m:sub>
            </m:sSub>
            <m:ctrlPr>
              <w:rPr>
                <w:rFonts w:ascii="Cambria Math" w:hAnsi="Cambria Math"/>
                <w:sz w:val="30"/>
                <w:szCs w:val="30"/>
              </w:rPr>
            </m:ctrlPr>
          </m:den>
        </m:f>
        <m:r>
          <m:rPr/>
          <w:rPr>
            <w:rFonts w:ascii="Cambria Math" w:hAnsi="Cambria Math"/>
            <w:sz w:val="30"/>
            <w:szCs w:val="30"/>
          </w:rPr>
          <m:t>=</m:t>
        </m:r>
        <m:f>
          <m:fPr>
            <m:ctrlPr>
              <w:rPr>
                <w:rFonts w:ascii="Cambria Math" w:hAnsi="Cambria Math"/>
                <w:sz w:val="30"/>
                <w:szCs w:val="30"/>
              </w:rPr>
            </m:ctrlPr>
          </m:fPr>
          <m:num>
            <m:r>
              <m:rPr/>
              <w:rPr>
                <w:rFonts w:ascii="Cambria Math" w:hAnsi="Cambria Math"/>
                <w:sz w:val="30"/>
                <w:szCs w:val="30"/>
              </w:rPr>
              <m:t>1</m:t>
            </m:r>
            <m:ctrlPr>
              <w:rPr>
                <w:rFonts w:ascii="Cambria Math" w:hAnsi="Cambria Math"/>
                <w:sz w:val="30"/>
                <w:szCs w:val="30"/>
              </w:rPr>
            </m:ctrlPr>
          </m:num>
          <m:den>
            <m:r>
              <m:rPr/>
              <w:rPr>
                <w:rFonts w:ascii="Cambria Math" w:hAnsi="Cambria Math"/>
                <w:sz w:val="30"/>
                <w:szCs w:val="30"/>
              </w:rPr>
              <m:t>2</m:t>
            </m:r>
            <m:ctrlPr>
              <w:rPr>
                <w:rFonts w:ascii="Cambria Math" w:hAnsi="Cambria Math"/>
                <w:sz w:val="30"/>
                <w:szCs w:val="30"/>
              </w:rPr>
            </m:ctrlPr>
          </m:den>
        </m:f>
        <m:r>
          <m:rPr/>
          <w:rPr>
            <w:rFonts w:ascii="Cambria Math" w:hAnsi="Cambria Math"/>
            <w:sz w:val="30"/>
            <w:szCs w:val="30"/>
          </w:rPr>
          <m:t>×</m:t>
        </m:r>
        <m:f>
          <m:fPr>
            <m:ctrlPr>
              <w:rPr>
                <w:rFonts w:ascii="Cambria Math" w:hAnsi="Cambria Math"/>
                <w:sz w:val="30"/>
                <w:szCs w:val="30"/>
              </w:rPr>
            </m:ctrlPr>
          </m:fPr>
          <m:num>
            <m:r>
              <m:rPr/>
              <w:rPr>
                <w:rFonts w:ascii="Cambria Math" w:hAnsi="Cambria Math"/>
                <w:sz w:val="30"/>
                <w:szCs w:val="30"/>
              </w:rPr>
              <m:t>3</m:t>
            </m:r>
            <m:ctrlPr>
              <w:rPr>
                <w:rFonts w:ascii="Cambria Math" w:hAnsi="Cambria Math"/>
                <w:sz w:val="30"/>
                <w:szCs w:val="30"/>
              </w:rPr>
            </m:ctrlPr>
          </m:num>
          <m:den>
            <m:r>
              <m:rPr/>
              <w:rPr>
                <w:rFonts w:ascii="Cambria Math" w:hAnsi="Cambria Math"/>
                <w:sz w:val="30"/>
                <w:szCs w:val="30"/>
              </w:rPr>
              <m:t>2</m:t>
            </m:r>
            <m:ctrlPr>
              <w:rPr>
                <w:rFonts w:ascii="Cambria Math" w:hAnsi="Cambria Math"/>
                <w:sz w:val="30"/>
                <w:szCs w:val="30"/>
              </w:rPr>
            </m:ctrlPr>
          </m:den>
        </m:f>
        <m:r>
          <m:rPr/>
          <w:rPr>
            <w:rFonts w:ascii="Cambria Math" w:hAnsi="Cambria Math"/>
            <w:sz w:val="30"/>
            <w:szCs w:val="30"/>
          </w:rPr>
          <m:t>=</m:t>
        </m:r>
        <m:f>
          <m:fPr>
            <m:ctrlPr>
              <w:rPr>
                <w:rFonts w:ascii="Cambria Math" w:hAnsi="Cambria Math"/>
                <w:sz w:val="30"/>
                <w:szCs w:val="30"/>
              </w:rPr>
            </m:ctrlPr>
          </m:fPr>
          <m:num>
            <m:r>
              <m:rPr/>
              <w:rPr>
                <w:rFonts w:ascii="Cambria Math" w:hAnsi="Cambria Math"/>
                <w:sz w:val="30"/>
                <w:szCs w:val="30"/>
              </w:rPr>
              <m:t>3</m:t>
            </m:r>
            <m:ctrlPr>
              <w:rPr>
                <w:rFonts w:ascii="Cambria Math" w:hAnsi="Cambria Math"/>
                <w:sz w:val="30"/>
                <w:szCs w:val="30"/>
              </w:rPr>
            </m:ctrlPr>
          </m:num>
          <m:den>
            <m:r>
              <m:rPr/>
              <w:rPr>
                <w:rFonts w:ascii="Cambria Math" w:hAnsi="Cambria Math"/>
                <w:sz w:val="30"/>
                <w:szCs w:val="30"/>
              </w:rPr>
              <m:t>4</m:t>
            </m:r>
            <m:ctrlPr>
              <w:rPr>
                <w:rFonts w:ascii="Cambria Math" w:hAnsi="Cambria Math"/>
                <w:sz w:val="30"/>
                <w:szCs w:val="30"/>
              </w:rPr>
            </m:ctrlPr>
          </m:den>
        </m:f>
      </m:oMath>
      <w:r>
        <w:rPr>
          <w:sz w:val="30"/>
          <w:szCs w:val="30"/>
        </w:rPr>
        <w:t>，故B正确；</w:t>
      </w:r>
    </w:p>
    <w:p>
      <w:pPr>
        <w:pStyle w:val="178"/>
        <w:rPr>
          <w:sz w:val="30"/>
          <w:szCs w:val="30"/>
        </w:rPr>
      </w:pPr>
      <w:r>
        <w:rPr>
          <w:sz w:val="30"/>
          <w:szCs w:val="30"/>
        </w:rPr>
        <w:t xml:space="preserve">容器完全相同、装有质量相等的水、 </w:t>
      </w:r>
      <m:oMath>
        <m:r>
          <m:rPr/>
          <w:rPr>
            <w:rFonts w:ascii="Cambria Math" w:hAnsi="Cambria Math"/>
            <w:sz w:val="30"/>
            <w:szCs w:val="30"/>
          </w:rPr>
          <m:t>A</m:t>
        </m:r>
      </m:oMath>
      <w:r>
        <w:rPr>
          <w:sz w:val="30"/>
          <w:szCs w:val="30"/>
        </w:rPr>
        <w:t xml:space="preserve"> 、 </w:t>
      </w:r>
      <m:oMath>
        <m:r>
          <m:rPr/>
          <w:rPr>
            <w:rFonts w:ascii="Cambria Math" w:hAnsi="Cambria Math"/>
            <w:sz w:val="30"/>
            <w:szCs w:val="30"/>
          </w:rPr>
          <m:t>B</m:t>
        </m:r>
      </m:oMath>
      <w:r>
        <w:rPr>
          <w:sz w:val="30"/>
          <w:szCs w:val="30"/>
        </w:rPr>
        <w:t xml:space="preserve"> 的质量相等，桌面对容器的支持力在 </w:t>
      </w:r>
      <m:oMath>
        <m:r>
          <m:rPr/>
          <w:rPr>
            <w:rFonts w:ascii="Cambria Math" w:hAnsi="Cambria Math"/>
            <w:sz w:val="30"/>
            <w:szCs w:val="30"/>
          </w:rPr>
          <m:t>N=</m:t>
        </m:r>
        <m:sSub>
          <m:sSubPr>
            <m:ctrlPr>
              <w:rPr>
                <w:rFonts w:ascii="Cambria Math" w:hAnsi="Cambria Math"/>
                <w:sz w:val="30"/>
                <w:szCs w:val="30"/>
              </w:rPr>
            </m:ctrlPr>
          </m:sSubPr>
          <m:e>
            <m:r>
              <m:rPr/>
              <w:rPr>
                <w:rFonts w:ascii="Cambria Math" w:hAnsi="Cambria Math"/>
                <w:sz w:val="30"/>
                <w:szCs w:val="30"/>
              </w:rPr>
              <m:t>G</m:t>
            </m:r>
            <m:ctrlPr>
              <w:rPr>
                <w:rFonts w:ascii="Cambria Math" w:hAnsi="Cambria Math"/>
                <w:sz w:val="30"/>
                <w:szCs w:val="30"/>
              </w:rPr>
            </m:ctrlPr>
          </m:e>
          <m:sub>
            <m:r>
              <m:rPr>
                <m:sty m:val="p"/>
              </m:rPr>
              <w:rPr>
                <w:rFonts w:ascii="Cambria Math" w:hAnsi="Cambria Math"/>
                <w:sz w:val="30"/>
                <w:szCs w:val="30"/>
              </w:rPr>
              <m:t>容</m:t>
            </m:r>
            <m:ctrlPr>
              <w:rPr>
                <w:rFonts w:ascii="Cambria Math" w:hAnsi="Cambria Math"/>
                <w:sz w:val="30"/>
                <w:szCs w:val="30"/>
              </w:rPr>
            </m:ctrlPr>
          </m:sub>
        </m:sSub>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G</m:t>
            </m:r>
            <m:ctrlPr>
              <w:rPr>
                <w:rFonts w:ascii="Cambria Math" w:hAnsi="Cambria Math"/>
                <w:sz w:val="30"/>
                <w:szCs w:val="30"/>
              </w:rPr>
            </m:ctrlPr>
          </m:e>
          <m:sub>
            <m:r>
              <m:rPr>
                <m:sty m:val="p"/>
              </m:rPr>
              <w:rPr>
                <w:rFonts w:ascii="Cambria Math" w:hAnsi="Cambria Math"/>
                <w:sz w:val="30"/>
                <w:szCs w:val="30"/>
              </w:rPr>
              <m:t>水</m:t>
            </m:r>
            <m:ctrlPr>
              <w:rPr>
                <w:rFonts w:ascii="Cambria Math" w:hAnsi="Cambria Math"/>
                <w:sz w:val="30"/>
                <w:szCs w:val="30"/>
              </w:rPr>
            </m:ctrlPr>
          </m:sub>
        </m:sSub>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G</m:t>
            </m:r>
            <m:ctrlPr>
              <w:rPr>
                <w:rFonts w:ascii="Cambria Math" w:hAnsi="Cambria Math"/>
                <w:sz w:val="30"/>
                <w:szCs w:val="30"/>
              </w:rPr>
            </m:ctrlPr>
          </m:e>
          <m:sub>
            <m:r>
              <m:rPr>
                <m:sty m:val="p"/>
              </m:rPr>
              <w:rPr>
                <w:rFonts w:ascii="Cambria Math" w:hAnsi="Cambria Math"/>
                <w:sz w:val="30"/>
                <w:szCs w:val="30"/>
              </w:rPr>
              <m:t>球</m:t>
            </m:r>
            <m:ctrlPr>
              <w:rPr>
                <w:rFonts w:ascii="Cambria Math" w:hAnsi="Cambria Math"/>
                <w:sz w:val="30"/>
                <w:szCs w:val="30"/>
              </w:rPr>
            </m:ctrlPr>
          </m:sub>
        </m:sSub>
      </m:oMath>
      <w:r>
        <w:rPr>
          <w:sz w:val="30"/>
          <w:szCs w:val="30"/>
        </w:rPr>
        <w:t xml:space="preserve">，所以 </w:t>
      </w:r>
      <m:oMath>
        <m:sSub>
          <m:sSubPr>
            <m:ctrlPr>
              <w:rPr>
                <w:rFonts w:ascii="Cambria Math" w:hAnsi="Cambria Math"/>
                <w:sz w:val="30"/>
                <w:szCs w:val="30"/>
              </w:rPr>
            </m:ctrlPr>
          </m:sSubPr>
          <m:e>
            <m:r>
              <m:rPr/>
              <w:rPr>
                <w:rFonts w:ascii="Cambria Math" w:hAnsi="Cambria Math"/>
                <w:sz w:val="30"/>
                <w:szCs w:val="30"/>
              </w:rPr>
              <m:t>N</m:t>
            </m:r>
            <m:ctrlPr>
              <w:rPr>
                <w:rFonts w:ascii="Cambria Math" w:hAnsi="Cambria Math"/>
                <w:sz w:val="30"/>
                <w:szCs w:val="30"/>
              </w:rPr>
            </m:ctrlPr>
          </m:e>
          <m:sub>
            <m:r>
              <m:rPr>
                <m:sty m:val="p"/>
              </m:rPr>
              <w:rPr>
                <w:rFonts w:ascii="Cambria Math" w:hAnsi="Cambria Math"/>
                <w:sz w:val="30"/>
                <w:szCs w:val="30"/>
              </w:rPr>
              <m:t>甲</m:t>
            </m:r>
            <m:ctrlPr>
              <w:rPr>
                <w:rFonts w:ascii="Cambria Math" w:hAnsi="Cambria Math"/>
                <w:sz w:val="30"/>
                <w:szCs w:val="30"/>
              </w:rPr>
            </m:ctrlPr>
          </m:sub>
        </m:sSub>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N</m:t>
            </m:r>
            <m:ctrlPr>
              <w:rPr>
                <w:rFonts w:ascii="Cambria Math" w:hAnsi="Cambria Math"/>
                <w:sz w:val="30"/>
                <w:szCs w:val="30"/>
              </w:rPr>
            </m:ctrlPr>
          </m:e>
          <m:sub>
            <m:r>
              <m:rPr>
                <m:sty m:val="p"/>
              </m:rPr>
              <w:rPr>
                <w:rFonts w:ascii="Cambria Math" w:hAnsi="Cambria Math"/>
                <w:sz w:val="30"/>
                <w:szCs w:val="30"/>
              </w:rPr>
              <m:t>乙</m:t>
            </m:r>
            <m:ctrlPr>
              <w:rPr>
                <w:rFonts w:ascii="Cambria Math" w:hAnsi="Cambria Math"/>
                <w:sz w:val="30"/>
                <w:szCs w:val="30"/>
              </w:rPr>
            </m:ctrlPr>
          </m:sub>
        </m:sSub>
        <m:r>
          <m:rPr/>
          <w:rPr>
            <w:rFonts w:ascii="Cambria Math" w:hAnsi="Cambria Math"/>
            <w:sz w:val="30"/>
            <w:szCs w:val="30"/>
          </w:rPr>
          <m:t>=1:1</m:t>
        </m:r>
      </m:oMath>
      <w:r>
        <w:rPr>
          <w:sz w:val="30"/>
          <w:szCs w:val="30"/>
        </w:rPr>
        <w:t>，故C错误；</w:t>
      </w:r>
    </w:p>
    <w:p>
      <w:pPr>
        <w:pStyle w:val="178"/>
        <w:rPr>
          <w:sz w:val="30"/>
          <w:szCs w:val="30"/>
        </w:rPr>
      </w:pPr>
      <w:r>
        <w:rPr>
          <w:sz w:val="30"/>
          <w:szCs w:val="30"/>
        </w:rPr>
        <w:t xml:space="preserve">由 </w:t>
      </w:r>
      <m:oMath>
        <m:r>
          <m:rPr/>
          <w:rPr>
            <w:rFonts w:ascii="Cambria Math" w:hAnsi="Cambria Math"/>
            <w:sz w:val="30"/>
            <w:szCs w:val="30"/>
          </w:rPr>
          <m:t>p=</m:t>
        </m:r>
        <m:f>
          <m:fPr>
            <m:ctrlPr>
              <w:rPr>
                <w:rFonts w:ascii="Cambria Math" w:hAnsi="Cambria Math"/>
                <w:sz w:val="30"/>
                <w:szCs w:val="30"/>
              </w:rPr>
            </m:ctrlPr>
          </m:fPr>
          <m:num>
            <m:r>
              <m:rPr/>
              <w:rPr>
                <w:rFonts w:ascii="Cambria Math" w:hAnsi="Cambria Math"/>
                <w:sz w:val="30"/>
                <w:szCs w:val="30"/>
              </w:rPr>
              <m:t>F</m:t>
            </m:r>
            <m:ctrlPr>
              <w:rPr>
                <w:rFonts w:ascii="Cambria Math" w:hAnsi="Cambria Math"/>
                <w:sz w:val="30"/>
                <w:szCs w:val="30"/>
              </w:rPr>
            </m:ctrlPr>
          </m:num>
          <m:den>
            <m:r>
              <m:rPr/>
              <w:rPr>
                <w:rFonts w:ascii="Cambria Math" w:hAnsi="Cambria Math"/>
                <w:sz w:val="30"/>
                <w:szCs w:val="30"/>
              </w:rPr>
              <m:t>S</m:t>
            </m:r>
            <m:ctrlPr>
              <w:rPr>
                <w:rFonts w:ascii="Cambria Math" w:hAnsi="Cambria Math"/>
                <w:sz w:val="30"/>
                <w:szCs w:val="30"/>
              </w:rPr>
            </m:ctrlPr>
          </m:den>
        </m:f>
      </m:oMath>
      <w:r>
        <w:rPr>
          <w:sz w:val="30"/>
          <w:szCs w:val="30"/>
        </w:rPr>
        <w:t>，</w:t>
      </w:r>
      <m:oMath>
        <m:r>
          <m:rPr/>
          <w:rPr>
            <w:rFonts w:ascii="Cambria Math" w:hAnsi="Cambria Math"/>
            <w:sz w:val="30"/>
            <w:szCs w:val="30"/>
          </w:rPr>
          <m:t>F=pS</m:t>
        </m:r>
      </m:oMath>
      <w:r>
        <w:rPr>
          <w:sz w:val="30"/>
          <w:szCs w:val="30"/>
        </w:rPr>
        <w:t xml:space="preserve">，小球放入后水对容器底压力增加量 </w:t>
      </w:r>
      <m:oMath>
        <m:r>
          <m:rPr/>
          <w:rPr>
            <w:rFonts w:ascii="Cambria Math" w:hAnsi="Cambria Math"/>
            <w:sz w:val="30"/>
            <w:szCs w:val="30"/>
          </w:rPr>
          <m:t>ΔF=ΔpS=ρgΔℎS=ρgS</m:t>
        </m:r>
        <m:f>
          <m:fPr>
            <m:ctrlPr>
              <w:rPr>
                <w:rFonts w:ascii="Cambria Math" w:hAnsi="Cambria Math"/>
                <w:sz w:val="30"/>
                <w:szCs w:val="30"/>
              </w:rPr>
            </m:ctrlPr>
          </m:fPr>
          <m:num>
            <m:r>
              <m:rPr/>
              <w:rPr>
                <w:rFonts w:ascii="Cambria Math" w:hAnsi="Cambria Math"/>
                <w:sz w:val="30"/>
                <w:szCs w:val="30"/>
              </w:rPr>
              <m:t>V</m:t>
            </m:r>
            <m:ctrlPr>
              <w:rPr>
                <w:rFonts w:ascii="Cambria Math" w:hAnsi="Cambria Math"/>
                <w:sz w:val="30"/>
                <w:szCs w:val="30"/>
              </w:rPr>
            </m:ctrlPr>
          </m:num>
          <m:den>
            <m:sSub>
              <m:sSubPr>
                <m:ctrlPr>
                  <w:rPr>
                    <w:rFonts w:ascii="Cambria Math" w:hAnsi="Cambria Math"/>
                    <w:sz w:val="30"/>
                    <w:szCs w:val="30"/>
                  </w:rPr>
                </m:ctrlPr>
              </m:sSubPr>
              <m:e>
                <m:r>
                  <m:rPr/>
                  <w:rPr>
                    <w:rFonts w:ascii="Cambria Math" w:hAnsi="Cambria Math"/>
                    <w:sz w:val="30"/>
                    <w:szCs w:val="30"/>
                  </w:rPr>
                  <m:t>S</m:t>
                </m:r>
                <m:ctrlPr>
                  <w:rPr>
                    <w:rFonts w:ascii="Cambria Math" w:hAnsi="Cambria Math"/>
                    <w:sz w:val="30"/>
                    <w:szCs w:val="30"/>
                  </w:rPr>
                </m:ctrlPr>
              </m:e>
              <m:sub>
                <m:r>
                  <m:rPr>
                    <m:sty m:val="p"/>
                  </m:rPr>
                  <w:rPr>
                    <w:rFonts w:ascii="Cambria Math" w:hAnsi="Cambria Math"/>
                    <w:sz w:val="30"/>
                    <w:szCs w:val="30"/>
                  </w:rPr>
                  <m:t>容</m:t>
                </m:r>
                <m:ctrlPr>
                  <w:rPr>
                    <w:rFonts w:ascii="Cambria Math" w:hAnsi="Cambria Math"/>
                    <w:sz w:val="30"/>
                    <w:szCs w:val="30"/>
                  </w:rPr>
                </m:ctrlPr>
              </m:sub>
            </m:sSub>
            <m:ctrlPr>
              <w:rPr>
                <w:rFonts w:ascii="Cambria Math" w:hAnsi="Cambria Math"/>
                <w:sz w:val="30"/>
                <w:szCs w:val="30"/>
              </w:rPr>
            </m:ctrlPr>
          </m:den>
        </m:f>
      </m:oMath>
      <w:r>
        <w:rPr>
          <w:sz w:val="30"/>
          <w:szCs w:val="30"/>
        </w:rPr>
        <w:t>，</w:t>
      </w:r>
    </w:p>
    <w:p>
      <w:pPr>
        <w:pStyle w:val="178"/>
        <w:rPr>
          <w:sz w:val="30"/>
          <w:szCs w:val="30"/>
        </w:rPr>
      </w:pPr>
      <w:r>
        <w:rPr>
          <w:sz w:val="30"/>
          <w:szCs w:val="30"/>
        </w:rPr>
        <w:t>所以：</w:t>
      </w:r>
      <m:oMath>
        <m:f>
          <m:fPr>
            <m:ctrlPr>
              <w:rPr>
                <w:rFonts w:ascii="Cambria Math" w:hAnsi="Cambria Math"/>
                <w:sz w:val="30"/>
                <w:szCs w:val="30"/>
              </w:rPr>
            </m:ctrlPr>
          </m:fPr>
          <m:num>
            <m:r>
              <m:rPr/>
              <w:rPr>
                <w:rFonts w:ascii="Cambria Math" w:hAnsi="Cambria Math"/>
                <w:sz w:val="30"/>
                <w:szCs w:val="30"/>
              </w:rPr>
              <m:t>Δ</m:t>
            </m:r>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w:rPr>
                    <w:rFonts w:ascii="Cambria Math" w:hAnsi="Cambria Math"/>
                    <w:sz w:val="30"/>
                    <w:szCs w:val="30"/>
                  </w:rPr>
                  <m:t>A</m:t>
                </m:r>
                <m:ctrlPr>
                  <w:rPr>
                    <w:rFonts w:ascii="Cambria Math" w:hAnsi="Cambria Math"/>
                    <w:sz w:val="30"/>
                    <w:szCs w:val="30"/>
                  </w:rPr>
                </m:ctrlPr>
              </m:sub>
            </m:sSub>
            <m:ctrlPr>
              <w:rPr>
                <w:rFonts w:ascii="Cambria Math" w:hAnsi="Cambria Math"/>
                <w:sz w:val="30"/>
                <w:szCs w:val="30"/>
              </w:rPr>
            </m:ctrlPr>
          </m:num>
          <m:den>
            <m:r>
              <m:rPr/>
              <w:rPr>
                <w:rFonts w:ascii="Cambria Math" w:hAnsi="Cambria Math"/>
                <w:sz w:val="30"/>
                <w:szCs w:val="30"/>
              </w:rPr>
              <m:t>Δ</m:t>
            </m:r>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w:rPr>
                    <w:rFonts w:ascii="Cambria Math" w:hAnsi="Cambria Math"/>
                    <w:sz w:val="30"/>
                    <w:szCs w:val="30"/>
                  </w:rPr>
                  <m:t>B</m:t>
                </m:r>
                <m:ctrlPr>
                  <w:rPr>
                    <w:rFonts w:ascii="Cambria Math" w:hAnsi="Cambria Math"/>
                    <w:sz w:val="30"/>
                    <w:szCs w:val="30"/>
                  </w:rPr>
                </m:ctrlPr>
              </m:sub>
            </m:sSub>
            <m:ctrlPr>
              <w:rPr>
                <w:rFonts w:ascii="Cambria Math" w:hAnsi="Cambria Math"/>
                <w:sz w:val="30"/>
                <w:szCs w:val="30"/>
              </w:rPr>
            </m:ctrlPr>
          </m:den>
        </m:f>
        <m:r>
          <m:rPr/>
          <w:rPr>
            <w:rFonts w:ascii="Cambria Math" w:hAnsi="Cambria Math"/>
            <w:sz w:val="30"/>
            <w:szCs w:val="30"/>
          </w:rPr>
          <m:t>=</m:t>
        </m:r>
        <m:f>
          <m:fPr>
            <m:ctrlPr>
              <w:rPr>
                <w:rFonts w:ascii="Cambria Math" w:hAnsi="Cambria Math"/>
                <w:sz w:val="30"/>
                <w:szCs w:val="30"/>
              </w:rPr>
            </m:ctrlPr>
          </m:fPr>
          <m:num>
            <m:r>
              <m:rPr/>
              <w:rPr>
                <w:rFonts w:ascii="Cambria Math" w:hAnsi="Cambria Math"/>
                <w:sz w:val="30"/>
                <w:szCs w:val="30"/>
              </w:rPr>
              <m:t>ρgS</m:t>
            </m:r>
            <m:f>
              <m:fPr>
                <m:ctrlPr>
                  <w:rPr>
                    <w:rFonts w:ascii="Cambria Math" w:hAnsi="Cambria Math"/>
                    <w:sz w:val="30"/>
                    <w:szCs w:val="30"/>
                  </w:rPr>
                </m:ctrlPr>
              </m:fPr>
              <m:num>
                <m:sSub>
                  <m:sSubPr>
                    <m:ctrlPr>
                      <w:rPr>
                        <w:rFonts w:ascii="Cambria Math" w:hAnsi="Cambria Math"/>
                        <w:sz w:val="30"/>
                        <w:szCs w:val="30"/>
                      </w:rPr>
                    </m:ctrlPr>
                  </m:sSubPr>
                  <m:e>
                    <m:r>
                      <m:rPr/>
                      <w:rPr>
                        <w:rFonts w:ascii="Cambria Math" w:hAnsi="Cambria Math"/>
                        <w:sz w:val="30"/>
                        <w:szCs w:val="30"/>
                      </w:rPr>
                      <m:t>V</m:t>
                    </m:r>
                    <m:ctrlPr>
                      <w:rPr>
                        <w:rFonts w:ascii="Cambria Math" w:hAnsi="Cambria Math"/>
                        <w:sz w:val="30"/>
                        <w:szCs w:val="30"/>
                      </w:rPr>
                    </m:ctrlPr>
                  </m:e>
                  <m:sub>
                    <m:r>
                      <m:rPr/>
                      <w:rPr>
                        <w:rFonts w:ascii="Cambria Math" w:hAnsi="Cambria Math"/>
                        <w:sz w:val="30"/>
                        <w:szCs w:val="30"/>
                      </w:rPr>
                      <m:t>A</m:t>
                    </m:r>
                    <m:ctrlPr>
                      <w:rPr>
                        <w:rFonts w:ascii="Cambria Math" w:hAnsi="Cambria Math"/>
                        <w:sz w:val="30"/>
                        <w:szCs w:val="30"/>
                      </w:rPr>
                    </m:ctrlPr>
                  </m:sub>
                </m:sSub>
                <m:ctrlPr>
                  <w:rPr>
                    <w:rFonts w:ascii="Cambria Math" w:hAnsi="Cambria Math"/>
                    <w:sz w:val="30"/>
                    <w:szCs w:val="30"/>
                  </w:rPr>
                </m:ctrlPr>
              </m:num>
              <m:den>
                <m:sSub>
                  <m:sSubPr>
                    <m:ctrlPr>
                      <w:rPr>
                        <w:rFonts w:ascii="Cambria Math" w:hAnsi="Cambria Math"/>
                        <w:sz w:val="30"/>
                        <w:szCs w:val="30"/>
                      </w:rPr>
                    </m:ctrlPr>
                  </m:sSubPr>
                  <m:e>
                    <m:r>
                      <m:rPr/>
                      <w:rPr>
                        <w:rFonts w:ascii="Cambria Math" w:hAnsi="Cambria Math"/>
                        <w:sz w:val="30"/>
                        <w:szCs w:val="30"/>
                      </w:rPr>
                      <m:t>S</m:t>
                    </m:r>
                    <m:ctrlPr>
                      <w:rPr>
                        <w:rFonts w:ascii="Cambria Math" w:hAnsi="Cambria Math"/>
                        <w:sz w:val="30"/>
                        <w:szCs w:val="30"/>
                      </w:rPr>
                    </m:ctrlPr>
                  </m:e>
                  <m:sub>
                    <m:r>
                      <m:rPr>
                        <m:sty m:val="p"/>
                      </m:rPr>
                      <w:rPr>
                        <w:rFonts w:ascii="Cambria Math" w:hAnsi="Cambria Math"/>
                        <w:sz w:val="30"/>
                        <w:szCs w:val="30"/>
                      </w:rPr>
                      <m:t>容</m:t>
                    </m:r>
                    <m:ctrlPr>
                      <w:rPr>
                        <w:rFonts w:ascii="Cambria Math" w:hAnsi="Cambria Math"/>
                        <w:sz w:val="30"/>
                        <w:szCs w:val="30"/>
                      </w:rPr>
                    </m:ctrlPr>
                  </m:sub>
                </m:sSub>
                <m:ctrlPr>
                  <w:rPr>
                    <w:rFonts w:ascii="Cambria Math" w:hAnsi="Cambria Math"/>
                    <w:sz w:val="30"/>
                    <w:szCs w:val="30"/>
                  </w:rPr>
                </m:ctrlPr>
              </m:den>
            </m:f>
            <m:ctrlPr>
              <w:rPr>
                <w:rFonts w:ascii="Cambria Math" w:hAnsi="Cambria Math"/>
                <w:sz w:val="30"/>
                <w:szCs w:val="30"/>
              </w:rPr>
            </m:ctrlPr>
          </m:num>
          <m:den>
            <m:r>
              <m:rPr/>
              <w:rPr>
                <w:rFonts w:ascii="Cambria Math" w:hAnsi="Cambria Math"/>
                <w:sz w:val="30"/>
                <w:szCs w:val="30"/>
              </w:rPr>
              <m:t>ρgS</m:t>
            </m:r>
            <m:f>
              <m:fPr>
                <m:ctrlPr>
                  <w:rPr>
                    <w:rFonts w:ascii="Cambria Math" w:hAnsi="Cambria Math"/>
                    <w:sz w:val="30"/>
                    <w:szCs w:val="30"/>
                  </w:rPr>
                </m:ctrlPr>
              </m:fPr>
              <m:num>
                <m:sSub>
                  <m:sSubPr>
                    <m:ctrlPr>
                      <w:rPr>
                        <w:rFonts w:ascii="Cambria Math" w:hAnsi="Cambria Math"/>
                        <w:sz w:val="30"/>
                        <w:szCs w:val="30"/>
                      </w:rPr>
                    </m:ctrlPr>
                  </m:sSubPr>
                  <m:e>
                    <m:r>
                      <m:rPr/>
                      <w:rPr>
                        <w:rFonts w:ascii="Cambria Math" w:hAnsi="Cambria Math"/>
                        <w:sz w:val="30"/>
                        <w:szCs w:val="30"/>
                      </w:rPr>
                      <m:t>V</m:t>
                    </m:r>
                    <m:ctrlPr>
                      <w:rPr>
                        <w:rFonts w:ascii="Cambria Math" w:hAnsi="Cambria Math"/>
                        <w:sz w:val="30"/>
                        <w:szCs w:val="30"/>
                      </w:rPr>
                    </m:ctrlPr>
                  </m:e>
                  <m:sub>
                    <m:r>
                      <m:rPr/>
                      <w:rPr>
                        <w:rFonts w:ascii="Cambria Math" w:hAnsi="Cambria Math"/>
                        <w:sz w:val="30"/>
                        <w:szCs w:val="30"/>
                      </w:rPr>
                      <m:t>B</m:t>
                    </m:r>
                    <m:ctrlPr>
                      <w:rPr>
                        <w:rFonts w:ascii="Cambria Math" w:hAnsi="Cambria Math"/>
                        <w:sz w:val="30"/>
                        <w:szCs w:val="30"/>
                      </w:rPr>
                    </m:ctrlPr>
                  </m:sub>
                </m:sSub>
                <m:ctrlPr>
                  <w:rPr>
                    <w:rFonts w:ascii="Cambria Math" w:hAnsi="Cambria Math"/>
                    <w:sz w:val="30"/>
                    <w:szCs w:val="30"/>
                  </w:rPr>
                </m:ctrlPr>
              </m:num>
              <m:den>
                <m:sSub>
                  <m:sSubPr>
                    <m:ctrlPr>
                      <w:rPr>
                        <w:rFonts w:ascii="Cambria Math" w:hAnsi="Cambria Math"/>
                        <w:sz w:val="30"/>
                        <w:szCs w:val="30"/>
                      </w:rPr>
                    </m:ctrlPr>
                  </m:sSubPr>
                  <m:e>
                    <m:r>
                      <m:rPr/>
                      <w:rPr>
                        <w:rFonts w:ascii="Cambria Math" w:hAnsi="Cambria Math"/>
                        <w:sz w:val="30"/>
                        <w:szCs w:val="30"/>
                      </w:rPr>
                      <m:t>S</m:t>
                    </m:r>
                    <m:ctrlPr>
                      <w:rPr>
                        <w:rFonts w:ascii="Cambria Math" w:hAnsi="Cambria Math"/>
                        <w:sz w:val="30"/>
                        <w:szCs w:val="30"/>
                      </w:rPr>
                    </m:ctrlPr>
                  </m:e>
                  <m:sub>
                    <m:r>
                      <m:rPr>
                        <m:sty m:val="p"/>
                      </m:rPr>
                      <w:rPr>
                        <w:rFonts w:ascii="Cambria Math" w:hAnsi="Cambria Math"/>
                        <w:sz w:val="30"/>
                        <w:szCs w:val="30"/>
                      </w:rPr>
                      <m:t>容</m:t>
                    </m:r>
                    <m:ctrlPr>
                      <w:rPr>
                        <w:rFonts w:ascii="Cambria Math" w:hAnsi="Cambria Math"/>
                        <w:sz w:val="30"/>
                        <w:szCs w:val="30"/>
                      </w:rPr>
                    </m:ctrlPr>
                  </m:sub>
                </m:sSub>
                <m:ctrlPr>
                  <w:rPr>
                    <w:rFonts w:ascii="Cambria Math" w:hAnsi="Cambria Math"/>
                    <w:sz w:val="30"/>
                    <w:szCs w:val="30"/>
                  </w:rPr>
                </m:ctrlPr>
              </m:den>
            </m:f>
            <m:ctrlPr>
              <w:rPr>
                <w:rFonts w:ascii="Cambria Math" w:hAnsi="Cambria Math"/>
                <w:sz w:val="30"/>
                <w:szCs w:val="30"/>
              </w:rPr>
            </m:ctrlPr>
          </m:den>
        </m:f>
        <m:r>
          <m:rPr/>
          <w:rPr>
            <w:rFonts w:ascii="Cambria Math" w:hAnsi="Cambria Math"/>
            <w:sz w:val="30"/>
            <w:szCs w:val="30"/>
          </w:rPr>
          <m:t>=</m:t>
        </m:r>
        <m:f>
          <m:fPr>
            <m:ctrlPr>
              <w:rPr>
                <w:rFonts w:ascii="Cambria Math" w:hAnsi="Cambria Math"/>
                <w:sz w:val="30"/>
                <w:szCs w:val="30"/>
              </w:rPr>
            </m:ctrlPr>
          </m:fPr>
          <m:num>
            <m:sSub>
              <m:sSubPr>
                <m:ctrlPr>
                  <w:rPr>
                    <w:rFonts w:ascii="Cambria Math" w:hAnsi="Cambria Math"/>
                    <w:sz w:val="30"/>
                    <w:szCs w:val="30"/>
                  </w:rPr>
                </m:ctrlPr>
              </m:sSubPr>
              <m:e>
                <m:r>
                  <m:rPr/>
                  <w:rPr>
                    <w:rFonts w:ascii="Cambria Math" w:hAnsi="Cambria Math"/>
                    <w:sz w:val="30"/>
                    <w:szCs w:val="30"/>
                  </w:rPr>
                  <m:t>V</m:t>
                </m:r>
                <m:ctrlPr>
                  <w:rPr>
                    <w:rFonts w:ascii="Cambria Math" w:hAnsi="Cambria Math"/>
                    <w:sz w:val="30"/>
                    <w:szCs w:val="30"/>
                  </w:rPr>
                </m:ctrlPr>
              </m:e>
              <m:sub>
                <m:r>
                  <m:rPr/>
                  <w:rPr>
                    <w:rFonts w:ascii="Cambria Math" w:hAnsi="Cambria Math"/>
                    <w:sz w:val="30"/>
                    <w:szCs w:val="30"/>
                  </w:rPr>
                  <m:t>A</m:t>
                </m:r>
                <m:ctrlPr>
                  <w:rPr>
                    <w:rFonts w:ascii="Cambria Math" w:hAnsi="Cambria Math"/>
                    <w:sz w:val="30"/>
                    <w:szCs w:val="30"/>
                  </w:rPr>
                </m:ctrlPr>
              </m:sub>
            </m:sSub>
            <m:ctrlPr>
              <w:rPr>
                <w:rFonts w:ascii="Cambria Math" w:hAnsi="Cambria Math"/>
                <w:sz w:val="30"/>
                <w:szCs w:val="30"/>
              </w:rPr>
            </m:ctrlPr>
          </m:num>
          <m:den>
            <m:sSub>
              <m:sSubPr>
                <m:ctrlPr>
                  <w:rPr>
                    <w:rFonts w:ascii="Cambria Math" w:hAnsi="Cambria Math"/>
                    <w:sz w:val="30"/>
                    <w:szCs w:val="30"/>
                  </w:rPr>
                </m:ctrlPr>
              </m:sSubPr>
              <m:e>
                <m:r>
                  <m:rPr/>
                  <w:rPr>
                    <w:rFonts w:ascii="Cambria Math" w:hAnsi="Cambria Math"/>
                    <w:sz w:val="30"/>
                    <w:szCs w:val="30"/>
                  </w:rPr>
                  <m:t>V</m:t>
                </m:r>
                <m:ctrlPr>
                  <w:rPr>
                    <w:rFonts w:ascii="Cambria Math" w:hAnsi="Cambria Math"/>
                    <w:sz w:val="30"/>
                    <w:szCs w:val="30"/>
                  </w:rPr>
                </m:ctrlPr>
              </m:e>
              <m:sub>
                <m:r>
                  <m:rPr/>
                  <w:rPr>
                    <w:rFonts w:ascii="Cambria Math" w:hAnsi="Cambria Math"/>
                    <w:sz w:val="30"/>
                    <w:szCs w:val="30"/>
                  </w:rPr>
                  <m:t>B</m:t>
                </m:r>
                <m:ctrlPr>
                  <w:rPr>
                    <w:rFonts w:ascii="Cambria Math" w:hAnsi="Cambria Math"/>
                    <w:sz w:val="30"/>
                    <w:szCs w:val="30"/>
                  </w:rPr>
                </m:ctrlPr>
              </m:sub>
            </m:sSub>
            <m:ctrlPr>
              <w:rPr>
                <w:rFonts w:ascii="Cambria Math" w:hAnsi="Cambria Math"/>
                <w:sz w:val="30"/>
                <w:szCs w:val="30"/>
              </w:rPr>
            </m:ctrlPr>
          </m:den>
        </m:f>
        <m:r>
          <m:rPr/>
          <w:rPr>
            <w:rFonts w:ascii="Cambria Math" w:hAnsi="Cambria Math"/>
            <w:sz w:val="30"/>
            <w:szCs w:val="30"/>
          </w:rPr>
          <m:t>=</m:t>
        </m:r>
        <m:f>
          <m:fPr>
            <m:ctrlPr>
              <w:rPr>
                <w:rFonts w:ascii="Cambria Math" w:hAnsi="Cambria Math"/>
                <w:sz w:val="30"/>
                <w:szCs w:val="30"/>
              </w:rPr>
            </m:ctrlPr>
          </m:fPr>
          <m:num>
            <m:r>
              <m:rPr/>
              <w:rPr>
                <w:rFonts w:ascii="Cambria Math" w:hAnsi="Cambria Math"/>
                <w:sz w:val="30"/>
                <w:szCs w:val="30"/>
              </w:rPr>
              <m:t>3</m:t>
            </m:r>
            <m:ctrlPr>
              <w:rPr>
                <w:rFonts w:ascii="Cambria Math" w:hAnsi="Cambria Math"/>
                <w:sz w:val="30"/>
                <w:szCs w:val="30"/>
              </w:rPr>
            </m:ctrlPr>
          </m:num>
          <m:den>
            <m:r>
              <m:rPr/>
              <w:rPr>
                <w:rFonts w:ascii="Cambria Math" w:hAnsi="Cambria Math"/>
                <w:sz w:val="30"/>
                <w:szCs w:val="30"/>
              </w:rPr>
              <m:t>2</m:t>
            </m:r>
            <m:ctrlPr>
              <w:rPr>
                <w:rFonts w:ascii="Cambria Math" w:hAnsi="Cambria Math"/>
                <w:sz w:val="30"/>
                <w:szCs w:val="30"/>
              </w:rPr>
            </m:ctrlPr>
          </m:den>
        </m:f>
      </m:oMath>
      <w:r>
        <w:rPr>
          <w:sz w:val="30"/>
          <w:szCs w:val="30"/>
        </w:rPr>
        <w:t>，故D错误。</w:t>
      </w:r>
    </w:p>
    <w:p>
      <w:pPr>
        <w:pStyle w:val="178"/>
        <w:rPr>
          <w:sz w:val="30"/>
          <w:szCs w:val="30"/>
        </w:rPr>
      </w:pPr>
      <w:r>
        <w:rPr>
          <w:sz w:val="30"/>
          <w:szCs w:val="30"/>
        </w:rPr>
        <w:t>19.  D</w:t>
      </w:r>
    </w:p>
    <w:p>
      <w:pPr>
        <w:pStyle w:val="178"/>
        <w:rPr>
          <w:sz w:val="30"/>
          <w:szCs w:val="30"/>
        </w:rPr>
      </w:pPr>
      <w:r>
        <w:rPr>
          <w:sz w:val="30"/>
          <w:szCs w:val="30"/>
        </w:rPr>
        <w:t>20.  A</w:t>
      </w:r>
    </w:p>
    <w:p>
      <w:pPr>
        <w:pStyle w:val="178"/>
        <w:rPr>
          <w:sz w:val="30"/>
          <w:szCs w:val="30"/>
        </w:rPr>
      </w:pPr>
      <w:r>
        <w:rPr>
          <w:sz w:val="30"/>
          <w:szCs w:val="30"/>
        </w:rPr>
        <w:t xml:space="preserve">【解析】设 </w:t>
      </w:r>
      <m:oMath>
        <m:r>
          <m:rPr/>
          <w:rPr>
            <w:rFonts w:ascii="Cambria Math" w:hAnsi="Cambria Math"/>
            <w:sz w:val="30"/>
            <w:szCs w:val="30"/>
          </w:rPr>
          <m:t>A</m:t>
        </m:r>
      </m:oMath>
      <w:r>
        <w:rPr>
          <w:sz w:val="30"/>
          <w:szCs w:val="30"/>
        </w:rPr>
        <w:t xml:space="preserve"> 的体积为 </w:t>
      </w:r>
      <m:oMath>
        <m:r>
          <m:rPr/>
          <w:rPr>
            <w:rFonts w:ascii="Cambria Math" w:hAnsi="Cambria Math"/>
            <w:sz w:val="30"/>
            <w:szCs w:val="30"/>
          </w:rPr>
          <m:t>V</m:t>
        </m:r>
      </m:oMath>
      <w:r>
        <w:rPr>
          <w:sz w:val="30"/>
          <w:szCs w:val="30"/>
        </w:rPr>
        <w:t xml:space="preserve"> 、容器的底面积为 </w:t>
      </w:r>
      <m:oMath>
        <m:r>
          <m:rPr/>
          <w:rPr>
            <w:rFonts w:ascii="Cambria Math" w:hAnsi="Cambria Math"/>
            <w:sz w:val="30"/>
            <w:szCs w:val="30"/>
          </w:rPr>
          <m:t>S</m:t>
        </m:r>
      </m:oMath>
      <w:r>
        <w:rPr>
          <w:sz w:val="30"/>
          <w:szCs w:val="30"/>
        </w:rPr>
        <w:t>，</w:t>
      </w:r>
    </w:p>
    <w:p>
      <w:pPr>
        <w:pStyle w:val="178"/>
        <w:rPr>
          <w:sz w:val="30"/>
          <w:szCs w:val="30"/>
        </w:rPr>
      </w:pPr>
      <w:r>
        <w:rPr>
          <w:sz w:val="30"/>
          <w:szCs w:val="30"/>
        </w:rPr>
        <w:t xml:space="preserve"> </w:t>
      </w:r>
      <m:oMath>
        <m:r>
          <m:rPr/>
          <w:rPr>
            <w:rFonts w:ascii="Cambria Math" w:hAnsi="Cambria Math"/>
            <w:sz w:val="30"/>
            <w:szCs w:val="30"/>
          </w:rPr>
          <m:t>∵A</m:t>
        </m:r>
      </m:oMath>
      <w:r>
        <w:rPr>
          <w:sz w:val="30"/>
          <w:szCs w:val="30"/>
        </w:rPr>
        <w:t xml:space="preserve"> 在水中漂浮，</w:t>
      </w:r>
    </w:p>
    <w:p>
      <w:pPr>
        <w:pStyle w:val="178"/>
        <w:rPr>
          <w:sz w:val="30"/>
          <w:szCs w:val="30"/>
        </w:rPr>
      </w:pPr>
      <w:r>
        <w:rPr>
          <w:sz w:val="30"/>
          <w:szCs w:val="30"/>
        </w:rPr>
        <w:t xml:space="preserve"> </w:t>
      </w:r>
      <m:oMath>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浮</m:t>
            </m:r>
            <m:ctrlPr>
              <w:rPr>
                <w:rFonts w:ascii="Cambria Math" w:hAnsi="Cambria Math"/>
                <w:sz w:val="30"/>
                <w:szCs w:val="30"/>
              </w:rPr>
            </m:ctrlPr>
          </m:sub>
        </m:sSub>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水</m:t>
            </m:r>
            <m:ctrlPr>
              <w:rPr>
                <w:rFonts w:ascii="Cambria Math" w:hAnsi="Cambria Math"/>
                <w:sz w:val="30"/>
                <w:szCs w:val="30"/>
              </w:rPr>
            </m:ctrlPr>
          </m:sub>
        </m:sSub>
        <m:sSub>
          <m:sSubPr>
            <m:ctrlPr>
              <w:rPr>
                <w:rFonts w:ascii="Cambria Math" w:hAnsi="Cambria Math"/>
                <w:sz w:val="30"/>
                <w:szCs w:val="30"/>
              </w:rPr>
            </m:ctrlPr>
          </m:sSubPr>
          <m:e>
            <m:r>
              <m:rPr/>
              <w:rPr>
                <w:rFonts w:ascii="Cambria Math" w:hAnsi="Cambria Math"/>
                <w:sz w:val="30"/>
                <w:szCs w:val="30"/>
              </w:rPr>
              <m:t>V</m:t>
            </m:r>
            <m:ctrlPr>
              <w:rPr>
                <w:rFonts w:ascii="Cambria Math" w:hAnsi="Cambria Math"/>
                <w:sz w:val="30"/>
                <w:szCs w:val="30"/>
              </w:rPr>
            </m:ctrlPr>
          </m:e>
          <m:sub>
            <m:r>
              <m:rPr>
                <m:sty m:val="p"/>
              </m:rPr>
              <w:rPr>
                <w:rFonts w:ascii="Cambria Math" w:hAnsi="Cambria Math"/>
                <w:sz w:val="30"/>
                <w:szCs w:val="30"/>
              </w:rPr>
              <m:t>排</m:t>
            </m:r>
            <m:ctrlPr>
              <w:rPr>
                <w:rFonts w:ascii="Cambria Math" w:hAnsi="Cambria Math"/>
                <w:sz w:val="30"/>
                <w:szCs w:val="30"/>
              </w:rPr>
            </m:ctrlPr>
          </m:sub>
        </m:sSub>
        <m:r>
          <m:rPr/>
          <w:rPr>
            <w:rFonts w:ascii="Cambria Math" w:hAnsi="Cambria Math"/>
            <w:sz w:val="30"/>
            <w:szCs w:val="30"/>
          </w:rPr>
          <m:t>g=</m:t>
        </m:r>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水</m:t>
            </m:r>
            <m:ctrlPr>
              <w:rPr>
                <w:rFonts w:ascii="Cambria Math" w:hAnsi="Cambria Math"/>
                <w:sz w:val="30"/>
                <w:szCs w:val="30"/>
              </w:rPr>
            </m:ctrlPr>
          </m:sub>
        </m:sSub>
        <m:f>
          <m:fPr>
            <m:ctrlPr>
              <w:rPr>
                <w:rFonts w:ascii="Cambria Math" w:hAnsi="Cambria Math"/>
                <w:sz w:val="30"/>
                <w:szCs w:val="30"/>
              </w:rPr>
            </m:ctrlPr>
          </m:fPr>
          <m:num>
            <m:r>
              <m:rPr/>
              <w:rPr>
                <w:rFonts w:ascii="Cambria Math" w:hAnsi="Cambria Math"/>
                <w:sz w:val="30"/>
                <w:szCs w:val="30"/>
              </w:rPr>
              <m:t>3</m:t>
            </m:r>
            <m:ctrlPr>
              <w:rPr>
                <w:rFonts w:ascii="Cambria Math" w:hAnsi="Cambria Math"/>
                <w:sz w:val="30"/>
                <w:szCs w:val="30"/>
              </w:rPr>
            </m:ctrlPr>
          </m:num>
          <m:den>
            <m:r>
              <m:rPr/>
              <w:rPr>
                <w:rFonts w:ascii="Cambria Math" w:hAnsi="Cambria Math"/>
                <w:sz w:val="30"/>
                <w:szCs w:val="30"/>
              </w:rPr>
              <m:t>5</m:t>
            </m:r>
            <m:ctrlPr>
              <w:rPr>
                <w:rFonts w:ascii="Cambria Math" w:hAnsi="Cambria Math"/>
                <w:sz w:val="30"/>
                <w:szCs w:val="30"/>
              </w:rPr>
            </m:ctrlPr>
          </m:den>
        </m:f>
        <m:r>
          <m:rPr/>
          <w:rPr>
            <w:rFonts w:ascii="Cambria Math" w:hAnsi="Cambria Math"/>
            <w:sz w:val="30"/>
            <w:szCs w:val="30"/>
          </w:rPr>
          <m:t>Vg=</m:t>
        </m:r>
        <m:sSub>
          <m:sSubPr>
            <m:ctrlPr>
              <w:rPr>
                <w:rFonts w:ascii="Cambria Math" w:hAnsi="Cambria Math"/>
                <w:sz w:val="30"/>
                <w:szCs w:val="30"/>
              </w:rPr>
            </m:ctrlPr>
          </m:sSubPr>
          <m:e>
            <m:r>
              <m:rPr/>
              <w:rPr>
                <w:rFonts w:ascii="Cambria Math" w:hAnsi="Cambria Math"/>
                <w:sz w:val="30"/>
                <w:szCs w:val="30"/>
              </w:rPr>
              <m:t>G</m:t>
            </m:r>
            <m:ctrlPr>
              <w:rPr>
                <w:rFonts w:ascii="Cambria Math" w:hAnsi="Cambria Math"/>
                <w:sz w:val="30"/>
                <w:szCs w:val="30"/>
              </w:rPr>
            </m:ctrlPr>
          </m:e>
          <m:sub>
            <m:r>
              <m:rPr/>
              <w:rPr>
                <w:rFonts w:ascii="Cambria Math" w:hAnsi="Cambria Math"/>
                <w:sz w:val="30"/>
                <w:szCs w:val="30"/>
              </w:rPr>
              <m:t>A</m:t>
            </m:r>
            <m:ctrlPr>
              <w:rPr>
                <w:rFonts w:ascii="Cambria Math" w:hAnsi="Cambria Math"/>
                <w:sz w:val="30"/>
                <w:szCs w:val="30"/>
              </w:rPr>
            </m:ctrlPr>
          </m:sub>
        </m:sSub>
      </m:oMath>
      <w:r>
        <w:rPr>
          <w:sz w:val="30"/>
          <w:szCs w:val="30"/>
        </w:rPr>
        <w:t>，</w:t>
      </w:r>
    </w:p>
    <w:p>
      <w:pPr>
        <w:pStyle w:val="178"/>
        <w:rPr>
          <w:sz w:val="30"/>
          <w:szCs w:val="30"/>
        </w:rPr>
      </w:pPr>
      <w:r>
        <w:rPr>
          <w:sz w:val="30"/>
          <w:szCs w:val="30"/>
        </w:rPr>
        <w:t>甲图和乙图比较，容器底受到的压力差：</w:t>
      </w:r>
      <m:oMath>
        <m:r>
          <m:rPr/>
          <w:rPr>
            <w:rFonts w:ascii="Cambria Math" w:hAnsi="Cambria Math"/>
            <w:sz w:val="30"/>
            <w:szCs w:val="30"/>
          </w:rPr>
          <m:t>ΔF=</m:t>
        </m:r>
        <m:sSub>
          <m:sSubPr>
            <m:ctrlPr>
              <w:rPr>
                <w:rFonts w:ascii="Cambria Math" w:hAnsi="Cambria Math"/>
                <w:sz w:val="30"/>
                <w:szCs w:val="30"/>
              </w:rPr>
            </m:ctrlPr>
          </m:sSubPr>
          <m:e>
            <m:r>
              <m:rPr/>
              <w:rPr>
                <w:rFonts w:ascii="Cambria Math" w:hAnsi="Cambria Math"/>
                <w:sz w:val="30"/>
                <w:szCs w:val="30"/>
              </w:rPr>
              <m:t>G</m:t>
            </m:r>
            <m:ctrlPr>
              <w:rPr>
                <w:rFonts w:ascii="Cambria Math" w:hAnsi="Cambria Math"/>
                <w:sz w:val="30"/>
                <w:szCs w:val="30"/>
              </w:rPr>
            </m:ctrlPr>
          </m:e>
          <m:sub>
            <m:r>
              <m:rPr/>
              <w:rPr>
                <w:rFonts w:ascii="Cambria Math" w:hAnsi="Cambria Math"/>
                <w:sz w:val="30"/>
                <w:szCs w:val="30"/>
              </w:rPr>
              <m:t>A</m:t>
            </m:r>
            <m:ctrlPr>
              <w:rPr>
                <w:rFonts w:ascii="Cambria Math" w:hAnsi="Cambria Math"/>
                <w:sz w:val="30"/>
                <w:szCs w:val="30"/>
              </w:rPr>
            </m:ctrlPr>
          </m:sub>
        </m:sSub>
      </m:oMath>
      <w:r>
        <w:rPr>
          <w:sz w:val="30"/>
          <w:szCs w:val="30"/>
        </w:rPr>
        <w:t>，</w:t>
      </w:r>
    </w:p>
    <w:p>
      <w:pPr>
        <w:pStyle w:val="178"/>
        <w:rPr>
          <w:sz w:val="30"/>
          <w:szCs w:val="30"/>
        </w:rPr>
      </w:pPr>
      <w:r>
        <w:rPr>
          <w:sz w:val="30"/>
          <w:szCs w:val="30"/>
        </w:rPr>
        <w:t>比较甲乙两图，</w:t>
      </w:r>
      <m:oMath>
        <m:r>
          <m:rPr/>
          <w:rPr>
            <w:rFonts w:ascii="Cambria Math" w:hAnsi="Cambria Math"/>
            <w:sz w:val="30"/>
            <w:szCs w:val="30"/>
          </w:rPr>
          <m:t>ΔP=</m:t>
        </m:r>
        <m:f>
          <m:fPr>
            <m:ctrlPr>
              <w:rPr>
                <w:rFonts w:ascii="Cambria Math" w:hAnsi="Cambria Math"/>
                <w:sz w:val="30"/>
                <w:szCs w:val="30"/>
              </w:rPr>
            </m:ctrlPr>
          </m:fPr>
          <m:num>
            <m:sSub>
              <m:sSubPr>
                <m:ctrlPr>
                  <w:rPr>
                    <w:rFonts w:ascii="Cambria Math" w:hAnsi="Cambria Math"/>
                    <w:sz w:val="30"/>
                    <w:szCs w:val="30"/>
                  </w:rPr>
                </m:ctrlPr>
              </m:sSubPr>
              <m:e>
                <m:r>
                  <m:rPr/>
                  <w:rPr>
                    <w:rFonts w:ascii="Cambria Math" w:hAnsi="Cambria Math"/>
                    <w:sz w:val="30"/>
                    <w:szCs w:val="30"/>
                  </w:rPr>
                  <m:t>G</m:t>
                </m:r>
                <m:ctrlPr>
                  <w:rPr>
                    <w:rFonts w:ascii="Cambria Math" w:hAnsi="Cambria Math"/>
                    <w:sz w:val="30"/>
                    <w:szCs w:val="30"/>
                  </w:rPr>
                </m:ctrlPr>
              </m:e>
              <m:sub>
                <m:r>
                  <m:rPr/>
                  <w:rPr>
                    <w:rFonts w:ascii="Cambria Math" w:hAnsi="Cambria Math"/>
                    <w:sz w:val="30"/>
                    <w:szCs w:val="30"/>
                  </w:rPr>
                  <m:t>A</m:t>
                </m:r>
                <m:ctrlPr>
                  <w:rPr>
                    <w:rFonts w:ascii="Cambria Math" w:hAnsi="Cambria Math"/>
                    <w:sz w:val="30"/>
                    <w:szCs w:val="30"/>
                  </w:rPr>
                </m:ctrlPr>
              </m:sub>
            </m:sSub>
            <m:ctrlPr>
              <w:rPr>
                <w:rFonts w:ascii="Cambria Math" w:hAnsi="Cambria Math"/>
                <w:sz w:val="30"/>
                <w:szCs w:val="30"/>
              </w:rPr>
            </m:ctrlPr>
          </m:num>
          <m:den>
            <m:r>
              <m:rPr/>
              <w:rPr>
                <w:rFonts w:ascii="Cambria Math" w:hAnsi="Cambria Math"/>
                <w:sz w:val="30"/>
                <w:szCs w:val="30"/>
              </w:rPr>
              <m:t>S</m:t>
            </m:r>
            <m:ctrlPr>
              <w:rPr>
                <w:rFonts w:ascii="Cambria Math" w:hAnsi="Cambria Math"/>
                <w:sz w:val="30"/>
                <w:szCs w:val="30"/>
              </w:rPr>
            </m:ctrlPr>
          </m:den>
        </m:f>
        <m:r>
          <m:rPr/>
          <w:rPr>
            <w:rFonts w:ascii="Cambria Math" w:hAnsi="Cambria Math"/>
            <w:sz w:val="30"/>
            <w:szCs w:val="30"/>
          </w:rPr>
          <m:t>=</m:t>
        </m:r>
        <m:f>
          <m:fPr>
            <m:ctrlPr>
              <w:rPr>
                <w:rFonts w:ascii="Cambria Math" w:hAnsi="Cambria Math"/>
                <w:sz w:val="30"/>
                <w:szCs w:val="30"/>
              </w:rPr>
            </m:ctrlPr>
          </m:fPr>
          <m:num>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水</m:t>
                </m:r>
                <m:ctrlPr>
                  <w:rPr>
                    <w:rFonts w:ascii="Cambria Math" w:hAnsi="Cambria Math"/>
                    <w:sz w:val="30"/>
                    <w:szCs w:val="30"/>
                  </w:rPr>
                </m:ctrlPr>
              </m:sub>
            </m:sSub>
            <m:r>
              <m:rPr/>
              <w:rPr>
                <w:rFonts w:ascii="Cambria Math" w:hAnsi="Cambria Math"/>
                <w:sz w:val="30"/>
                <w:szCs w:val="30"/>
              </w:rPr>
              <m:t>g</m:t>
            </m:r>
            <m:sSub>
              <m:sSubPr>
                <m:ctrlPr>
                  <w:rPr>
                    <w:rFonts w:ascii="Cambria Math" w:hAnsi="Cambria Math"/>
                    <w:sz w:val="30"/>
                    <w:szCs w:val="30"/>
                  </w:rPr>
                </m:ctrlPr>
              </m:sSubPr>
              <m:e>
                <m:r>
                  <m:rPr/>
                  <w:rPr>
                    <w:rFonts w:ascii="Cambria Math" w:hAnsi="Cambria Math"/>
                    <w:sz w:val="30"/>
                    <w:szCs w:val="30"/>
                  </w:rPr>
                  <m:t>V</m:t>
                </m:r>
                <m:ctrlPr>
                  <w:rPr>
                    <w:rFonts w:ascii="Cambria Math" w:hAnsi="Cambria Math"/>
                    <w:sz w:val="30"/>
                    <w:szCs w:val="30"/>
                  </w:rPr>
                </m:ctrlPr>
              </m:e>
              <m:sub>
                <m:r>
                  <m:rPr>
                    <m:sty m:val="p"/>
                  </m:rPr>
                  <w:rPr>
                    <w:rFonts w:ascii="Cambria Math" w:hAnsi="Cambria Math"/>
                    <w:sz w:val="30"/>
                    <w:szCs w:val="30"/>
                  </w:rPr>
                  <m:t>排</m:t>
                </m:r>
                <m:ctrlPr>
                  <w:rPr>
                    <w:rFonts w:ascii="Cambria Math" w:hAnsi="Cambria Math"/>
                    <w:sz w:val="30"/>
                    <w:szCs w:val="30"/>
                  </w:rPr>
                </m:ctrlPr>
              </m:sub>
            </m:sSub>
            <m:ctrlPr>
              <w:rPr>
                <w:rFonts w:ascii="Cambria Math" w:hAnsi="Cambria Math"/>
                <w:sz w:val="30"/>
                <w:szCs w:val="30"/>
              </w:rPr>
            </m:ctrlPr>
          </m:num>
          <m:den>
            <m:r>
              <m:rPr/>
              <w:rPr>
                <w:rFonts w:ascii="Cambria Math" w:hAnsi="Cambria Math"/>
                <w:sz w:val="30"/>
                <w:szCs w:val="30"/>
              </w:rPr>
              <m:t>S</m:t>
            </m:r>
            <m:ctrlPr>
              <w:rPr>
                <w:rFonts w:ascii="Cambria Math" w:hAnsi="Cambria Math"/>
                <w:sz w:val="30"/>
                <w:szCs w:val="30"/>
              </w:rPr>
            </m:ctrlPr>
          </m:den>
        </m:f>
        <m:r>
          <m:rPr/>
          <w:rPr>
            <w:rFonts w:ascii="Cambria Math" w:hAnsi="Cambria Math"/>
            <w:sz w:val="30"/>
            <w:szCs w:val="30"/>
          </w:rPr>
          <m:t>=</m:t>
        </m:r>
        <m:f>
          <m:fPr>
            <m:ctrlPr>
              <w:rPr>
                <w:rFonts w:ascii="Cambria Math" w:hAnsi="Cambria Math"/>
                <w:sz w:val="30"/>
                <w:szCs w:val="30"/>
              </w:rPr>
            </m:ctrlPr>
          </m:fPr>
          <m:num>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水</m:t>
                </m:r>
                <m:ctrlPr>
                  <w:rPr>
                    <w:rFonts w:ascii="Cambria Math" w:hAnsi="Cambria Math"/>
                    <w:sz w:val="30"/>
                    <w:szCs w:val="30"/>
                  </w:rPr>
                </m:ctrlPr>
              </m:sub>
            </m:sSub>
            <m:r>
              <m:rPr/>
              <w:rPr>
                <w:rFonts w:ascii="Cambria Math" w:hAnsi="Cambria Math"/>
                <w:sz w:val="30"/>
                <w:szCs w:val="30"/>
              </w:rPr>
              <m:t>g</m:t>
            </m:r>
            <m:f>
              <m:fPr>
                <m:ctrlPr>
                  <w:rPr>
                    <w:rFonts w:ascii="Cambria Math" w:hAnsi="Cambria Math"/>
                    <w:sz w:val="30"/>
                    <w:szCs w:val="30"/>
                  </w:rPr>
                </m:ctrlPr>
              </m:fPr>
              <m:num>
                <m:r>
                  <m:rPr/>
                  <w:rPr>
                    <w:rFonts w:ascii="Cambria Math" w:hAnsi="Cambria Math"/>
                    <w:sz w:val="30"/>
                    <w:szCs w:val="30"/>
                  </w:rPr>
                  <m:t>3</m:t>
                </m:r>
                <m:ctrlPr>
                  <w:rPr>
                    <w:rFonts w:ascii="Cambria Math" w:hAnsi="Cambria Math"/>
                    <w:sz w:val="30"/>
                    <w:szCs w:val="30"/>
                  </w:rPr>
                </m:ctrlPr>
              </m:num>
              <m:den>
                <m:r>
                  <m:rPr/>
                  <w:rPr>
                    <w:rFonts w:ascii="Cambria Math" w:hAnsi="Cambria Math"/>
                    <w:sz w:val="30"/>
                    <w:szCs w:val="30"/>
                  </w:rPr>
                  <m:t>5</m:t>
                </m:r>
                <m:ctrlPr>
                  <w:rPr>
                    <w:rFonts w:ascii="Cambria Math" w:hAnsi="Cambria Math"/>
                    <w:sz w:val="30"/>
                    <w:szCs w:val="30"/>
                  </w:rPr>
                </m:ctrlPr>
              </m:den>
            </m:f>
            <m:r>
              <m:rPr/>
              <w:rPr>
                <w:rFonts w:ascii="Cambria Math" w:hAnsi="Cambria Math"/>
                <w:sz w:val="30"/>
                <w:szCs w:val="30"/>
              </w:rPr>
              <m:t> </m:t>
            </m:r>
            <m:r>
              <m:rPr>
                <m:sty m:val="p"/>
              </m:rPr>
              <w:rPr>
                <w:rFonts w:ascii="Cambria Math" w:hAnsi="Cambria Math"/>
                <w:sz w:val="30"/>
                <w:szCs w:val="30"/>
              </w:rPr>
              <m:t>V</m:t>
            </m:r>
            <m:ctrlPr>
              <w:rPr>
                <w:rFonts w:ascii="Cambria Math" w:hAnsi="Cambria Math"/>
                <w:sz w:val="30"/>
                <w:szCs w:val="30"/>
              </w:rPr>
            </m:ctrlPr>
          </m:num>
          <m:den>
            <m:r>
              <m:rPr/>
              <w:rPr>
                <w:rFonts w:ascii="Cambria Math" w:hAnsi="Cambria Math"/>
                <w:sz w:val="30"/>
                <w:szCs w:val="30"/>
              </w:rPr>
              <m:t>S</m:t>
            </m:r>
            <m:ctrlPr>
              <w:rPr>
                <w:rFonts w:ascii="Cambria Math" w:hAnsi="Cambria Math"/>
                <w:sz w:val="30"/>
                <w:szCs w:val="30"/>
              </w:rPr>
            </m:ctrlPr>
          </m:den>
        </m:f>
        <m:r>
          <m:rPr/>
          <w:rPr>
            <w:rFonts w:ascii="Cambria Math" w:hAnsi="Cambria Math"/>
            <w:sz w:val="30"/>
            <w:szCs w:val="30"/>
          </w:rPr>
          <m:t>=300 </m:t>
        </m:r>
        <m:r>
          <m:rPr>
            <m:sty m:val="p"/>
          </m:rPr>
          <w:rPr>
            <w:rFonts w:ascii="Cambria Math" w:hAnsi="Cambria Math"/>
            <w:sz w:val="30"/>
            <w:szCs w:val="30"/>
          </w:rPr>
          <m:t>Pa</m:t>
        </m:r>
      </m:oMath>
      <w:r>
        <w:rPr>
          <w:sz w:val="30"/>
          <w:szCs w:val="30"/>
        </w:rPr>
        <w:t>，</w:t>
      </w:r>
      <m:oMath>
        <m:r>
          <m:rPr/>
          <w:rPr>
            <w:rFonts w:ascii="Cambria Math" w:hAnsi="Cambria Math"/>
            <w:sz w:val="30"/>
            <w:szCs w:val="30"/>
          </w:rPr>
          <m:t> ⋯⋯</m:t>
        </m:r>
      </m:oMath>
      <w:r>
        <w:rPr>
          <w:sz w:val="30"/>
          <w:szCs w:val="30"/>
        </w:rPr>
        <w:t xml:space="preserve">  </w:t>
      </w:r>
      <m:oMath>
        <m:r>
          <m:rPr/>
          <w:rPr>
            <w:rFonts w:ascii="Cambria Math" w:hAnsi="Cambria Math"/>
            <w:sz w:val="30"/>
            <w:szCs w:val="30"/>
          </w:rPr>
          <m:t>①</m:t>
        </m:r>
      </m:oMath>
      <w:r>
        <w:rPr>
          <w:sz w:val="30"/>
          <w:szCs w:val="30"/>
        </w:rPr>
        <w:t xml:space="preserve"> </w:t>
      </w:r>
    </w:p>
    <w:p>
      <w:pPr>
        <w:pStyle w:val="178"/>
        <w:rPr>
          <w:sz w:val="30"/>
          <w:szCs w:val="30"/>
        </w:rPr>
      </w:pPr>
      <w:r>
        <w:rPr>
          <w:sz w:val="30"/>
          <w:szCs w:val="30"/>
        </w:rPr>
        <w:t>同理，比较甲丙图，</w:t>
      </w:r>
      <m:oMath>
        <m:r>
          <m:rPr/>
          <w:rPr>
            <w:rFonts w:ascii="Cambria Math" w:hAnsi="Cambria Math"/>
            <w:sz w:val="30"/>
            <w:szCs w:val="30"/>
          </w:rPr>
          <m:t>ΔPʹ=</m:t>
        </m:r>
        <m:f>
          <m:fPr>
            <m:ctrlPr>
              <w:rPr>
                <w:rFonts w:ascii="Cambria Math" w:hAnsi="Cambria Math"/>
                <w:sz w:val="30"/>
                <w:szCs w:val="30"/>
              </w:rPr>
            </m:ctrlPr>
          </m:fPr>
          <m:num>
            <m:sSub>
              <m:sSubPr>
                <m:ctrlPr>
                  <w:rPr>
                    <w:rFonts w:ascii="Cambria Math" w:hAnsi="Cambria Math"/>
                    <w:sz w:val="30"/>
                    <w:szCs w:val="30"/>
                  </w:rPr>
                </m:ctrlPr>
              </m:sSubPr>
              <m:e>
                <m:r>
                  <m:rPr/>
                  <w:rPr>
                    <w:rFonts w:ascii="Cambria Math" w:hAnsi="Cambria Math"/>
                    <w:sz w:val="30"/>
                    <w:szCs w:val="30"/>
                  </w:rPr>
                  <m:t>G</m:t>
                </m:r>
                <m:ctrlPr>
                  <w:rPr>
                    <w:rFonts w:ascii="Cambria Math" w:hAnsi="Cambria Math"/>
                    <w:sz w:val="30"/>
                    <w:szCs w:val="30"/>
                  </w:rPr>
                </m:ctrlPr>
              </m:e>
              <m:sub>
                <m:r>
                  <m:rPr/>
                  <w:rPr>
                    <w:rFonts w:ascii="Cambria Math" w:hAnsi="Cambria Math"/>
                    <w:sz w:val="30"/>
                    <w:szCs w:val="30"/>
                  </w:rPr>
                  <m:t>A</m:t>
                </m:r>
                <m:ctrlPr>
                  <w:rPr>
                    <w:rFonts w:ascii="Cambria Math" w:hAnsi="Cambria Math"/>
                    <w:sz w:val="30"/>
                    <w:szCs w:val="30"/>
                  </w:rPr>
                </m:ctrlPr>
              </m:sub>
            </m:sSub>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m</m:t>
                </m:r>
                <m:ctrlPr>
                  <w:rPr>
                    <w:rFonts w:ascii="Cambria Math" w:hAnsi="Cambria Math"/>
                    <w:sz w:val="30"/>
                    <w:szCs w:val="30"/>
                  </w:rPr>
                </m:ctrlPr>
              </m:e>
              <m:sub>
                <m:r>
                  <m:rPr/>
                  <w:rPr>
                    <w:rFonts w:ascii="Cambria Math" w:hAnsi="Cambria Math"/>
                    <w:sz w:val="30"/>
                    <w:szCs w:val="30"/>
                  </w:rPr>
                  <m:t>1</m:t>
                </m:r>
                <m:ctrlPr>
                  <w:rPr>
                    <w:rFonts w:ascii="Cambria Math" w:hAnsi="Cambria Math"/>
                    <w:sz w:val="30"/>
                    <w:szCs w:val="30"/>
                  </w:rPr>
                </m:ctrlPr>
              </m:sub>
            </m:sSub>
            <m:r>
              <m:rPr/>
              <w:rPr>
                <w:rFonts w:ascii="Cambria Math" w:hAnsi="Cambria Math"/>
                <w:sz w:val="30"/>
                <w:szCs w:val="30"/>
              </w:rPr>
              <m:t>g</m:t>
            </m:r>
            <m:ctrlPr>
              <w:rPr>
                <w:rFonts w:ascii="Cambria Math" w:hAnsi="Cambria Math"/>
                <w:sz w:val="30"/>
                <w:szCs w:val="30"/>
              </w:rPr>
            </m:ctrlPr>
          </m:num>
          <m:den>
            <m:r>
              <m:rPr/>
              <w:rPr>
                <w:rFonts w:ascii="Cambria Math" w:hAnsi="Cambria Math"/>
                <w:sz w:val="30"/>
                <w:szCs w:val="30"/>
              </w:rPr>
              <m:t>S</m:t>
            </m:r>
            <m:ctrlPr>
              <w:rPr>
                <w:rFonts w:ascii="Cambria Math" w:hAnsi="Cambria Math"/>
                <w:sz w:val="30"/>
                <w:szCs w:val="30"/>
              </w:rPr>
            </m:ctrlPr>
          </m:den>
        </m:f>
        <m:r>
          <m:rPr/>
          <w:rPr>
            <w:rFonts w:ascii="Cambria Math" w:hAnsi="Cambria Math"/>
            <w:sz w:val="30"/>
            <w:szCs w:val="30"/>
          </w:rPr>
          <m:t>=</m:t>
        </m:r>
        <m:f>
          <m:fPr>
            <m:ctrlPr>
              <w:rPr>
                <w:rFonts w:ascii="Cambria Math" w:hAnsi="Cambria Math"/>
                <w:sz w:val="30"/>
                <w:szCs w:val="30"/>
              </w:rPr>
            </m:ctrlPr>
          </m:fPr>
          <m:num>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水</m:t>
                </m:r>
                <m:ctrlPr>
                  <w:rPr>
                    <w:rFonts w:ascii="Cambria Math" w:hAnsi="Cambria Math"/>
                    <w:sz w:val="30"/>
                    <w:szCs w:val="30"/>
                  </w:rPr>
                </m:ctrlPr>
              </m:sub>
            </m:sSub>
            <m:r>
              <m:rPr/>
              <w:rPr>
                <w:rFonts w:ascii="Cambria Math" w:hAnsi="Cambria Math"/>
                <w:sz w:val="30"/>
                <w:szCs w:val="30"/>
              </w:rPr>
              <m:t>gV</m:t>
            </m:r>
            <m:sSub>
              <m:sSubPr>
                <m:ctrlPr>
                  <w:rPr>
                    <w:rFonts w:ascii="Cambria Math" w:hAnsi="Cambria Math"/>
                    <w:sz w:val="30"/>
                    <w:szCs w:val="30"/>
                  </w:rPr>
                </m:ctrlPr>
              </m:sSubPr>
              <m:e>
                <m:r>
                  <m:rPr/>
                  <w:rPr>
                    <w:rFonts w:ascii="Cambria Math" w:hAnsi="Cambria Math"/>
                    <w:sz w:val="30"/>
                    <w:szCs w:val="30"/>
                  </w:rPr>
                  <m:t>ʹ</m:t>
                </m:r>
                <m:ctrlPr>
                  <w:rPr>
                    <w:rFonts w:ascii="Cambria Math" w:hAnsi="Cambria Math"/>
                    <w:sz w:val="30"/>
                    <w:szCs w:val="30"/>
                  </w:rPr>
                </m:ctrlPr>
              </m:e>
              <m:sub>
                <m:r>
                  <m:rPr>
                    <m:sty m:val="p"/>
                  </m:rPr>
                  <w:rPr>
                    <w:rFonts w:ascii="Cambria Math" w:hAnsi="Cambria Math"/>
                    <w:sz w:val="30"/>
                    <w:szCs w:val="30"/>
                  </w:rPr>
                  <m:t>排</m:t>
                </m:r>
                <m:ctrlPr>
                  <w:rPr>
                    <w:rFonts w:ascii="Cambria Math" w:hAnsi="Cambria Math"/>
                    <w:sz w:val="30"/>
                    <w:szCs w:val="30"/>
                  </w:rPr>
                </m:ctrlPr>
              </m:sub>
            </m:sSub>
            <m:ctrlPr>
              <w:rPr>
                <w:rFonts w:ascii="Cambria Math" w:hAnsi="Cambria Math"/>
                <w:sz w:val="30"/>
                <w:szCs w:val="30"/>
              </w:rPr>
            </m:ctrlPr>
          </m:num>
          <m:den>
            <m:r>
              <m:rPr/>
              <w:rPr>
                <w:rFonts w:ascii="Cambria Math" w:hAnsi="Cambria Math"/>
                <w:sz w:val="30"/>
                <w:szCs w:val="30"/>
              </w:rPr>
              <m:t>S</m:t>
            </m:r>
            <m:ctrlPr>
              <w:rPr>
                <w:rFonts w:ascii="Cambria Math" w:hAnsi="Cambria Math"/>
                <w:sz w:val="30"/>
                <w:szCs w:val="30"/>
              </w:rPr>
            </m:ctrlPr>
          </m:den>
        </m:f>
        <m:r>
          <m:rPr/>
          <w:rPr>
            <w:rFonts w:ascii="Cambria Math" w:hAnsi="Cambria Math"/>
            <w:sz w:val="30"/>
            <w:szCs w:val="30"/>
          </w:rPr>
          <m:t>=400 </m:t>
        </m:r>
        <m:r>
          <m:rPr>
            <m:sty m:val="p"/>
          </m:rPr>
          <w:rPr>
            <w:rFonts w:ascii="Cambria Math" w:hAnsi="Cambria Math"/>
            <w:sz w:val="30"/>
            <w:szCs w:val="30"/>
          </w:rPr>
          <m:t>Pa</m:t>
        </m:r>
      </m:oMath>
      <w:r>
        <w:rPr>
          <w:sz w:val="30"/>
          <w:szCs w:val="30"/>
        </w:rPr>
        <w:t>，</w:t>
      </w:r>
      <m:oMath>
        <m:r>
          <m:rPr/>
          <w:rPr>
            <w:rFonts w:ascii="Cambria Math" w:hAnsi="Cambria Math"/>
            <w:sz w:val="30"/>
            <w:szCs w:val="30"/>
          </w:rPr>
          <m:t> ⋯⋯</m:t>
        </m:r>
      </m:oMath>
      <w:r>
        <w:rPr>
          <w:sz w:val="30"/>
          <w:szCs w:val="30"/>
        </w:rPr>
        <w:t xml:space="preserve">  </w:t>
      </w:r>
      <m:oMath>
        <m:r>
          <m:rPr/>
          <w:rPr>
            <w:rFonts w:ascii="Cambria Math" w:hAnsi="Cambria Math"/>
            <w:sz w:val="30"/>
            <w:szCs w:val="30"/>
          </w:rPr>
          <m:t>②</m:t>
        </m:r>
      </m:oMath>
      <w:r>
        <w:rPr>
          <w:sz w:val="30"/>
          <w:szCs w:val="30"/>
        </w:rPr>
        <w:t xml:space="preserve"> </w:t>
      </w:r>
    </w:p>
    <w:p>
      <w:pPr>
        <w:pStyle w:val="178"/>
        <w:rPr>
          <w:sz w:val="30"/>
          <w:szCs w:val="30"/>
        </w:rPr>
      </w:pPr>
      <w:r>
        <w:rPr>
          <w:sz w:val="30"/>
          <w:szCs w:val="30"/>
        </w:rPr>
        <w:t xml:space="preserve"> </w:t>
      </w:r>
      <m:oMath>
        <m:f>
          <m:fPr>
            <m:ctrlPr>
              <w:rPr>
                <w:rFonts w:ascii="Cambria Math" w:hAnsi="Cambria Math"/>
                <w:sz w:val="30"/>
                <w:szCs w:val="30"/>
              </w:rPr>
            </m:ctrlPr>
          </m:fPr>
          <m:num>
            <m:r>
              <m:rPr/>
              <w:rPr>
                <w:rFonts w:ascii="Cambria Math" w:hAnsi="Cambria Math"/>
                <w:sz w:val="30"/>
                <w:szCs w:val="30"/>
              </w:rPr>
              <m:t>①</m:t>
            </m:r>
            <m:ctrlPr>
              <w:rPr>
                <w:rFonts w:ascii="Cambria Math" w:hAnsi="Cambria Math"/>
                <w:sz w:val="30"/>
                <w:szCs w:val="30"/>
              </w:rPr>
            </m:ctrlPr>
          </m:num>
          <m:den>
            <m:r>
              <m:rPr/>
              <w:rPr>
                <w:rFonts w:ascii="Cambria Math" w:hAnsi="Cambria Math"/>
                <w:sz w:val="30"/>
                <w:szCs w:val="30"/>
              </w:rPr>
              <m:t>②</m:t>
            </m:r>
            <m:ctrlPr>
              <w:rPr>
                <w:rFonts w:ascii="Cambria Math" w:hAnsi="Cambria Math"/>
                <w:sz w:val="30"/>
                <w:szCs w:val="30"/>
              </w:rPr>
            </m:ctrlPr>
          </m:den>
        </m:f>
      </m:oMath>
      <w:r>
        <w:rPr>
          <w:sz w:val="30"/>
          <w:szCs w:val="30"/>
        </w:rPr>
        <w:t xml:space="preserve"> 得：</w:t>
      </w:r>
    </w:p>
    <w:p>
      <w:pPr>
        <w:pStyle w:val="178"/>
        <w:rPr>
          <w:sz w:val="30"/>
          <w:szCs w:val="30"/>
        </w:rPr>
      </w:pPr>
      <w:r>
        <w:rPr>
          <w:sz w:val="30"/>
          <w:szCs w:val="30"/>
        </w:rPr>
        <w:t xml:space="preserve"> </w:t>
      </w:r>
      <m:oMath>
        <m:sSub>
          <m:sSubPr>
            <m:ctrlPr>
              <w:rPr>
                <w:rFonts w:ascii="Cambria Math" w:hAnsi="Cambria Math"/>
                <w:sz w:val="30"/>
                <w:szCs w:val="30"/>
              </w:rPr>
            </m:ctrlPr>
          </m:sSubPr>
          <m:e>
            <m:r>
              <m:rPr/>
              <w:rPr>
                <w:rFonts w:ascii="Cambria Math" w:hAnsi="Cambria Math"/>
                <w:sz w:val="30"/>
                <w:szCs w:val="30"/>
              </w:rPr>
              <m:t>m</m:t>
            </m:r>
            <m:ctrlPr>
              <w:rPr>
                <w:rFonts w:ascii="Cambria Math" w:hAnsi="Cambria Math"/>
                <w:sz w:val="30"/>
                <w:szCs w:val="30"/>
              </w:rPr>
            </m:ctrlPr>
          </m:e>
          <m:sub>
            <m:r>
              <m:rPr/>
              <w:rPr>
                <w:rFonts w:ascii="Cambria Math" w:hAnsi="Cambria Math"/>
                <w:sz w:val="30"/>
                <w:szCs w:val="30"/>
              </w:rPr>
              <m:t>A</m:t>
            </m:r>
            <m:ctrlPr>
              <w:rPr>
                <w:rFonts w:ascii="Cambria Math" w:hAnsi="Cambria Math"/>
                <w:sz w:val="30"/>
                <w:szCs w:val="30"/>
              </w:rPr>
            </m:ctrlPr>
          </m:sub>
        </m:sSub>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m</m:t>
            </m:r>
            <m:ctrlPr>
              <w:rPr>
                <w:rFonts w:ascii="Cambria Math" w:hAnsi="Cambria Math"/>
                <w:sz w:val="30"/>
                <w:szCs w:val="30"/>
              </w:rPr>
            </m:ctrlPr>
          </m:e>
          <m:sub>
            <m:r>
              <m:rPr/>
              <w:rPr>
                <w:rFonts w:ascii="Cambria Math" w:hAnsi="Cambria Math"/>
                <w:sz w:val="30"/>
                <w:szCs w:val="30"/>
              </w:rPr>
              <m:t>1</m:t>
            </m:r>
            <m:ctrlPr>
              <w:rPr>
                <w:rFonts w:ascii="Cambria Math" w:hAnsi="Cambria Math"/>
                <w:sz w:val="30"/>
                <w:szCs w:val="30"/>
              </w:rPr>
            </m:ctrlPr>
          </m:sub>
        </m:sSub>
        <m:r>
          <m:rPr/>
          <w:rPr>
            <w:rFonts w:ascii="Cambria Math" w:hAnsi="Cambria Math"/>
            <w:sz w:val="30"/>
            <w:szCs w:val="30"/>
          </w:rPr>
          <m:t>=3:1</m:t>
        </m:r>
      </m:oMath>
      <w:r>
        <w:rPr>
          <w:sz w:val="30"/>
          <w:szCs w:val="30"/>
        </w:rPr>
        <w:t>，</w:t>
      </w:r>
    </w:p>
    <w:p>
      <w:pPr>
        <w:pStyle w:val="178"/>
        <w:rPr>
          <w:sz w:val="30"/>
          <w:szCs w:val="30"/>
        </w:rPr>
      </w:pPr>
      <w:r>
        <w:rPr>
          <w:sz w:val="30"/>
          <w:szCs w:val="30"/>
        </w:rPr>
        <w:t xml:space="preserve"> </w:t>
      </w:r>
      <m:oMath>
        <m:sSub>
          <m:sSubPr>
            <m:ctrlPr>
              <w:rPr>
                <w:rFonts w:ascii="Cambria Math" w:hAnsi="Cambria Math"/>
                <w:sz w:val="30"/>
                <w:szCs w:val="30"/>
              </w:rPr>
            </m:ctrlPr>
          </m:sSubPr>
          <m:e>
            <m:r>
              <m:rPr/>
              <w:rPr>
                <w:rFonts w:ascii="Cambria Math" w:hAnsi="Cambria Math"/>
                <w:sz w:val="30"/>
                <w:szCs w:val="30"/>
              </w:rPr>
              <m:t>V</m:t>
            </m:r>
            <m:ctrlPr>
              <w:rPr>
                <w:rFonts w:ascii="Cambria Math" w:hAnsi="Cambria Math"/>
                <w:sz w:val="30"/>
                <w:szCs w:val="30"/>
              </w:rPr>
            </m:ctrlPr>
          </m:e>
          <m:sub>
            <m:r>
              <m:rPr>
                <m:sty m:val="p"/>
              </m:rPr>
              <w:rPr>
                <w:rFonts w:ascii="Cambria Math" w:hAnsi="Cambria Math"/>
                <w:sz w:val="30"/>
                <w:szCs w:val="30"/>
              </w:rPr>
              <m:t>排</m:t>
            </m:r>
            <m:ctrlPr>
              <w:rPr>
                <w:rFonts w:ascii="Cambria Math" w:hAnsi="Cambria Math"/>
                <w:sz w:val="30"/>
                <w:szCs w:val="30"/>
              </w:rPr>
            </m:ctrlPr>
          </m:sub>
        </m:sSub>
        <m:r>
          <m:rPr/>
          <w:rPr>
            <w:rFonts w:ascii="Cambria Math" w:hAnsi="Cambria Math"/>
            <w:sz w:val="30"/>
            <w:szCs w:val="30"/>
          </w:rPr>
          <m:t>ʹ=</m:t>
        </m:r>
        <m:f>
          <m:fPr>
            <m:ctrlPr>
              <w:rPr>
                <w:rFonts w:ascii="Cambria Math" w:hAnsi="Cambria Math"/>
                <w:sz w:val="30"/>
                <w:szCs w:val="30"/>
              </w:rPr>
            </m:ctrlPr>
          </m:fPr>
          <m:num>
            <m:r>
              <m:rPr/>
              <w:rPr>
                <w:rFonts w:ascii="Cambria Math" w:hAnsi="Cambria Math"/>
                <w:sz w:val="30"/>
                <w:szCs w:val="30"/>
              </w:rPr>
              <m:t>4</m:t>
            </m:r>
            <m:ctrlPr>
              <w:rPr>
                <w:rFonts w:ascii="Cambria Math" w:hAnsi="Cambria Math"/>
                <w:sz w:val="30"/>
                <w:szCs w:val="30"/>
              </w:rPr>
            </m:ctrlPr>
          </m:num>
          <m:den>
            <m:r>
              <m:rPr/>
              <w:rPr>
                <w:rFonts w:ascii="Cambria Math" w:hAnsi="Cambria Math"/>
                <w:sz w:val="30"/>
                <w:szCs w:val="30"/>
              </w:rPr>
              <m:t>5</m:t>
            </m:r>
            <m:ctrlPr>
              <w:rPr>
                <w:rFonts w:ascii="Cambria Math" w:hAnsi="Cambria Math"/>
                <w:sz w:val="30"/>
                <w:szCs w:val="30"/>
              </w:rPr>
            </m:ctrlPr>
          </m:den>
        </m:f>
        <m:r>
          <m:rPr/>
          <w:rPr>
            <w:rFonts w:ascii="Cambria Math" w:hAnsi="Cambria Math"/>
            <w:sz w:val="30"/>
            <w:szCs w:val="30"/>
          </w:rPr>
          <m:t> </m:t>
        </m:r>
        <m:r>
          <m:rPr>
            <m:sty m:val="p"/>
          </m:rPr>
          <w:rPr>
            <w:rFonts w:ascii="Cambria Math" w:hAnsi="Cambria Math"/>
            <w:sz w:val="30"/>
            <w:szCs w:val="30"/>
          </w:rPr>
          <m:t>V</m:t>
        </m:r>
      </m:oMath>
      <w:r>
        <w:rPr>
          <w:sz w:val="30"/>
          <w:szCs w:val="30"/>
        </w:rPr>
        <w:t>；</w:t>
      </w:r>
    </w:p>
    <w:p>
      <w:pPr>
        <w:pStyle w:val="178"/>
        <w:rPr>
          <w:sz w:val="30"/>
          <w:szCs w:val="30"/>
        </w:rPr>
      </w:pPr>
      <w:r>
        <w:rPr>
          <w:sz w:val="30"/>
          <w:szCs w:val="30"/>
        </w:rPr>
        <w:t xml:space="preserve">此时木块 </w:t>
      </w:r>
      <m:oMath>
        <m:r>
          <m:rPr/>
          <w:rPr>
            <w:rFonts w:ascii="Cambria Math" w:hAnsi="Cambria Math"/>
            <w:sz w:val="30"/>
            <w:szCs w:val="30"/>
          </w:rPr>
          <m:t>A</m:t>
        </m:r>
      </m:oMath>
      <w:r>
        <w:rPr>
          <w:sz w:val="30"/>
          <w:szCs w:val="30"/>
        </w:rPr>
        <w:t xml:space="preserve"> 露出水面的部分占自身体积 </w:t>
      </w:r>
      <m:oMath>
        <m:f>
          <m:fPr>
            <m:ctrlPr>
              <w:rPr>
                <w:rFonts w:ascii="Cambria Math" w:hAnsi="Cambria Math"/>
                <w:sz w:val="30"/>
                <w:szCs w:val="30"/>
              </w:rPr>
            </m:ctrlPr>
          </m:fPr>
          <m:num>
            <m:r>
              <m:rPr/>
              <w:rPr>
                <w:rFonts w:ascii="Cambria Math" w:hAnsi="Cambria Math"/>
                <w:sz w:val="30"/>
                <w:szCs w:val="30"/>
              </w:rPr>
              <m:t>1</m:t>
            </m:r>
            <m:ctrlPr>
              <w:rPr>
                <w:rFonts w:ascii="Cambria Math" w:hAnsi="Cambria Math"/>
                <w:sz w:val="30"/>
                <w:szCs w:val="30"/>
              </w:rPr>
            </m:ctrlPr>
          </m:num>
          <m:den>
            <m:r>
              <m:rPr/>
              <w:rPr>
                <w:rFonts w:ascii="Cambria Math" w:hAnsi="Cambria Math"/>
                <w:sz w:val="30"/>
                <w:szCs w:val="30"/>
              </w:rPr>
              <m:t>5</m:t>
            </m:r>
            <m:ctrlPr>
              <w:rPr>
                <w:rFonts w:ascii="Cambria Math" w:hAnsi="Cambria Math"/>
                <w:sz w:val="30"/>
                <w:szCs w:val="30"/>
              </w:rPr>
            </m:ctrlPr>
          </m:den>
        </m:f>
      </m:oMath>
      <w:r>
        <w:rPr>
          <w:sz w:val="30"/>
          <w:szCs w:val="30"/>
        </w:rPr>
        <w:t xml:space="preserve">；故 </w:t>
      </w:r>
      <m:oMath>
        <m:r>
          <m:rPr/>
          <w:rPr>
            <w:rFonts w:ascii="Cambria Math" w:hAnsi="Cambria Math"/>
            <w:sz w:val="30"/>
            <w:szCs w:val="30"/>
          </w:rPr>
          <m:t>A</m:t>
        </m:r>
      </m:oMath>
      <w:r>
        <w:rPr>
          <w:sz w:val="30"/>
          <w:szCs w:val="30"/>
        </w:rPr>
        <w:t xml:space="preserve"> 错误，</w:t>
      </w:r>
      <m:oMath>
        <m:r>
          <m:rPr/>
          <w:rPr>
            <w:rFonts w:ascii="Cambria Math" w:hAnsi="Cambria Math"/>
            <w:sz w:val="30"/>
            <w:szCs w:val="30"/>
          </w:rPr>
          <m:t>D</m:t>
        </m:r>
      </m:oMath>
      <w:r>
        <w:rPr>
          <w:sz w:val="30"/>
          <w:szCs w:val="30"/>
        </w:rPr>
        <w:t xml:space="preserve"> 正确。</w:t>
      </w:r>
    </w:p>
    <w:p>
      <w:pPr>
        <w:pStyle w:val="178"/>
        <w:rPr>
          <w:sz w:val="30"/>
          <w:szCs w:val="30"/>
        </w:rPr>
      </w:pPr>
      <w:r>
        <w:rPr>
          <w:sz w:val="30"/>
          <w:szCs w:val="30"/>
        </w:rPr>
        <w:t xml:space="preserve">在丙图中，由于 </w:t>
      </w:r>
      <m:oMath>
        <m:sSub>
          <m:sSubPr>
            <m:ctrlPr>
              <w:rPr>
                <w:rFonts w:ascii="Cambria Math" w:hAnsi="Cambria Math"/>
                <w:sz w:val="30"/>
                <w:szCs w:val="30"/>
              </w:rPr>
            </m:ctrlPr>
          </m:sSubPr>
          <m:e>
            <m:r>
              <m:rPr/>
              <w:rPr>
                <w:rFonts w:ascii="Cambria Math" w:hAnsi="Cambria Math"/>
                <w:sz w:val="30"/>
                <w:szCs w:val="30"/>
              </w:rPr>
              <m:t>m</m:t>
            </m:r>
            <m:ctrlPr>
              <w:rPr>
                <w:rFonts w:ascii="Cambria Math" w:hAnsi="Cambria Math"/>
                <w:sz w:val="30"/>
                <w:szCs w:val="30"/>
              </w:rPr>
            </m:ctrlPr>
          </m:e>
          <m:sub>
            <m:r>
              <m:rPr/>
              <w:rPr>
                <w:rFonts w:ascii="Cambria Math" w:hAnsi="Cambria Math"/>
                <w:sz w:val="30"/>
                <w:szCs w:val="30"/>
              </w:rPr>
              <m:t>1</m:t>
            </m:r>
            <m:ctrlPr>
              <w:rPr>
                <w:rFonts w:ascii="Cambria Math" w:hAnsi="Cambria Math"/>
                <w:sz w:val="30"/>
                <w:szCs w:val="30"/>
              </w:rPr>
            </m:ctrlPr>
          </m:sub>
        </m:sSub>
      </m:oMath>
      <w:r>
        <w:rPr>
          <w:sz w:val="30"/>
          <w:szCs w:val="30"/>
        </w:rPr>
        <w:t xml:space="preserve"> 和 </w:t>
      </w:r>
      <m:oMath>
        <m:r>
          <m:rPr/>
          <w:rPr>
            <w:rFonts w:ascii="Cambria Math" w:hAnsi="Cambria Math"/>
            <w:sz w:val="30"/>
            <w:szCs w:val="30"/>
          </w:rPr>
          <m:t>A</m:t>
        </m:r>
      </m:oMath>
      <w:r>
        <w:rPr>
          <w:sz w:val="30"/>
          <w:szCs w:val="30"/>
        </w:rPr>
        <w:t xml:space="preserve"> 漂浮，可得：</w:t>
      </w:r>
    </w:p>
    <w:p>
      <w:pPr>
        <w:pStyle w:val="178"/>
        <w:rPr>
          <w:sz w:val="30"/>
          <w:szCs w:val="30"/>
        </w:rPr>
      </w:pPr>
      <w:r>
        <w:rPr>
          <w:sz w:val="30"/>
          <w:szCs w:val="30"/>
        </w:rPr>
        <w:t xml:space="preserve"> </w:t>
      </w:r>
      <m:oMath>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水</m:t>
            </m:r>
            <m:ctrlPr>
              <w:rPr>
                <w:rFonts w:ascii="Cambria Math" w:hAnsi="Cambria Math"/>
                <w:sz w:val="30"/>
                <w:szCs w:val="30"/>
              </w:rPr>
            </m:ctrlPr>
          </m:sub>
        </m:sSub>
        <m:r>
          <m:rPr/>
          <w:rPr>
            <w:rFonts w:ascii="Cambria Math" w:hAnsi="Cambria Math"/>
            <w:sz w:val="30"/>
            <w:szCs w:val="30"/>
          </w:rPr>
          <m:t>g</m:t>
        </m:r>
        <m:f>
          <m:fPr>
            <m:ctrlPr>
              <w:rPr>
                <w:rFonts w:ascii="Cambria Math" w:hAnsi="Cambria Math"/>
                <w:sz w:val="30"/>
                <w:szCs w:val="30"/>
              </w:rPr>
            </m:ctrlPr>
          </m:fPr>
          <m:num>
            <m:r>
              <m:rPr/>
              <w:rPr>
                <w:rFonts w:ascii="Cambria Math" w:hAnsi="Cambria Math"/>
                <w:sz w:val="30"/>
                <w:szCs w:val="30"/>
              </w:rPr>
              <m:t>4</m:t>
            </m:r>
            <m:ctrlPr>
              <w:rPr>
                <w:rFonts w:ascii="Cambria Math" w:hAnsi="Cambria Math"/>
                <w:sz w:val="30"/>
                <w:szCs w:val="30"/>
              </w:rPr>
            </m:ctrlPr>
          </m:num>
          <m:den>
            <m:r>
              <m:rPr/>
              <w:rPr>
                <w:rFonts w:ascii="Cambria Math" w:hAnsi="Cambria Math"/>
                <w:sz w:val="30"/>
                <w:szCs w:val="30"/>
              </w:rPr>
              <m:t>5</m:t>
            </m:r>
            <m:ctrlPr>
              <w:rPr>
                <w:rFonts w:ascii="Cambria Math" w:hAnsi="Cambria Math"/>
                <w:sz w:val="30"/>
                <w:szCs w:val="30"/>
              </w:rPr>
            </m:ctrlPr>
          </m:den>
        </m:f>
        <m:r>
          <m:rPr/>
          <w:rPr>
            <w:rFonts w:ascii="Cambria Math" w:hAnsi="Cambria Math"/>
            <w:sz w:val="30"/>
            <w:szCs w:val="30"/>
          </w:rPr>
          <m:t>V=</m:t>
        </m:r>
        <m:sSub>
          <m:sSubPr>
            <m:ctrlPr>
              <w:rPr>
                <w:rFonts w:ascii="Cambria Math" w:hAnsi="Cambria Math"/>
                <w:sz w:val="30"/>
                <w:szCs w:val="30"/>
              </w:rPr>
            </m:ctrlPr>
          </m:sSubPr>
          <m:e>
            <m:r>
              <m:rPr/>
              <w:rPr>
                <w:rFonts w:ascii="Cambria Math" w:hAnsi="Cambria Math"/>
                <w:sz w:val="30"/>
                <w:szCs w:val="30"/>
              </w:rPr>
              <m:t>G</m:t>
            </m:r>
            <m:ctrlPr>
              <w:rPr>
                <w:rFonts w:ascii="Cambria Math" w:hAnsi="Cambria Math"/>
                <w:sz w:val="30"/>
                <w:szCs w:val="30"/>
              </w:rPr>
            </m:ctrlPr>
          </m:e>
          <m:sub>
            <m:r>
              <m:rPr/>
              <w:rPr>
                <w:rFonts w:ascii="Cambria Math" w:hAnsi="Cambria Math"/>
                <w:sz w:val="30"/>
                <w:szCs w:val="30"/>
              </w:rPr>
              <m:t>A</m:t>
            </m:r>
            <m:ctrlPr>
              <w:rPr>
                <w:rFonts w:ascii="Cambria Math" w:hAnsi="Cambria Math"/>
                <w:sz w:val="30"/>
                <w:szCs w:val="30"/>
              </w:rPr>
            </m:ctrlPr>
          </m:sub>
        </m:sSub>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m</m:t>
            </m:r>
            <m:ctrlPr>
              <w:rPr>
                <w:rFonts w:ascii="Cambria Math" w:hAnsi="Cambria Math"/>
                <w:sz w:val="30"/>
                <w:szCs w:val="30"/>
              </w:rPr>
            </m:ctrlPr>
          </m:e>
          <m:sub>
            <m:r>
              <m:rPr/>
              <w:rPr>
                <w:rFonts w:ascii="Cambria Math" w:hAnsi="Cambria Math"/>
                <w:sz w:val="30"/>
                <w:szCs w:val="30"/>
              </w:rPr>
              <m:t>1</m:t>
            </m:r>
            <m:ctrlPr>
              <w:rPr>
                <w:rFonts w:ascii="Cambria Math" w:hAnsi="Cambria Math"/>
                <w:sz w:val="30"/>
                <w:szCs w:val="30"/>
              </w:rPr>
            </m:ctrlPr>
          </m:sub>
        </m:sSub>
        <m:r>
          <m:rPr/>
          <w:rPr>
            <w:rFonts w:ascii="Cambria Math" w:hAnsi="Cambria Math"/>
            <w:sz w:val="30"/>
            <w:szCs w:val="30"/>
          </w:rPr>
          <m:t>g=</m:t>
        </m:r>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水</m:t>
            </m:r>
            <m:ctrlPr>
              <w:rPr>
                <w:rFonts w:ascii="Cambria Math" w:hAnsi="Cambria Math"/>
                <w:sz w:val="30"/>
                <w:szCs w:val="30"/>
              </w:rPr>
            </m:ctrlPr>
          </m:sub>
        </m:sSub>
        <m:r>
          <m:rPr/>
          <w:rPr>
            <w:rFonts w:ascii="Cambria Math" w:hAnsi="Cambria Math"/>
            <w:sz w:val="30"/>
            <w:szCs w:val="30"/>
          </w:rPr>
          <m:t>g</m:t>
        </m:r>
        <m:f>
          <m:fPr>
            <m:ctrlPr>
              <w:rPr>
                <w:rFonts w:ascii="Cambria Math" w:hAnsi="Cambria Math"/>
                <w:sz w:val="30"/>
                <w:szCs w:val="30"/>
              </w:rPr>
            </m:ctrlPr>
          </m:fPr>
          <m:num>
            <m:r>
              <m:rPr/>
              <w:rPr>
                <w:rFonts w:ascii="Cambria Math" w:hAnsi="Cambria Math"/>
                <w:sz w:val="30"/>
                <w:szCs w:val="30"/>
              </w:rPr>
              <m:t>3</m:t>
            </m:r>
            <m:ctrlPr>
              <w:rPr>
                <w:rFonts w:ascii="Cambria Math" w:hAnsi="Cambria Math"/>
                <w:sz w:val="30"/>
                <w:szCs w:val="30"/>
              </w:rPr>
            </m:ctrlPr>
          </m:num>
          <m:den>
            <m:r>
              <m:rPr/>
              <w:rPr>
                <w:rFonts w:ascii="Cambria Math" w:hAnsi="Cambria Math"/>
                <w:sz w:val="30"/>
                <w:szCs w:val="30"/>
              </w:rPr>
              <m:t>5</m:t>
            </m:r>
            <m:ctrlPr>
              <w:rPr>
                <w:rFonts w:ascii="Cambria Math" w:hAnsi="Cambria Math"/>
                <w:sz w:val="30"/>
                <w:szCs w:val="30"/>
              </w:rPr>
            </m:ctrlPr>
          </m:den>
        </m:f>
        <m:r>
          <m:rPr/>
          <w:rPr>
            <w:rFonts w:ascii="Cambria Math" w:hAnsi="Cambria Math"/>
            <w:sz w:val="30"/>
            <w:szCs w:val="30"/>
          </w:rPr>
          <m:t> </m:t>
        </m:r>
        <m:r>
          <m:rPr>
            <m:sty m:val="p"/>
          </m:rPr>
          <w:rPr>
            <w:rFonts w:ascii="Cambria Math" w:hAnsi="Cambria Math"/>
            <w:sz w:val="30"/>
            <w:szCs w:val="30"/>
          </w:rPr>
          <m:t>V</m:t>
        </m:r>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m</m:t>
            </m:r>
            <m:ctrlPr>
              <w:rPr>
                <w:rFonts w:ascii="Cambria Math" w:hAnsi="Cambria Math"/>
                <w:sz w:val="30"/>
                <w:szCs w:val="30"/>
              </w:rPr>
            </m:ctrlPr>
          </m:e>
          <m:sub>
            <m:r>
              <m:rPr/>
              <w:rPr>
                <w:rFonts w:ascii="Cambria Math" w:hAnsi="Cambria Math"/>
                <w:sz w:val="30"/>
                <w:szCs w:val="30"/>
              </w:rPr>
              <m:t>1</m:t>
            </m:r>
            <m:ctrlPr>
              <w:rPr>
                <w:rFonts w:ascii="Cambria Math" w:hAnsi="Cambria Math"/>
                <w:sz w:val="30"/>
                <w:szCs w:val="30"/>
              </w:rPr>
            </m:ctrlPr>
          </m:sub>
        </m:sSub>
        <m:r>
          <m:rPr/>
          <w:rPr>
            <w:rFonts w:ascii="Cambria Math" w:hAnsi="Cambria Math"/>
            <w:sz w:val="30"/>
            <w:szCs w:val="30"/>
          </w:rPr>
          <m:t>g</m:t>
        </m:r>
      </m:oMath>
      <w:r>
        <w:rPr>
          <w:sz w:val="30"/>
          <w:szCs w:val="30"/>
        </w:rPr>
        <w:t>，</w:t>
      </w:r>
    </w:p>
    <w:p>
      <w:pPr>
        <w:pStyle w:val="178"/>
        <w:rPr>
          <w:sz w:val="30"/>
          <w:szCs w:val="30"/>
        </w:rPr>
      </w:pPr>
      <w:r>
        <w:rPr>
          <w:sz w:val="30"/>
          <w:szCs w:val="30"/>
        </w:rPr>
        <w:t xml:space="preserve"> </w:t>
      </w:r>
      <m:oMath>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m</m:t>
            </m:r>
            <m:ctrlPr>
              <w:rPr>
                <w:rFonts w:ascii="Cambria Math" w:hAnsi="Cambria Math"/>
                <w:sz w:val="30"/>
                <w:szCs w:val="30"/>
              </w:rPr>
            </m:ctrlPr>
          </m:e>
          <m:sub>
            <m:r>
              <m:rPr/>
              <w:rPr>
                <w:rFonts w:ascii="Cambria Math" w:hAnsi="Cambria Math"/>
                <w:sz w:val="30"/>
                <w:szCs w:val="30"/>
              </w:rPr>
              <m:t>1</m:t>
            </m:r>
            <m:ctrlPr>
              <w:rPr>
                <w:rFonts w:ascii="Cambria Math" w:hAnsi="Cambria Math"/>
                <w:sz w:val="30"/>
                <w:szCs w:val="30"/>
              </w:rPr>
            </m:ctrlPr>
          </m:sub>
        </m:sSub>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水</m:t>
            </m:r>
            <m:ctrlPr>
              <w:rPr>
                <w:rFonts w:ascii="Cambria Math" w:hAnsi="Cambria Math"/>
                <w:sz w:val="30"/>
                <w:szCs w:val="30"/>
              </w:rPr>
            </m:ctrlPr>
          </m:sub>
        </m:sSub>
        <m:f>
          <m:fPr>
            <m:ctrlPr>
              <w:rPr>
                <w:rFonts w:ascii="Cambria Math" w:hAnsi="Cambria Math"/>
                <w:sz w:val="30"/>
                <w:szCs w:val="30"/>
              </w:rPr>
            </m:ctrlPr>
          </m:fPr>
          <m:num>
            <m:r>
              <m:rPr/>
              <w:rPr>
                <w:rFonts w:ascii="Cambria Math" w:hAnsi="Cambria Math"/>
                <w:sz w:val="30"/>
                <w:szCs w:val="30"/>
              </w:rPr>
              <m:t>1</m:t>
            </m:r>
            <m:ctrlPr>
              <w:rPr>
                <w:rFonts w:ascii="Cambria Math" w:hAnsi="Cambria Math"/>
                <w:sz w:val="30"/>
                <w:szCs w:val="30"/>
              </w:rPr>
            </m:ctrlPr>
          </m:num>
          <m:den>
            <m:r>
              <m:rPr/>
              <w:rPr>
                <w:rFonts w:ascii="Cambria Math" w:hAnsi="Cambria Math"/>
                <w:sz w:val="30"/>
                <w:szCs w:val="30"/>
              </w:rPr>
              <m:t>5</m:t>
            </m:r>
            <m:ctrlPr>
              <w:rPr>
                <w:rFonts w:ascii="Cambria Math" w:hAnsi="Cambria Math"/>
                <w:sz w:val="30"/>
                <w:szCs w:val="30"/>
              </w:rPr>
            </m:ctrlPr>
          </m:den>
        </m:f>
        <m:r>
          <m:rPr/>
          <w:rPr>
            <w:rFonts w:ascii="Cambria Math" w:hAnsi="Cambria Math"/>
            <w:sz w:val="30"/>
            <w:szCs w:val="30"/>
          </w:rPr>
          <m:t> </m:t>
        </m:r>
        <m:r>
          <m:rPr>
            <m:sty m:val="p"/>
          </m:rPr>
          <w:rPr>
            <w:rFonts w:ascii="Cambria Math" w:hAnsi="Cambria Math"/>
            <w:sz w:val="30"/>
            <w:szCs w:val="30"/>
          </w:rPr>
          <m:t>V</m:t>
        </m:r>
      </m:oMath>
      <w:r>
        <w:rPr>
          <w:sz w:val="30"/>
          <w:szCs w:val="30"/>
        </w:rPr>
        <w:t>，</w:t>
      </w:r>
    </w:p>
    <w:p>
      <w:pPr>
        <w:pStyle w:val="178"/>
        <w:rPr>
          <w:sz w:val="30"/>
          <w:szCs w:val="30"/>
        </w:rPr>
      </w:pPr>
      <w:r>
        <w:rPr>
          <w:sz w:val="30"/>
          <w:szCs w:val="30"/>
        </w:rPr>
        <w:t>在丁图中，</w:t>
      </w:r>
      <m:oMath>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液</m:t>
            </m:r>
            <m:ctrlPr>
              <w:rPr>
                <w:rFonts w:ascii="Cambria Math" w:hAnsi="Cambria Math"/>
                <w:sz w:val="30"/>
                <w:szCs w:val="30"/>
              </w:rPr>
            </m:ctrlPr>
          </m:sub>
        </m:sSub>
        <m:r>
          <m:rPr/>
          <w:rPr>
            <w:rFonts w:ascii="Cambria Math" w:hAnsi="Cambria Math"/>
            <w:sz w:val="30"/>
            <w:szCs w:val="30"/>
          </w:rPr>
          <m:t>g</m:t>
        </m:r>
        <m:f>
          <m:fPr>
            <m:ctrlPr>
              <w:rPr>
                <w:rFonts w:ascii="Cambria Math" w:hAnsi="Cambria Math"/>
                <w:sz w:val="30"/>
                <w:szCs w:val="30"/>
              </w:rPr>
            </m:ctrlPr>
          </m:fPr>
          <m:num>
            <m:r>
              <m:rPr/>
              <w:rPr>
                <w:rFonts w:ascii="Cambria Math" w:hAnsi="Cambria Math"/>
                <w:sz w:val="30"/>
                <w:szCs w:val="30"/>
              </w:rPr>
              <m:t>4</m:t>
            </m:r>
            <m:ctrlPr>
              <w:rPr>
                <w:rFonts w:ascii="Cambria Math" w:hAnsi="Cambria Math"/>
                <w:sz w:val="30"/>
                <w:szCs w:val="30"/>
              </w:rPr>
            </m:ctrlPr>
          </m:num>
          <m:den>
            <m:r>
              <m:rPr/>
              <w:rPr>
                <w:rFonts w:ascii="Cambria Math" w:hAnsi="Cambria Math"/>
                <w:sz w:val="30"/>
                <w:szCs w:val="30"/>
              </w:rPr>
              <m:t>5</m:t>
            </m:r>
            <m:ctrlPr>
              <w:rPr>
                <w:rFonts w:ascii="Cambria Math" w:hAnsi="Cambria Math"/>
                <w:sz w:val="30"/>
                <w:szCs w:val="30"/>
              </w:rPr>
            </m:ctrlPr>
          </m:den>
        </m:f>
        <m:r>
          <m:rPr/>
          <w:rPr>
            <w:rFonts w:ascii="Cambria Math" w:hAnsi="Cambria Math"/>
            <w:sz w:val="30"/>
            <w:szCs w:val="30"/>
          </w:rPr>
          <m:t>V=</m:t>
        </m:r>
        <m:sSub>
          <m:sSubPr>
            <m:ctrlPr>
              <w:rPr>
                <w:rFonts w:ascii="Cambria Math" w:hAnsi="Cambria Math"/>
                <w:sz w:val="30"/>
                <w:szCs w:val="30"/>
              </w:rPr>
            </m:ctrlPr>
          </m:sSubPr>
          <m:e>
            <m:r>
              <m:rPr/>
              <w:rPr>
                <w:rFonts w:ascii="Cambria Math" w:hAnsi="Cambria Math"/>
                <w:sz w:val="30"/>
                <w:szCs w:val="30"/>
              </w:rPr>
              <m:t>G</m:t>
            </m:r>
            <m:ctrlPr>
              <w:rPr>
                <w:rFonts w:ascii="Cambria Math" w:hAnsi="Cambria Math"/>
                <w:sz w:val="30"/>
                <w:szCs w:val="30"/>
              </w:rPr>
            </m:ctrlPr>
          </m:e>
          <m:sub>
            <m:r>
              <m:rPr/>
              <w:rPr>
                <w:rFonts w:ascii="Cambria Math" w:hAnsi="Cambria Math"/>
                <w:sz w:val="30"/>
                <w:szCs w:val="30"/>
              </w:rPr>
              <m:t>A</m:t>
            </m:r>
            <m:ctrlPr>
              <w:rPr>
                <w:rFonts w:ascii="Cambria Math" w:hAnsi="Cambria Math"/>
                <w:sz w:val="30"/>
                <w:szCs w:val="30"/>
              </w:rPr>
            </m:ctrlPr>
          </m:sub>
        </m:sSub>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m</m:t>
            </m:r>
            <m:ctrlPr>
              <w:rPr>
                <w:rFonts w:ascii="Cambria Math" w:hAnsi="Cambria Math"/>
                <w:sz w:val="30"/>
                <w:szCs w:val="30"/>
              </w:rPr>
            </m:ctrlPr>
          </m:e>
          <m:sub>
            <m:r>
              <m:rPr/>
              <w:rPr>
                <w:rFonts w:ascii="Cambria Math" w:hAnsi="Cambria Math"/>
                <w:sz w:val="30"/>
                <w:szCs w:val="30"/>
              </w:rPr>
              <m:t>2</m:t>
            </m:r>
            <m:ctrlPr>
              <w:rPr>
                <w:rFonts w:ascii="Cambria Math" w:hAnsi="Cambria Math"/>
                <w:sz w:val="30"/>
                <w:szCs w:val="30"/>
              </w:rPr>
            </m:ctrlPr>
          </m:sub>
        </m:sSub>
        <m:r>
          <m:rPr/>
          <w:rPr>
            <w:rFonts w:ascii="Cambria Math" w:hAnsi="Cambria Math"/>
            <w:sz w:val="30"/>
            <w:szCs w:val="30"/>
          </w:rPr>
          <m:t>g=</m:t>
        </m:r>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水</m:t>
            </m:r>
            <m:ctrlPr>
              <w:rPr>
                <w:rFonts w:ascii="Cambria Math" w:hAnsi="Cambria Math"/>
                <w:sz w:val="30"/>
                <w:szCs w:val="30"/>
              </w:rPr>
            </m:ctrlPr>
          </m:sub>
        </m:sSub>
        <m:r>
          <m:rPr/>
          <w:rPr>
            <w:rFonts w:ascii="Cambria Math" w:hAnsi="Cambria Math"/>
            <w:sz w:val="30"/>
            <w:szCs w:val="30"/>
          </w:rPr>
          <m:t>g</m:t>
        </m:r>
        <m:f>
          <m:fPr>
            <m:ctrlPr>
              <w:rPr>
                <w:rFonts w:ascii="Cambria Math" w:hAnsi="Cambria Math"/>
                <w:sz w:val="30"/>
                <w:szCs w:val="30"/>
              </w:rPr>
            </m:ctrlPr>
          </m:fPr>
          <m:num>
            <m:r>
              <m:rPr/>
              <w:rPr>
                <w:rFonts w:ascii="Cambria Math" w:hAnsi="Cambria Math"/>
                <w:sz w:val="30"/>
                <w:szCs w:val="30"/>
              </w:rPr>
              <m:t>3</m:t>
            </m:r>
            <m:ctrlPr>
              <w:rPr>
                <w:rFonts w:ascii="Cambria Math" w:hAnsi="Cambria Math"/>
                <w:sz w:val="30"/>
                <w:szCs w:val="30"/>
              </w:rPr>
            </m:ctrlPr>
          </m:num>
          <m:den>
            <m:r>
              <m:rPr/>
              <w:rPr>
                <w:rFonts w:ascii="Cambria Math" w:hAnsi="Cambria Math"/>
                <w:sz w:val="30"/>
                <w:szCs w:val="30"/>
              </w:rPr>
              <m:t>5</m:t>
            </m:r>
            <m:ctrlPr>
              <w:rPr>
                <w:rFonts w:ascii="Cambria Math" w:hAnsi="Cambria Math"/>
                <w:sz w:val="30"/>
                <w:szCs w:val="30"/>
              </w:rPr>
            </m:ctrlPr>
          </m:den>
        </m:f>
        <m:r>
          <m:rPr/>
          <w:rPr>
            <w:rFonts w:ascii="Cambria Math" w:hAnsi="Cambria Math"/>
            <w:sz w:val="30"/>
            <w:szCs w:val="30"/>
          </w:rPr>
          <m:t> </m:t>
        </m:r>
        <m:r>
          <m:rPr>
            <m:sty m:val="p"/>
          </m:rPr>
          <w:rPr>
            <w:rFonts w:ascii="Cambria Math" w:hAnsi="Cambria Math"/>
            <w:sz w:val="30"/>
            <w:szCs w:val="30"/>
          </w:rPr>
          <m:t>V</m:t>
        </m:r>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m</m:t>
            </m:r>
            <m:ctrlPr>
              <w:rPr>
                <w:rFonts w:ascii="Cambria Math" w:hAnsi="Cambria Math"/>
                <w:sz w:val="30"/>
                <w:szCs w:val="30"/>
              </w:rPr>
            </m:ctrlPr>
          </m:e>
          <m:sub>
            <m:r>
              <m:rPr/>
              <w:rPr>
                <w:rFonts w:ascii="Cambria Math" w:hAnsi="Cambria Math"/>
                <w:sz w:val="30"/>
                <w:szCs w:val="30"/>
              </w:rPr>
              <m:t>2</m:t>
            </m:r>
            <m:ctrlPr>
              <w:rPr>
                <w:rFonts w:ascii="Cambria Math" w:hAnsi="Cambria Math"/>
                <w:sz w:val="30"/>
                <w:szCs w:val="30"/>
              </w:rPr>
            </m:ctrlPr>
          </m:sub>
        </m:sSub>
        <m:r>
          <m:rPr/>
          <w:rPr>
            <w:rFonts w:ascii="Cambria Math" w:hAnsi="Cambria Math"/>
            <w:sz w:val="30"/>
            <w:szCs w:val="30"/>
          </w:rPr>
          <m:t>g</m:t>
        </m:r>
      </m:oMath>
      <w:r>
        <w:rPr>
          <w:sz w:val="30"/>
          <w:szCs w:val="30"/>
        </w:rPr>
        <w:t>，</w:t>
      </w:r>
    </w:p>
    <w:p>
      <w:pPr>
        <w:pStyle w:val="178"/>
        <w:rPr>
          <w:sz w:val="30"/>
          <w:szCs w:val="30"/>
        </w:rPr>
      </w:pPr>
      <w:r>
        <w:rPr>
          <w:sz w:val="30"/>
          <w:szCs w:val="30"/>
        </w:rPr>
        <w:t xml:space="preserve"> </w:t>
      </w:r>
      <m:oMath>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m</m:t>
            </m:r>
            <m:ctrlPr>
              <w:rPr>
                <w:rFonts w:ascii="Cambria Math" w:hAnsi="Cambria Math"/>
                <w:sz w:val="30"/>
                <w:szCs w:val="30"/>
              </w:rPr>
            </m:ctrlPr>
          </m:e>
          <m:sub>
            <m:r>
              <m:rPr/>
              <w:rPr>
                <w:rFonts w:ascii="Cambria Math" w:hAnsi="Cambria Math"/>
                <w:sz w:val="30"/>
                <w:szCs w:val="30"/>
              </w:rPr>
              <m:t>2</m:t>
            </m:r>
            <m:ctrlPr>
              <w:rPr>
                <w:rFonts w:ascii="Cambria Math" w:hAnsi="Cambria Math"/>
                <w:sz w:val="30"/>
                <w:szCs w:val="30"/>
              </w:rPr>
            </m:ctrlPr>
          </m:sub>
        </m:sSub>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液</m:t>
            </m:r>
            <m:ctrlPr>
              <w:rPr>
                <w:rFonts w:ascii="Cambria Math" w:hAnsi="Cambria Math"/>
                <w:sz w:val="30"/>
                <w:szCs w:val="30"/>
              </w:rPr>
            </m:ctrlPr>
          </m:sub>
        </m:sSub>
        <m:f>
          <m:fPr>
            <m:ctrlPr>
              <w:rPr>
                <w:rFonts w:ascii="Cambria Math" w:hAnsi="Cambria Math"/>
                <w:sz w:val="30"/>
                <w:szCs w:val="30"/>
              </w:rPr>
            </m:ctrlPr>
          </m:fPr>
          <m:num>
            <m:r>
              <m:rPr/>
              <w:rPr>
                <w:rFonts w:ascii="Cambria Math" w:hAnsi="Cambria Math"/>
                <w:sz w:val="30"/>
                <w:szCs w:val="30"/>
              </w:rPr>
              <m:t>4</m:t>
            </m:r>
            <m:ctrlPr>
              <w:rPr>
                <w:rFonts w:ascii="Cambria Math" w:hAnsi="Cambria Math"/>
                <w:sz w:val="30"/>
                <w:szCs w:val="30"/>
              </w:rPr>
            </m:ctrlPr>
          </m:num>
          <m:den>
            <m:r>
              <m:rPr/>
              <w:rPr>
                <w:rFonts w:ascii="Cambria Math" w:hAnsi="Cambria Math"/>
                <w:sz w:val="30"/>
                <w:szCs w:val="30"/>
              </w:rPr>
              <m:t>5</m:t>
            </m:r>
            <m:ctrlPr>
              <w:rPr>
                <w:rFonts w:ascii="Cambria Math" w:hAnsi="Cambria Math"/>
                <w:sz w:val="30"/>
                <w:szCs w:val="30"/>
              </w:rPr>
            </m:ctrlPr>
          </m:den>
        </m:f>
        <m:r>
          <m:rPr/>
          <w:rPr>
            <w:rFonts w:ascii="Cambria Math" w:hAnsi="Cambria Math"/>
            <w:sz w:val="30"/>
            <w:szCs w:val="30"/>
          </w:rPr>
          <m:t> </m:t>
        </m:r>
        <m:r>
          <m:rPr>
            <m:sty m:val="p"/>
          </m:rPr>
          <w:rPr>
            <w:rFonts w:ascii="Cambria Math" w:hAnsi="Cambria Math"/>
            <w:sz w:val="30"/>
            <w:szCs w:val="30"/>
          </w:rPr>
          <m:t>V</m:t>
        </m:r>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水</m:t>
            </m:r>
            <m:ctrlPr>
              <w:rPr>
                <w:rFonts w:ascii="Cambria Math" w:hAnsi="Cambria Math"/>
                <w:sz w:val="30"/>
                <w:szCs w:val="30"/>
              </w:rPr>
            </m:ctrlPr>
          </m:sub>
        </m:sSub>
        <m:f>
          <m:fPr>
            <m:ctrlPr>
              <w:rPr>
                <w:rFonts w:ascii="Cambria Math" w:hAnsi="Cambria Math"/>
                <w:sz w:val="30"/>
                <w:szCs w:val="30"/>
              </w:rPr>
            </m:ctrlPr>
          </m:fPr>
          <m:num>
            <m:r>
              <m:rPr/>
              <w:rPr>
                <w:rFonts w:ascii="Cambria Math" w:hAnsi="Cambria Math"/>
                <w:sz w:val="30"/>
                <w:szCs w:val="30"/>
              </w:rPr>
              <m:t>3</m:t>
            </m:r>
            <m:ctrlPr>
              <w:rPr>
                <w:rFonts w:ascii="Cambria Math" w:hAnsi="Cambria Math"/>
                <w:sz w:val="30"/>
                <w:szCs w:val="30"/>
              </w:rPr>
            </m:ctrlPr>
          </m:num>
          <m:den>
            <m:r>
              <m:rPr/>
              <w:rPr>
                <w:rFonts w:ascii="Cambria Math" w:hAnsi="Cambria Math"/>
                <w:sz w:val="30"/>
                <w:szCs w:val="30"/>
              </w:rPr>
              <m:t>5</m:t>
            </m:r>
            <m:ctrlPr>
              <w:rPr>
                <w:rFonts w:ascii="Cambria Math" w:hAnsi="Cambria Math"/>
                <w:sz w:val="30"/>
                <w:szCs w:val="30"/>
              </w:rPr>
            </m:ctrlPr>
          </m:den>
        </m:f>
        <m:r>
          <m:rPr/>
          <w:rPr>
            <w:rFonts w:ascii="Cambria Math" w:hAnsi="Cambria Math"/>
            <w:sz w:val="30"/>
            <w:szCs w:val="30"/>
          </w:rPr>
          <m:t> </m:t>
        </m:r>
        <m:r>
          <m:rPr>
            <m:sty m:val="p"/>
          </m:rPr>
          <w:rPr>
            <w:rFonts w:ascii="Cambria Math" w:hAnsi="Cambria Math"/>
            <w:sz w:val="30"/>
            <w:szCs w:val="30"/>
          </w:rPr>
          <m:t>V</m:t>
        </m:r>
      </m:oMath>
      <w:r>
        <w:rPr>
          <w:sz w:val="30"/>
          <w:szCs w:val="30"/>
        </w:rPr>
        <w:t>，</w:t>
      </w:r>
    </w:p>
    <w:p>
      <w:pPr>
        <w:pStyle w:val="178"/>
        <w:rPr>
          <w:sz w:val="30"/>
          <w:szCs w:val="30"/>
        </w:rPr>
      </w:pPr>
      <w:r>
        <w:rPr>
          <w:sz w:val="30"/>
          <w:szCs w:val="30"/>
        </w:rPr>
        <w:t xml:space="preserve"> </w:t>
      </w:r>
      <m:oMath>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m</m:t>
            </m:r>
            <m:ctrlPr>
              <w:rPr>
                <w:rFonts w:ascii="Cambria Math" w:hAnsi="Cambria Math"/>
                <w:sz w:val="30"/>
                <w:szCs w:val="30"/>
              </w:rPr>
            </m:ctrlPr>
          </m:e>
          <m:sub>
            <m:r>
              <m:rPr/>
              <w:rPr>
                <w:rFonts w:ascii="Cambria Math" w:hAnsi="Cambria Math"/>
                <w:sz w:val="30"/>
                <w:szCs w:val="30"/>
              </w:rPr>
              <m:t>1</m:t>
            </m:r>
            <m:ctrlPr>
              <w:rPr>
                <w:rFonts w:ascii="Cambria Math" w:hAnsi="Cambria Math"/>
                <w:sz w:val="30"/>
                <w:szCs w:val="30"/>
              </w:rPr>
            </m:ctrlPr>
          </m:sub>
        </m:sSub>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m</m:t>
            </m:r>
            <m:ctrlPr>
              <w:rPr>
                <w:rFonts w:ascii="Cambria Math" w:hAnsi="Cambria Math"/>
                <w:sz w:val="30"/>
                <w:szCs w:val="30"/>
              </w:rPr>
            </m:ctrlPr>
          </m:e>
          <m:sub>
            <m:r>
              <m:rPr/>
              <w:rPr>
                <w:rFonts w:ascii="Cambria Math" w:hAnsi="Cambria Math"/>
                <w:sz w:val="30"/>
                <w:szCs w:val="30"/>
              </w:rPr>
              <m:t>2</m:t>
            </m:r>
            <m:ctrlPr>
              <w:rPr>
                <w:rFonts w:ascii="Cambria Math" w:hAnsi="Cambria Math"/>
                <w:sz w:val="30"/>
                <w:szCs w:val="30"/>
              </w:rPr>
            </m:ctrlPr>
          </m:sub>
        </m:sSub>
        <m:r>
          <m:rPr/>
          <w:rPr>
            <w:rFonts w:ascii="Cambria Math" w:hAnsi="Cambria Math"/>
            <w:sz w:val="30"/>
            <w:szCs w:val="30"/>
          </w:rPr>
          <m:t>=5:1</m:t>
        </m:r>
      </m:oMath>
      <w:r>
        <w:rPr>
          <w:sz w:val="30"/>
          <w:szCs w:val="30"/>
        </w:rPr>
        <w:t>，</w:t>
      </w:r>
    </w:p>
    <w:p>
      <w:pPr>
        <w:pStyle w:val="178"/>
        <w:rPr>
          <w:sz w:val="30"/>
          <w:szCs w:val="30"/>
        </w:rPr>
      </w:pPr>
      <w:r>
        <w:rPr>
          <w:sz w:val="30"/>
          <w:szCs w:val="30"/>
        </w:rPr>
        <w:t>即：</w:t>
      </w:r>
    </w:p>
    <w:p>
      <w:pPr>
        <w:pStyle w:val="178"/>
        <w:rPr>
          <w:sz w:val="30"/>
          <w:szCs w:val="30"/>
        </w:rPr>
      </w:pPr>
      <w:r>
        <w:rPr>
          <w:sz w:val="30"/>
          <w:szCs w:val="30"/>
        </w:rPr>
        <w:t xml:space="preserve"> </w:t>
      </w:r>
      <m:oMath>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水</m:t>
            </m:r>
            <m:ctrlPr>
              <w:rPr>
                <w:rFonts w:ascii="Cambria Math" w:hAnsi="Cambria Math"/>
                <w:sz w:val="30"/>
                <w:szCs w:val="30"/>
              </w:rPr>
            </m:ctrlPr>
          </m:sub>
        </m:sSub>
        <m:f>
          <m:fPr>
            <m:ctrlPr>
              <w:rPr>
                <w:rFonts w:ascii="Cambria Math" w:hAnsi="Cambria Math"/>
                <w:sz w:val="30"/>
                <w:szCs w:val="30"/>
              </w:rPr>
            </m:ctrlPr>
          </m:fPr>
          <m:num>
            <m:r>
              <m:rPr/>
              <w:rPr>
                <w:rFonts w:ascii="Cambria Math" w:hAnsi="Cambria Math"/>
                <w:sz w:val="30"/>
                <w:szCs w:val="30"/>
              </w:rPr>
              <m:t>1</m:t>
            </m:r>
            <m:ctrlPr>
              <w:rPr>
                <w:rFonts w:ascii="Cambria Math" w:hAnsi="Cambria Math"/>
                <w:sz w:val="30"/>
                <w:szCs w:val="30"/>
              </w:rPr>
            </m:ctrlPr>
          </m:num>
          <m:den>
            <m:r>
              <m:rPr/>
              <w:rPr>
                <w:rFonts w:ascii="Cambria Math" w:hAnsi="Cambria Math"/>
                <w:sz w:val="30"/>
                <w:szCs w:val="30"/>
              </w:rPr>
              <m:t>5</m:t>
            </m:r>
            <m:ctrlPr>
              <w:rPr>
                <w:rFonts w:ascii="Cambria Math" w:hAnsi="Cambria Math"/>
                <w:sz w:val="30"/>
                <w:szCs w:val="30"/>
              </w:rPr>
            </m:ctrlPr>
          </m:den>
        </m:f>
        <m:r>
          <m:rPr/>
          <w:rPr>
            <w:rFonts w:ascii="Cambria Math" w:hAnsi="Cambria Math"/>
            <w:sz w:val="30"/>
            <w:szCs w:val="30"/>
          </w:rPr>
          <m:t> </m:t>
        </m:r>
        <m:r>
          <m:rPr>
            <m:sty m:val="p"/>
          </m:rPr>
          <w:rPr>
            <w:rFonts w:ascii="Cambria Math" w:hAnsi="Cambria Math"/>
            <w:sz w:val="30"/>
            <w:szCs w:val="30"/>
          </w:rPr>
          <m:t>V</m:t>
        </m:r>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液</m:t>
            </m:r>
            <m:ctrlPr>
              <w:rPr>
                <w:rFonts w:ascii="Cambria Math" w:hAnsi="Cambria Math"/>
                <w:sz w:val="30"/>
                <w:szCs w:val="30"/>
              </w:rPr>
            </m:ctrlPr>
          </m:sub>
        </m:sSub>
        <m:f>
          <m:fPr>
            <m:ctrlPr>
              <w:rPr>
                <w:rFonts w:ascii="Cambria Math" w:hAnsi="Cambria Math"/>
                <w:sz w:val="30"/>
                <w:szCs w:val="30"/>
              </w:rPr>
            </m:ctrlPr>
          </m:fPr>
          <m:num>
            <m:r>
              <m:rPr/>
              <w:rPr>
                <w:rFonts w:ascii="Cambria Math" w:hAnsi="Cambria Math"/>
                <w:sz w:val="30"/>
                <w:szCs w:val="30"/>
              </w:rPr>
              <m:t>4</m:t>
            </m:r>
            <m:ctrlPr>
              <w:rPr>
                <w:rFonts w:ascii="Cambria Math" w:hAnsi="Cambria Math"/>
                <w:sz w:val="30"/>
                <w:szCs w:val="30"/>
              </w:rPr>
            </m:ctrlPr>
          </m:num>
          <m:den>
            <m:r>
              <m:rPr/>
              <w:rPr>
                <w:rFonts w:ascii="Cambria Math" w:hAnsi="Cambria Math"/>
                <w:sz w:val="30"/>
                <w:szCs w:val="30"/>
              </w:rPr>
              <m:t>5</m:t>
            </m:r>
            <m:ctrlPr>
              <w:rPr>
                <w:rFonts w:ascii="Cambria Math" w:hAnsi="Cambria Math"/>
                <w:sz w:val="30"/>
                <w:szCs w:val="30"/>
              </w:rPr>
            </m:ctrlPr>
          </m:den>
        </m:f>
        <m:r>
          <m:rPr/>
          <w:rPr>
            <w:rFonts w:ascii="Cambria Math" w:hAnsi="Cambria Math"/>
            <w:sz w:val="30"/>
            <w:szCs w:val="30"/>
          </w:rPr>
          <m:t> </m:t>
        </m:r>
        <m:r>
          <m:rPr>
            <m:sty m:val="p"/>
          </m:rPr>
          <w:rPr>
            <w:rFonts w:ascii="Cambria Math" w:hAnsi="Cambria Math"/>
            <w:sz w:val="30"/>
            <w:szCs w:val="30"/>
          </w:rPr>
          <m:t>V</m:t>
        </m:r>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水</m:t>
            </m:r>
            <m:ctrlPr>
              <w:rPr>
                <w:rFonts w:ascii="Cambria Math" w:hAnsi="Cambria Math"/>
                <w:sz w:val="30"/>
                <w:szCs w:val="30"/>
              </w:rPr>
            </m:ctrlPr>
          </m:sub>
        </m:sSub>
        <m:f>
          <m:fPr>
            <m:ctrlPr>
              <w:rPr>
                <w:rFonts w:ascii="Cambria Math" w:hAnsi="Cambria Math"/>
                <w:sz w:val="30"/>
                <w:szCs w:val="30"/>
              </w:rPr>
            </m:ctrlPr>
          </m:fPr>
          <m:num>
            <m:r>
              <m:rPr/>
              <w:rPr>
                <w:rFonts w:ascii="Cambria Math" w:hAnsi="Cambria Math"/>
                <w:sz w:val="30"/>
                <w:szCs w:val="30"/>
              </w:rPr>
              <m:t>3</m:t>
            </m:r>
            <m:ctrlPr>
              <w:rPr>
                <w:rFonts w:ascii="Cambria Math" w:hAnsi="Cambria Math"/>
                <w:sz w:val="30"/>
                <w:szCs w:val="30"/>
              </w:rPr>
            </m:ctrlPr>
          </m:num>
          <m:den>
            <m:r>
              <m:rPr/>
              <w:rPr>
                <w:rFonts w:ascii="Cambria Math" w:hAnsi="Cambria Math"/>
                <w:sz w:val="30"/>
                <w:szCs w:val="30"/>
              </w:rPr>
              <m:t>5</m:t>
            </m:r>
            <m:ctrlPr>
              <w:rPr>
                <w:rFonts w:ascii="Cambria Math" w:hAnsi="Cambria Math"/>
                <w:sz w:val="30"/>
                <w:szCs w:val="30"/>
              </w:rPr>
            </m:ctrlPr>
          </m:den>
        </m:f>
        <m:r>
          <m:rPr/>
          <w:rPr>
            <w:rFonts w:ascii="Cambria Math" w:hAnsi="Cambria Math"/>
            <w:sz w:val="30"/>
            <w:szCs w:val="30"/>
          </w:rPr>
          <m:t> </m:t>
        </m:r>
        <m:r>
          <m:rPr>
            <m:sty m:val="p"/>
          </m:rPr>
          <w:rPr>
            <w:rFonts w:ascii="Cambria Math" w:hAnsi="Cambria Math"/>
            <w:sz w:val="30"/>
            <w:szCs w:val="30"/>
          </w:rPr>
          <m:t>V</m:t>
        </m:r>
        <m:r>
          <m:rPr/>
          <w:rPr>
            <w:rFonts w:ascii="Cambria Math" w:hAnsi="Cambria Math"/>
            <w:sz w:val="30"/>
            <w:szCs w:val="30"/>
          </w:rPr>
          <m:t>)=5:1</m:t>
        </m:r>
      </m:oMath>
      <w:r>
        <w:rPr>
          <w:sz w:val="30"/>
          <w:szCs w:val="30"/>
        </w:rPr>
        <w:t>，</w:t>
      </w:r>
    </w:p>
    <w:p>
      <w:pPr>
        <w:pStyle w:val="178"/>
        <w:rPr>
          <w:sz w:val="30"/>
          <w:szCs w:val="30"/>
        </w:rPr>
      </w:pPr>
      <w:r>
        <w:rPr>
          <w:sz w:val="30"/>
          <w:szCs w:val="30"/>
        </w:rPr>
        <w:t xml:space="preserve"> </w:t>
      </w:r>
      <m:oMath>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液</m:t>
            </m:r>
            <m:ctrlPr>
              <w:rPr>
                <w:rFonts w:ascii="Cambria Math" w:hAnsi="Cambria Math"/>
                <w:sz w:val="30"/>
                <w:szCs w:val="30"/>
              </w:rPr>
            </m:ctrlPr>
          </m:sub>
        </m:sSub>
        <m:r>
          <m:rPr/>
          <w:rPr>
            <w:rFonts w:ascii="Cambria Math" w:hAnsi="Cambria Math"/>
            <w:sz w:val="30"/>
            <w:szCs w:val="30"/>
          </w:rPr>
          <m:t>=0.8</m:t>
        </m:r>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水</m:t>
            </m:r>
            <m:ctrlPr>
              <w:rPr>
                <w:rFonts w:ascii="Cambria Math" w:hAnsi="Cambria Math"/>
                <w:sz w:val="30"/>
                <w:szCs w:val="30"/>
              </w:rPr>
            </m:ctrlPr>
          </m:sub>
        </m:sSub>
        <m:r>
          <m:rPr/>
          <w:rPr>
            <w:rFonts w:ascii="Cambria Math" w:hAnsi="Cambria Math"/>
            <w:sz w:val="30"/>
            <w:szCs w:val="30"/>
          </w:rPr>
          <m:t>=0.8×1.0×</m:t>
        </m:r>
        <m:sSup>
          <m:sSupPr>
            <m:ctrlPr>
              <w:rPr>
                <w:rFonts w:ascii="Cambria Math" w:hAnsi="Cambria Math"/>
                <w:sz w:val="30"/>
                <w:szCs w:val="30"/>
              </w:rPr>
            </m:ctrlPr>
          </m:sSupPr>
          <m:e>
            <m:r>
              <m:rPr/>
              <w:rPr>
                <w:rFonts w:ascii="Cambria Math" w:hAnsi="Cambria Math"/>
                <w:sz w:val="30"/>
                <w:szCs w:val="30"/>
              </w:rPr>
              <m:t>10</m:t>
            </m:r>
            <m:ctrlPr>
              <w:rPr>
                <w:rFonts w:ascii="Cambria Math" w:hAnsi="Cambria Math"/>
                <w:sz w:val="30"/>
                <w:szCs w:val="30"/>
              </w:rPr>
            </m:ctrlPr>
          </m:e>
          <m:sup>
            <m:r>
              <m:rPr/>
              <w:rPr>
                <w:rFonts w:ascii="Cambria Math" w:hAnsi="Cambria Math"/>
                <w:sz w:val="30"/>
                <w:szCs w:val="30"/>
              </w:rPr>
              <m:t>3</m:t>
            </m:r>
            <m:ctrlPr>
              <w:rPr>
                <w:rFonts w:ascii="Cambria Math" w:hAnsi="Cambria Math"/>
                <w:sz w:val="30"/>
                <w:szCs w:val="30"/>
              </w:rPr>
            </m:ctrlPr>
          </m:sup>
        </m:sSup>
        <m:r>
          <m:rPr/>
          <w:rPr>
            <w:rFonts w:ascii="Cambria Math" w:hAnsi="Cambria Math"/>
            <w:sz w:val="30"/>
            <w:szCs w:val="30"/>
          </w:rPr>
          <m:t> </m:t>
        </m:r>
        <m:r>
          <m:rPr>
            <m:sty m:val="p"/>
          </m:rPr>
          <w:rPr>
            <w:rFonts w:ascii="Cambria Math" w:hAnsi="Cambria Math"/>
            <w:sz w:val="30"/>
            <w:szCs w:val="30"/>
          </w:rPr>
          <m:t>kg/</m:t>
        </m:r>
        <m:sSup>
          <m:sSupPr>
            <m:ctrlPr>
              <w:rPr>
                <w:rFonts w:ascii="Cambria Math" w:hAnsi="Cambria Math"/>
                <w:sz w:val="30"/>
                <w:szCs w:val="30"/>
              </w:rPr>
            </m:ctrlPr>
          </m:sSupPr>
          <m:e>
            <m:r>
              <m:rPr>
                <m:sty m:val="p"/>
              </m:rPr>
              <w:rPr>
                <w:rFonts w:ascii="Cambria Math" w:hAnsi="Cambria Math"/>
                <w:sz w:val="30"/>
                <w:szCs w:val="30"/>
              </w:rPr>
              <m:t>m</m:t>
            </m:r>
            <m:ctrlPr>
              <w:rPr>
                <w:rFonts w:ascii="Cambria Math" w:hAnsi="Cambria Math"/>
                <w:sz w:val="30"/>
                <w:szCs w:val="30"/>
              </w:rPr>
            </m:ctrlPr>
          </m:e>
          <m:sup>
            <m:r>
              <m:rPr>
                <m:sty m:val="p"/>
              </m:rPr>
              <w:rPr>
                <w:rFonts w:ascii="Cambria Math" w:hAnsi="Cambria Math"/>
                <w:sz w:val="30"/>
                <w:szCs w:val="30"/>
              </w:rPr>
              <m:t>3</m:t>
            </m:r>
            <m:ctrlPr>
              <w:rPr>
                <w:rFonts w:ascii="Cambria Math" w:hAnsi="Cambria Math"/>
                <w:sz w:val="30"/>
                <w:szCs w:val="30"/>
              </w:rPr>
            </m:ctrlPr>
          </m:sup>
        </m:sSup>
        <m:r>
          <m:rPr/>
          <w:rPr>
            <w:rFonts w:ascii="Cambria Math" w:hAnsi="Cambria Math"/>
            <w:sz w:val="30"/>
            <w:szCs w:val="30"/>
          </w:rPr>
          <m:t>=0.8×</m:t>
        </m:r>
        <m:sSup>
          <m:sSupPr>
            <m:ctrlPr>
              <w:rPr>
                <w:rFonts w:ascii="Cambria Math" w:hAnsi="Cambria Math"/>
                <w:sz w:val="30"/>
                <w:szCs w:val="30"/>
              </w:rPr>
            </m:ctrlPr>
          </m:sSupPr>
          <m:e>
            <m:r>
              <m:rPr/>
              <w:rPr>
                <w:rFonts w:ascii="Cambria Math" w:hAnsi="Cambria Math"/>
                <w:sz w:val="30"/>
                <w:szCs w:val="30"/>
              </w:rPr>
              <m:t>10</m:t>
            </m:r>
            <m:ctrlPr>
              <w:rPr>
                <w:rFonts w:ascii="Cambria Math" w:hAnsi="Cambria Math"/>
                <w:sz w:val="30"/>
                <w:szCs w:val="30"/>
              </w:rPr>
            </m:ctrlPr>
          </m:e>
          <m:sup>
            <m:r>
              <m:rPr/>
              <w:rPr>
                <w:rFonts w:ascii="Cambria Math" w:hAnsi="Cambria Math"/>
                <w:sz w:val="30"/>
                <w:szCs w:val="30"/>
              </w:rPr>
              <m:t>3</m:t>
            </m:r>
            <m:ctrlPr>
              <w:rPr>
                <w:rFonts w:ascii="Cambria Math" w:hAnsi="Cambria Math"/>
                <w:sz w:val="30"/>
                <w:szCs w:val="30"/>
              </w:rPr>
            </m:ctrlPr>
          </m:sup>
        </m:sSup>
        <m:r>
          <m:rPr/>
          <w:rPr>
            <w:rFonts w:ascii="Cambria Math" w:hAnsi="Cambria Math"/>
            <w:sz w:val="30"/>
            <w:szCs w:val="30"/>
          </w:rPr>
          <m:t> </m:t>
        </m:r>
        <m:r>
          <m:rPr>
            <m:sty m:val="p"/>
          </m:rPr>
          <w:rPr>
            <w:rFonts w:ascii="Cambria Math" w:hAnsi="Cambria Math"/>
            <w:sz w:val="30"/>
            <w:szCs w:val="30"/>
          </w:rPr>
          <m:t>kg/</m:t>
        </m:r>
        <m:sSup>
          <m:sSupPr>
            <m:ctrlPr>
              <w:rPr>
                <w:rFonts w:ascii="Cambria Math" w:hAnsi="Cambria Math"/>
                <w:sz w:val="30"/>
                <w:szCs w:val="30"/>
              </w:rPr>
            </m:ctrlPr>
          </m:sSupPr>
          <m:e>
            <m:r>
              <m:rPr>
                <m:sty m:val="p"/>
              </m:rPr>
              <w:rPr>
                <w:rFonts w:ascii="Cambria Math" w:hAnsi="Cambria Math"/>
                <w:sz w:val="30"/>
                <w:szCs w:val="30"/>
              </w:rPr>
              <m:t>m</m:t>
            </m:r>
            <m:ctrlPr>
              <w:rPr>
                <w:rFonts w:ascii="Cambria Math" w:hAnsi="Cambria Math"/>
                <w:sz w:val="30"/>
                <w:szCs w:val="30"/>
              </w:rPr>
            </m:ctrlPr>
          </m:e>
          <m:sup>
            <m:r>
              <m:rPr>
                <m:sty m:val="p"/>
              </m:rPr>
              <w:rPr>
                <w:rFonts w:ascii="Cambria Math" w:hAnsi="Cambria Math"/>
                <w:sz w:val="30"/>
                <w:szCs w:val="30"/>
              </w:rPr>
              <m:t>3</m:t>
            </m:r>
            <m:ctrlPr>
              <w:rPr>
                <w:rFonts w:ascii="Cambria Math" w:hAnsi="Cambria Math"/>
                <w:sz w:val="30"/>
                <w:szCs w:val="30"/>
              </w:rPr>
            </m:ctrlPr>
          </m:sup>
        </m:sSup>
      </m:oMath>
      <w:r>
        <w:rPr>
          <w:sz w:val="30"/>
          <w:szCs w:val="30"/>
        </w:rPr>
        <w:t>。故B正确；</w:t>
      </w:r>
    </w:p>
    <w:p>
      <w:pPr>
        <w:pStyle w:val="178"/>
        <w:rPr>
          <w:sz w:val="30"/>
          <w:szCs w:val="30"/>
        </w:rPr>
      </w:pPr>
      <w:r>
        <w:rPr>
          <w:sz w:val="30"/>
          <w:szCs w:val="30"/>
        </w:rPr>
        <w:t xml:space="preserve">在乙图中，木块漂浮，则 </w:t>
      </w:r>
      <m:oMath>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水</m:t>
            </m:r>
            <m:ctrlPr>
              <w:rPr>
                <w:rFonts w:ascii="Cambria Math" w:hAnsi="Cambria Math"/>
                <w:sz w:val="30"/>
                <w:szCs w:val="30"/>
              </w:rPr>
            </m:ctrlPr>
          </m:sub>
        </m:sSub>
        <m:r>
          <m:rPr/>
          <w:rPr>
            <w:rFonts w:ascii="Cambria Math" w:hAnsi="Cambria Math"/>
            <w:sz w:val="30"/>
            <w:szCs w:val="30"/>
          </w:rPr>
          <m:t>g</m:t>
        </m:r>
        <m:f>
          <m:fPr>
            <m:ctrlPr>
              <w:rPr>
                <w:rFonts w:ascii="Cambria Math" w:hAnsi="Cambria Math"/>
                <w:sz w:val="30"/>
                <w:szCs w:val="30"/>
              </w:rPr>
            </m:ctrlPr>
          </m:fPr>
          <m:num>
            <m:r>
              <m:rPr/>
              <w:rPr>
                <w:rFonts w:ascii="Cambria Math" w:hAnsi="Cambria Math"/>
                <w:sz w:val="30"/>
                <w:szCs w:val="30"/>
              </w:rPr>
              <m:t>3</m:t>
            </m:r>
            <m:ctrlPr>
              <w:rPr>
                <w:rFonts w:ascii="Cambria Math" w:hAnsi="Cambria Math"/>
                <w:sz w:val="30"/>
                <w:szCs w:val="30"/>
              </w:rPr>
            </m:ctrlPr>
          </m:num>
          <m:den>
            <m:r>
              <m:rPr/>
              <w:rPr>
                <w:rFonts w:ascii="Cambria Math" w:hAnsi="Cambria Math"/>
                <w:sz w:val="30"/>
                <w:szCs w:val="30"/>
              </w:rPr>
              <m:t>5</m:t>
            </m:r>
            <m:ctrlPr>
              <w:rPr>
                <w:rFonts w:ascii="Cambria Math" w:hAnsi="Cambria Math"/>
                <w:sz w:val="30"/>
                <w:szCs w:val="30"/>
              </w:rPr>
            </m:ctrlPr>
          </m:den>
        </m:f>
        <m:r>
          <m:rPr/>
          <w:rPr>
            <w:rFonts w:ascii="Cambria Math" w:hAnsi="Cambria Math"/>
            <w:sz w:val="30"/>
            <w:szCs w:val="30"/>
          </w:rPr>
          <m:t> </m:t>
        </m:r>
        <m:r>
          <m:rPr>
            <m:sty m:val="p"/>
          </m:rPr>
          <w:rPr>
            <w:rFonts w:ascii="Cambria Math" w:hAnsi="Cambria Math"/>
            <w:sz w:val="30"/>
            <w:szCs w:val="30"/>
          </w:rPr>
          <m:t>V</m:t>
        </m:r>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木</m:t>
            </m:r>
            <m:ctrlPr>
              <w:rPr>
                <w:rFonts w:ascii="Cambria Math" w:hAnsi="Cambria Math"/>
                <w:sz w:val="30"/>
                <w:szCs w:val="30"/>
              </w:rPr>
            </m:ctrlPr>
          </m:sub>
        </m:sSub>
        <m:r>
          <m:rPr/>
          <w:rPr>
            <w:rFonts w:ascii="Cambria Math" w:hAnsi="Cambria Math"/>
            <w:sz w:val="30"/>
            <w:szCs w:val="30"/>
          </w:rPr>
          <m:t>gV</m:t>
        </m:r>
      </m:oMath>
      <w:r>
        <w:rPr>
          <w:sz w:val="30"/>
          <w:szCs w:val="30"/>
        </w:rPr>
        <w:t>，</w:t>
      </w:r>
    </w:p>
    <w:p>
      <w:pPr>
        <w:pStyle w:val="178"/>
        <w:rPr>
          <w:sz w:val="30"/>
          <w:szCs w:val="30"/>
        </w:rPr>
      </w:pPr>
      <w:r>
        <w:rPr>
          <w:sz w:val="30"/>
          <w:szCs w:val="30"/>
        </w:rPr>
        <w:t xml:space="preserve"> </w:t>
      </w:r>
      <m:oMath>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木</m:t>
            </m:r>
            <m:ctrlPr>
              <w:rPr>
                <w:rFonts w:ascii="Cambria Math" w:hAnsi="Cambria Math"/>
                <w:sz w:val="30"/>
                <w:szCs w:val="30"/>
              </w:rPr>
            </m:ctrlPr>
          </m:sub>
        </m:sSub>
        <m:r>
          <m:rPr/>
          <w:rPr>
            <w:rFonts w:ascii="Cambria Math" w:hAnsi="Cambria Math"/>
            <w:sz w:val="30"/>
            <w:szCs w:val="30"/>
          </w:rPr>
          <m:t>=</m:t>
        </m:r>
        <m:f>
          <m:fPr>
            <m:ctrlPr>
              <w:rPr>
                <w:rFonts w:ascii="Cambria Math" w:hAnsi="Cambria Math"/>
                <w:sz w:val="30"/>
                <w:szCs w:val="30"/>
              </w:rPr>
            </m:ctrlPr>
          </m:fPr>
          <m:num>
            <m:r>
              <m:rPr/>
              <w:rPr>
                <w:rFonts w:ascii="Cambria Math" w:hAnsi="Cambria Math"/>
                <w:sz w:val="30"/>
                <w:szCs w:val="30"/>
              </w:rPr>
              <m:t>3</m:t>
            </m:r>
            <m:ctrlPr>
              <w:rPr>
                <w:rFonts w:ascii="Cambria Math" w:hAnsi="Cambria Math"/>
                <w:sz w:val="30"/>
                <w:szCs w:val="30"/>
              </w:rPr>
            </m:ctrlPr>
          </m:num>
          <m:den>
            <m:r>
              <m:rPr/>
              <w:rPr>
                <w:rFonts w:ascii="Cambria Math" w:hAnsi="Cambria Math"/>
                <w:sz w:val="30"/>
                <w:szCs w:val="30"/>
              </w:rPr>
              <m:t>5</m:t>
            </m:r>
            <m:ctrlPr>
              <w:rPr>
                <w:rFonts w:ascii="Cambria Math" w:hAnsi="Cambria Math"/>
                <w:sz w:val="30"/>
                <w:szCs w:val="30"/>
              </w:rPr>
            </m:ctrlPr>
          </m:den>
        </m:f>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水</m:t>
            </m:r>
            <m:ctrlPr>
              <w:rPr>
                <w:rFonts w:ascii="Cambria Math" w:hAnsi="Cambria Math"/>
                <w:sz w:val="30"/>
                <w:szCs w:val="30"/>
              </w:rPr>
            </m:ctrlPr>
          </m:sub>
        </m:sSub>
        <m:r>
          <m:rPr/>
          <w:rPr>
            <w:rFonts w:ascii="Cambria Math" w:hAnsi="Cambria Math"/>
            <w:sz w:val="30"/>
            <w:szCs w:val="30"/>
          </w:rPr>
          <m:t>=</m:t>
        </m:r>
        <m:f>
          <m:fPr>
            <m:ctrlPr>
              <w:rPr>
                <w:rFonts w:ascii="Cambria Math" w:hAnsi="Cambria Math"/>
                <w:sz w:val="30"/>
                <w:szCs w:val="30"/>
              </w:rPr>
            </m:ctrlPr>
          </m:fPr>
          <m:num>
            <m:r>
              <m:rPr/>
              <w:rPr>
                <w:rFonts w:ascii="Cambria Math" w:hAnsi="Cambria Math"/>
                <w:sz w:val="30"/>
                <w:szCs w:val="30"/>
              </w:rPr>
              <m:t>3</m:t>
            </m:r>
            <m:ctrlPr>
              <w:rPr>
                <w:rFonts w:ascii="Cambria Math" w:hAnsi="Cambria Math"/>
                <w:sz w:val="30"/>
                <w:szCs w:val="30"/>
              </w:rPr>
            </m:ctrlPr>
          </m:num>
          <m:den>
            <m:r>
              <m:rPr/>
              <w:rPr>
                <w:rFonts w:ascii="Cambria Math" w:hAnsi="Cambria Math"/>
                <w:sz w:val="30"/>
                <w:szCs w:val="30"/>
              </w:rPr>
              <m:t>5</m:t>
            </m:r>
            <m:ctrlPr>
              <w:rPr>
                <w:rFonts w:ascii="Cambria Math" w:hAnsi="Cambria Math"/>
                <w:sz w:val="30"/>
                <w:szCs w:val="30"/>
              </w:rPr>
            </m:ctrlPr>
          </m:den>
        </m:f>
        <m:r>
          <m:rPr/>
          <w:rPr>
            <w:rFonts w:ascii="Cambria Math" w:hAnsi="Cambria Math"/>
            <w:sz w:val="30"/>
            <w:szCs w:val="30"/>
          </w:rPr>
          <m:t>×1×</m:t>
        </m:r>
        <m:sSup>
          <m:sSupPr>
            <m:ctrlPr>
              <w:rPr>
                <w:rFonts w:ascii="Cambria Math" w:hAnsi="Cambria Math"/>
                <w:sz w:val="30"/>
                <w:szCs w:val="30"/>
              </w:rPr>
            </m:ctrlPr>
          </m:sSupPr>
          <m:e>
            <m:r>
              <m:rPr/>
              <w:rPr>
                <w:rFonts w:ascii="Cambria Math" w:hAnsi="Cambria Math"/>
                <w:sz w:val="30"/>
                <w:szCs w:val="30"/>
              </w:rPr>
              <m:t>10</m:t>
            </m:r>
            <m:ctrlPr>
              <w:rPr>
                <w:rFonts w:ascii="Cambria Math" w:hAnsi="Cambria Math"/>
                <w:sz w:val="30"/>
                <w:szCs w:val="30"/>
              </w:rPr>
            </m:ctrlPr>
          </m:e>
          <m:sup>
            <m:r>
              <m:rPr/>
              <w:rPr>
                <w:rFonts w:ascii="Cambria Math" w:hAnsi="Cambria Math"/>
                <w:sz w:val="30"/>
                <w:szCs w:val="30"/>
              </w:rPr>
              <m:t>3</m:t>
            </m:r>
            <m:ctrlPr>
              <w:rPr>
                <w:rFonts w:ascii="Cambria Math" w:hAnsi="Cambria Math"/>
                <w:sz w:val="30"/>
                <w:szCs w:val="30"/>
              </w:rPr>
            </m:ctrlPr>
          </m:sup>
        </m:sSup>
        <m:r>
          <m:rPr/>
          <w:rPr>
            <w:rFonts w:ascii="Cambria Math" w:hAnsi="Cambria Math"/>
            <w:sz w:val="30"/>
            <w:szCs w:val="30"/>
          </w:rPr>
          <m:t> </m:t>
        </m:r>
        <m:r>
          <m:rPr>
            <m:sty m:val="p"/>
          </m:rPr>
          <w:rPr>
            <w:rFonts w:ascii="Cambria Math" w:hAnsi="Cambria Math"/>
            <w:sz w:val="30"/>
            <w:szCs w:val="30"/>
          </w:rPr>
          <m:t>kg/</m:t>
        </m:r>
        <m:sSup>
          <m:sSupPr>
            <m:ctrlPr>
              <w:rPr>
                <w:rFonts w:ascii="Cambria Math" w:hAnsi="Cambria Math"/>
                <w:sz w:val="30"/>
                <w:szCs w:val="30"/>
              </w:rPr>
            </m:ctrlPr>
          </m:sSupPr>
          <m:e>
            <m:r>
              <m:rPr>
                <m:sty m:val="p"/>
              </m:rPr>
              <w:rPr>
                <w:rFonts w:ascii="Cambria Math" w:hAnsi="Cambria Math"/>
                <w:sz w:val="30"/>
                <w:szCs w:val="30"/>
              </w:rPr>
              <m:t>m</m:t>
            </m:r>
            <m:ctrlPr>
              <w:rPr>
                <w:rFonts w:ascii="Cambria Math" w:hAnsi="Cambria Math"/>
                <w:sz w:val="30"/>
                <w:szCs w:val="30"/>
              </w:rPr>
            </m:ctrlPr>
          </m:e>
          <m:sup>
            <m:r>
              <m:rPr>
                <m:sty m:val="p"/>
              </m:rPr>
              <w:rPr>
                <w:rFonts w:ascii="Cambria Math" w:hAnsi="Cambria Math"/>
                <w:sz w:val="30"/>
                <w:szCs w:val="30"/>
              </w:rPr>
              <m:t>3</m:t>
            </m:r>
            <m:ctrlPr>
              <w:rPr>
                <w:rFonts w:ascii="Cambria Math" w:hAnsi="Cambria Math"/>
                <w:sz w:val="30"/>
                <w:szCs w:val="30"/>
              </w:rPr>
            </m:ctrlPr>
          </m:sup>
        </m:sSup>
        <m:r>
          <m:rPr/>
          <w:rPr>
            <w:rFonts w:ascii="Cambria Math" w:hAnsi="Cambria Math"/>
            <w:sz w:val="30"/>
            <w:szCs w:val="30"/>
          </w:rPr>
          <m:t>=0.6×</m:t>
        </m:r>
        <m:sSup>
          <m:sSupPr>
            <m:ctrlPr>
              <w:rPr>
                <w:rFonts w:ascii="Cambria Math" w:hAnsi="Cambria Math"/>
                <w:sz w:val="30"/>
                <w:szCs w:val="30"/>
              </w:rPr>
            </m:ctrlPr>
          </m:sSupPr>
          <m:e>
            <m:r>
              <m:rPr/>
              <w:rPr>
                <w:rFonts w:ascii="Cambria Math" w:hAnsi="Cambria Math"/>
                <w:sz w:val="30"/>
                <w:szCs w:val="30"/>
              </w:rPr>
              <m:t>10</m:t>
            </m:r>
            <m:ctrlPr>
              <w:rPr>
                <w:rFonts w:ascii="Cambria Math" w:hAnsi="Cambria Math"/>
                <w:sz w:val="30"/>
                <w:szCs w:val="30"/>
              </w:rPr>
            </m:ctrlPr>
          </m:e>
          <m:sup>
            <m:r>
              <m:rPr/>
              <w:rPr>
                <w:rFonts w:ascii="Cambria Math" w:hAnsi="Cambria Math"/>
                <w:sz w:val="30"/>
                <w:szCs w:val="30"/>
              </w:rPr>
              <m:t>3</m:t>
            </m:r>
            <m:ctrlPr>
              <w:rPr>
                <w:rFonts w:ascii="Cambria Math" w:hAnsi="Cambria Math"/>
                <w:sz w:val="30"/>
                <w:szCs w:val="30"/>
              </w:rPr>
            </m:ctrlPr>
          </m:sup>
        </m:sSup>
        <m:r>
          <m:rPr/>
          <w:rPr>
            <w:rFonts w:ascii="Cambria Math" w:hAnsi="Cambria Math"/>
            <w:sz w:val="30"/>
            <w:szCs w:val="30"/>
          </w:rPr>
          <m:t> </m:t>
        </m:r>
        <m:r>
          <m:rPr>
            <m:sty m:val="p"/>
          </m:rPr>
          <w:rPr>
            <w:rFonts w:ascii="Cambria Math" w:hAnsi="Cambria Math"/>
            <w:sz w:val="30"/>
            <w:szCs w:val="30"/>
          </w:rPr>
          <m:t>kg/</m:t>
        </m:r>
        <m:sSup>
          <m:sSupPr>
            <m:ctrlPr>
              <w:rPr>
                <w:rFonts w:ascii="Cambria Math" w:hAnsi="Cambria Math"/>
                <w:sz w:val="30"/>
                <w:szCs w:val="30"/>
              </w:rPr>
            </m:ctrlPr>
          </m:sSupPr>
          <m:e>
            <m:r>
              <m:rPr>
                <m:sty m:val="p"/>
              </m:rPr>
              <w:rPr>
                <w:rFonts w:ascii="Cambria Math" w:hAnsi="Cambria Math"/>
                <w:sz w:val="30"/>
                <w:szCs w:val="30"/>
              </w:rPr>
              <m:t>m</m:t>
            </m:r>
            <m:ctrlPr>
              <w:rPr>
                <w:rFonts w:ascii="Cambria Math" w:hAnsi="Cambria Math"/>
                <w:sz w:val="30"/>
                <w:szCs w:val="30"/>
              </w:rPr>
            </m:ctrlPr>
          </m:e>
          <m:sup>
            <m:r>
              <m:rPr>
                <m:sty m:val="p"/>
              </m:rPr>
              <w:rPr>
                <w:rFonts w:ascii="Cambria Math" w:hAnsi="Cambria Math"/>
                <w:sz w:val="30"/>
                <w:szCs w:val="30"/>
              </w:rPr>
              <m:t>3</m:t>
            </m:r>
            <m:ctrlPr>
              <w:rPr>
                <w:rFonts w:ascii="Cambria Math" w:hAnsi="Cambria Math"/>
                <w:sz w:val="30"/>
                <w:szCs w:val="30"/>
              </w:rPr>
            </m:ctrlPr>
          </m:sup>
        </m:sSup>
      </m:oMath>
      <w:r>
        <w:rPr>
          <w:sz w:val="30"/>
          <w:szCs w:val="30"/>
        </w:rPr>
        <w:t>，故C正确。</w:t>
      </w:r>
    </w:p>
    <w:p>
      <w:pPr>
        <w:pStyle w:val="178"/>
        <w:rPr>
          <w:sz w:val="30"/>
          <w:szCs w:val="30"/>
        </w:rPr>
      </w:pPr>
    </w:p>
    <w:p>
      <w:pPr>
        <w:pStyle w:val="178"/>
        <w:rPr>
          <w:sz w:val="30"/>
          <w:szCs w:val="30"/>
        </w:rPr>
      </w:pPr>
      <w:r>
        <w:rPr>
          <w:sz w:val="30"/>
          <w:szCs w:val="30"/>
        </w:rPr>
        <w:t xml:space="preserve">21.  </w:t>
      </w:r>
      <m:oMath>
        <m:r>
          <m:rPr/>
          <w:rPr>
            <w:rFonts w:ascii="Cambria Math" w:hAnsi="Cambria Math"/>
            <w:sz w:val="30"/>
            <w:szCs w:val="30"/>
          </w:rPr>
          <m:t>1</m:t>
        </m:r>
      </m:oMath>
      <w:r>
        <w:rPr>
          <w:sz w:val="30"/>
          <w:szCs w:val="30"/>
        </w:rPr>
        <w:t>；</w:t>
      </w:r>
      <m:oMath>
        <m:r>
          <m:rPr/>
          <w:rPr>
            <w:rFonts w:ascii="Cambria Math" w:hAnsi="Cambria Math"/>
            <w:sz w:val="30"/>
            <w:szCs w:val="30"/>
          </w:rPr>
          <m:t>1</m:t>
        </m:r>
      </m:oMath>
      <w:r>
        <w:rPr>
          <w:sz w:val="30"/>
          <w:szCs w:val="30"/>
        </w:rPr>
        <w:t>；</w:t>
      </w:r>
      <m:oMath>
        <m:r>
          <m:rPr/>
          <w:rPr>
            <w:rFonts w:ascii="Cambria Math" w:hAnsi="Cambria Math"/>
            <w:sz w:val="30"/>
            <w:szCs w:val="30"/>
          </w:rPr>
          <m:t>0.8</m:t>
        </m:r>
      </m:oMath>
    </w:p>
    <w:p>
      <w:pPr>
        <w:pStyle w:val="178"/>
        <w:rPr>
          <w:sz w:val="30"/>
          <w:szCs w:val="30"/>
        </w:rPr>
      </w:pPr>
      <w:r>
        <w:rPr>
          <w:sz w:val="30"/>
          <w:szCs w:val="30"/>
        </w:rPr>
        <w:t xml:space="preserve">【解析】因为铁球浸没水中，所以 </w:t>
      </w:r>
      <m:oMath>
        <m:sSub>
          <m:sSubPr>
            <m:ctrlPr>
              <w:rPr>
                <w:rFonts w:ascii="Cambria Math" w:hAnsi="Cambria Math"/>
                <w:sz w:val="30"/>
                <w:szCs w:val="30"/>
              </w:rPr>
            </m:ctrlPr>
          </m:sSubPr>
          <m:e>
            <m:r>
              <m:rPr/>
              <w:rPr>
                <w:rFonts w:ascii="Cambria Math" w:hAnsi="Cambria Math"/>
                <w:sz w:val="30"/>
                <w:szCs w:val="30"/>
              </w:rPr>
              <m:t>V</m:t>
            </m:r>
            <m:ctrlPr>
              <w:rPr>
                <w:rFonts w:ascii="Cambria Math" w:hAnsi="Cambria Math"/>
                <w:sz w:val="30"/>
                <w:szCs w:val="30"/>
              </w:rPr>
            </m:ctrlPr>
          </m:e>
          <m:sub>
            <m:r>
              <m:rPr>
                <m:sty m:val="p"/>
              </m:rPr>
              <w:rPr>
                <w:rFonts w:ascii="Cambria Math" w:hAnsi="Cambria Math"/>
                <w:sz w:val="30"/>
                <w:szCs w:val="30"/>
              </w:rPr>
              <m:t>排</m:t>
            </m:r>
            <m:ctrlPr>
              <w:rPr>
                <w:rFonts w:ascii="Cambria Math" w:hAnsi="Cambria Math"/>
                <w:sz w:val="30"/>
                <w:szCs w:val="30"/>
              </w:rPr>
            </m:ctrlPr>
          </m:sub>
        </m:sSub>
        <m:r>
          <m:rPr/>
          <w:rPr>
            <w:rFonts w:ascii="Cambria Math" w:hAnsi="Cambria Math"/>
            <w:sz w:val="30"/>
            <w:szCs w:val="30"/>
          </w:rPr>
          <m:t>=V=</m:t>
        </m:r>
        <m:sSup>
          <m:sSupPr>
            <m:ctrlPr>
              <w:rPr>
                <w:rFonts w:ascii="Cambria Math" w:hAnsi="Cambria Math"/>
                <w:sz w:val="30"/>
                <w:szCs w:val="30"/>
              </w:rPr>
            </m:ctrlPr>
          </m:sSupPr>
          <m:e>
            <m:r>
              <m:rPr/>
              <w:rPr>
                <w:rFonts w:ascii="Cambria Math" w:hAnsi="Cambria Math"/>
                <w:sz w:val="30"/>
                <w:szCs w:val="30"/>
              </w:rPr>
              <m:t>10</m:t>
            </m:r>
            <m:ctrlPr>
              <w:rPr>
                <w:rFonts w:ascii="Cambria Math" w:hAnsi="Cambria Math"/>
                <w:sz w:val="30"/>
                <w:szCs w:val="30"/>
              </w:rPr>
            </m:ctrlPr>
          </m:e>
          <m:sup>
            <m:r>
              <m:rPr/>
              <w:rPr>
                <w:rFonts w:ascii="Cambria Math" w:hAnsi="Cambria Math"/>
                <w:sz w:val="30"/>
                <w:szCs w:val="30"/>
              </w:rPr>
              <m:t>−4</m:t>
            </m:r>
            <m:ctrlPr>
              <w:rPr>
                <w:rFonts w:ascii="Cambria Math" w:hAnsi="Cambria Math"/>
                <w:sz w:val="30"/>
                <w:szCs w:val="30"/>
              </w:rPr>
            </m:ctrlPr>
          </m:sup>
        </m:sSup>
        <m:r>
          <m:rPr/>
          <w:rPr>
            <w:rFonts w:ascii="Cambria Math" w:hAnsi="Cambria Math"/>
            <w:sz w:val="30"/>
            <w:szCs w:val="30"/>
          </w:rPr>
          <m:t> </m:t>
        </m:r>
        <m:sSup>
          <m:sSupPr>
            <m:ctrlPr>
              <w:rPr>
                <w:rFonts w:ascii="Cambria Math" w:hAnsi="Cambria Math"/>
                <w:sz w:val="30"/>
                <w:szCs w:val="30"/>
              </w:rPr>
            </m:ctrlPr>
          </m:sSupPr>
          <m:e>
            <m:r>
              <m:rPr>
                <m:sty m:val="p"/>
              </m:rPr>
              <w:rPr>
                <w:rFonts w:ascii="Cambria Math" w:hAnsi="Cambria Math"/>
                <w:sz w:val="30"/>
                <w:szCs w:val="30"/>
              </w:rPr>
              <m:t>m</m:t>
            </m:r>
            <m:ctrlPr>
              <w:rPr>
                <w:rFonts w:ascii="Cambria Math" w:hAnsi="Cambria Math"/>
                <w:sz w:val="30"/>
                <w:szCs w:val="30"/>
              </w:rPr>
            </m:ctrlPr>
          </m:e>
          <m:sup>
            <m:r>
              <m:rPr>
                <m:sty m:val="p"/>
              </m:rPr>
              <w:rPr>
                <w:rFonts w:ascii="Cambria Math" w:hAnsi="Cambria Math"/>
                <w:sz w:val="30"/>
                <w:szCs w:val="30"/>
              </w:rPr>
              <m:t>3</m:t>
            </m:r>
            <m:ctrlPr>
              <w:rPr>
                <w:rFonts w:ascii="Cambria Math" w:hAnsi="Cambria Math"/>
                <w:sz w:val="30"/>
                <w:szCs w:val="30"/>
              </w:rPr>
            </m:ctrlPr>
          </m:sup>
        </m:sSup>
      </m:oMath>
      <w:r>
        <w:rPr>
          <w:sz w:val="30"/>
          <w:szCs w:val="30"/>
        </w:rPr>
        <w:t>，</w:t>
      </w:r>
    </w:p>
    <w:p>
      <w:pPr>
        <w:pStyle w:val="178"/>
        <w:rPr>
          <w:sz w:val="30"/>
          <w:szCs w:val="30"/>
        </w:rPr>
      </w:pPr>
      <w:r>
        <w:rPr>
          <w:sz w:val="30"/>
          <w:szCs w:val="30"/>
        </w:rPr>
        <w:t>铁球排开水的重力：</w:t>
      </w:r>
      <m:oMath>
        <m:sSub>
          <m:sSubPr>
            <m:ctrlPr>
              <w:rPr>
                <w:rFonts w:ascii="Cambria Math" w:hAnsi="Cambria Math"/>
                <w:sz w:val="30"/>
                <w:szCs w:val="30"/>
              </w:rPr>
            </m:ctrlPr>
          </m:sSubPr>
          <m:e>
            <m:r>
              <m:rPr/>
              <w:rPr>
                <w:rFonts w:ascii="Cambria Math" w:hAnsi="Cambria Math"/>
                <w:sz w:val="30"/>
                <w:szCs w:val="30"/>
              </w:rPr>
              <m:t>G</m:t>
            </m:r>
            <m:ctrlPr>
              <w:rPr>
                <w:rFonts w:ascii="Cambria Math" w:hAnsi="Cambria Math"/>
                <w:sz w:val="30"/>
                <w:szCs w:val="30"/>
              </w:rPr>
            </m:ctrlPr>
          </m:e>
          <m:sub>
            <m:r>
              <m:rPr>
                <m:sty m:val="p"/>
              </m:rPr>
              <w:rPr>
                <w:rFonts w:ascii="Cambria Math" w:hAnsi="Cambria Math"/>
                <w:sz w:val="30"/>
                <w:szCs w:val="30"/>
              </w:rPr>
              <m:t>排</m:t>
            </m:r>
            <m:ctrlPr>
              <w:rPr>
                <w:rFonts w:ascii="Cambria Math" w:hAnsi="Cambria Math"/>
                <w:sz w:val="30"/>
                <w:szCs w:val="30"/>
              </w:rPr>
            </m:ctrlPr>
          </m:sub>
        </m:sSub>
        <m:r>
          <m:rPr/>
          <w:rPr>
            <w:rFonts w:ascii="Cambria Math" w:hAnsi="Cambria Math"/>
            <w:sz w:val="30"/>
            <w:szCs w:val="30"/>
          </w:rPr>
          <m:t>=mg=</m:t>
        </m:r>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水</m:t>
            </m:r>
            <m:ctrlPr>
              <w:rPr>
                <w:rFonts w:ascii="Cambria Math" w:hAnsi="Cambria Math"/>
                <w:sz w:val="30"/>
                <w:szCs w:val="30"/>
              </w:rPr>
            </m:ctrlPr>
          </m:sub>
        </m:sSub>
        <m:sSub>
          <m:sSubPr>
            <m:ctrlPr>
              <w:rPr>
                <w:rFonts w:ascii="Cambria Math" w:hAnsi="Cambria Math"/>
                <w:sz w:val="30"/>
                <w:szCs w:val="30"/>
              </w:rPr>
            </m:ctrlPr>
          </m:sSubPr>
          <m:e>
            <m:r>
              <m:rPr/>
              <w:rPr>
                <w:rFonts w:ascii="Cambria Math" w:hAnsi="Cambria Math"/>
                <w:sz w:val="30"/>
                <w:szCs w:val="30"/>
              </w:rPr>
              <m:t>V</m:t>
            </m:r>
            <m:ctrlPr>
              <w:rPr>
                <w:rFonts w:ascii="Cambria Math" w:hAnsi="Cambria Math"/>
                <w:sz w:val="30"/>
                <w:szCs w:val="30"/>
              </w:rPr>
            </m:ctrlPr>
          </m:e>
          <m:sub>
            <m:r>
              <m:rPr>
                <m:sty m:val="p"/>
              </m:rPr>
              <w:rPr>
                <w:rFonts w:ascii="Cambria Math" w:hAnsi="Cambria Math"/>
                <w:sz w:val="30"/>
                <w:szCs w:val="30"/>
              </w:rPr>
              <m:t>排</m:t>
            </m:r>
            <m:ctrlPr>
              <w:rPr>
                <w:rFonts w:ascii="Cambria Math" w:hAnsi="Cambria Math"/>
                <w:sz w:val="30"/>
                <w:szCs w:val="30"/>
              </w:rPr>
            </m:ctrlPr>
          </m:sub>
        </m:sSub>
        <m:r>
          <m:rPr/>
          <w:rPr>
            <w:rFonts w:ascii="Cambria Math" w:hAnsi="Cambria Math"/>
            <w:sz w:val="30"/>
            <w:szCs w:val="30"/>
          </w:rPr>
          <m:t>g=1×</m:t>
        </m:r>
        <m:sSup>
          <m:sSupPr>
            <m:ctrlPr>
              <w:rPr>
                <w:rFonts w:ascii="Cambria Math" w:hAnsi="Cambria Math"/>
                <w:sz w:val="30"/>
                <w:szCs w:val="30"/>
              </w:rPr>
            </m:ctrlPr>
          </m:sSupPr>
          <m:e>
            <m:r>
              <m:rPr/>
              <w:rPr>
                <w:rFonts w:ascii="Cambria Math" w:hAnsi="Cambria Math"/>
                <w:sz w:val="30"/>
                <w:szCs w:val="30"/>
              </w:rPr>
              <m:t>10</m:t>
            </m:r>
            <m:ctrlPr>
              <w:rPr>
                <w:rFonts w:ascii="Cambria Math" w:hAnsi="Cambria Math"/>
                <w:sz w:val="30"/>
                <w:szCs w:val="30"/>
              </w:rPr>
            </m:ctrlPr>
          </m:e>
          <m:sup>
            <m:r>
              <m:rPr/>
              <w:rPr>
                <w:rFonts w:ascii="Cambria Math" w:hAnsi="Cambria Math"/>
                <w:sz w:val="30"/>
                <w:szCs w:val="30"/>
              </w:rPr>
              <m:t>3</m:t>
            </m:r>
            <m:ctrlPr>
              <w:rPr>
                <w:rFonts w:ascii="Cambria Math" w:hAnsi="Cambria Math"/>
                <w:sz w:val="30"/>
                <w:szCs w:val="30"/>
              </w:rPr>
            </m:ctrlPr>
          </m:sup>
        </m:sSup>
        <m:r>
          <m:rPr/>
          <w:rPr>
            <w:rFonts w:ascii="Cambria Math" w:hAnsi="Cambria Math"/>
            <w:sz w:val="30"/>
            <w:szCs w:val="30"/>
          </w:rPr>
          <m:t> </m:t>
        </m:r>
        <m:r>
          <m:rPr>
            <m:sty m:val="p"/>
          </m:rPr>
          <w:rPr>
            <w:rFonts w:ascii="Cambria Math" w:hAnsi="Cambria Math"/>
            <w:sz w:val="30"/>
            <w:szCs w:val="30"/>
          </w:rPr>
          <m:t>kg/</m:t>
        </m:r>
        <m:sSup>
          <m:sSupPr>
            <m:ctrlPr>
              <w:rPr>
                <w:rFonts w:ascii="Cambria Math" w:hAnsi="Cambria Math"/>
                <w:sz w:val="30"/>
                <w:szCs w:val="30"/>
              </w:rPr>
            </m:ctrlPr>
          </m:sSupPr>
          <m:e>
            <m:r>
              <m:rPr>
                <m:sty m:val="p"/>
              </m:rPr>
              <w:rPr>
                <w:rFonts w:ascii="Cambria Math" w:hAnsi="Cambria Math"/>
                <w:sz w:val="30"/>
                <w:szCs w:val="30"/>
              </w:rPr>
              <m:t>m</m:t>
            </m:r>
            <m:ctrlPr>
              <w:rPr>
                <w:rFonts w:ascii="Cambria Math" w:hAnsi="Cambria Math"/>
                <w:sz w:val="30"/>
                <w:szCs w:val="30"/>
              </w:rPr>
            </m:ctrlPr>
          </m:e>
          <m:sup>
            <m:r>
              <m:rPr>
                <m:sty m:val="p"/>
              </m:rPr>
              <w:rPr>
                <w:rFonts w:ascii="Cambria Math" w:hAnsi="Cambria Math"/>
                <w:sz w:val="30"/>
                <w:szCs w:val="30"/>
              </w:rPr>
              <m:t>3</m:t>
            </m:r>
            <m:ctrlPr>
              <w:rPr>
                <w:rFonts w:ascii="Cambria Math" w:hAnsi="Cambria Math"/>
                <w:sz w:val="30"/>
                <w:szCs w:val="30"/>
              </w:rPr>
            </m:ctrlPr>
          </m:sup>
        </m:sSup>
        <m:r>
          <m:rPr/>
          <w:rPr>
            <w:rFonts w:ascii="Cambria Math" w:hAnsi="Cambria Math"/>
            <w:sz w:val="30"/>
            <w:szCs w:val="30"/>
          </w:rPr>
          <m:t>×</m:t>
        </m:r>
        <m:sSup>
          <m:sSupPr>
            <m:ctrlPr>
              <w:rPr>
                <w:rFonts w:ascii="Cambria Math" w:hAnsi="Cambria Math"/>
                <w:sz w:val="30"/>
                <w:szCs w:val="30"/>
              </w:rPr>
            </m:ctrlPr>
          </m:sSupPr>
          <m:e>
            <m:r>
              <m:rPr/>
              <w:rPr>
                <w:rFonts w:ascii="Cambria Math" w:hAnsi="Cambria Math"/>
                <w:sz w:val="30"/>
                <w:szCs w:val="30"/>
              </w:rPr>
              <m:t>10</m:t>
            </m:r>
            <m:ctrlPr>
              <w:rPr>
                <w:rFonts w:ascii="Cambria Math" w:hAnsi="Cambria Math"/>
                <w:sz w:val="30"/>
                <w:szCs w:val="30"/>
              </w:rPr>
            </m:ctrlPr>
          </m:e>
          <m:sup>
            <m:r>
              <m:rPr/>
              <w:rPr>
                <w:rFonts w:ascii="Cambria Math" w:hAnsi="Cambria Math"/>
                <w:sz w:val="30"/>
                <w:szCs w:val="30"/>
              </w:rPr>
              <m:t>−4</m:t>
            </m:r>
            <m:ctrlPr>
              <w:rPr>
                <w:rFonts w:ascii="Cambria Math" w:hAnsi="Cambria Math"/>
                <w:sz w:val="30"/>
                <w:szCs w:val="30"/>
              </w:rPr>
            </m:ctrlPr>
          </m:sup>
        </m:sSup>
        <m:r>
          <m:rPr/>
          <w:rPr>
            <w:rFonts w:ascii="Cambria Math" w:hAnsi="Cambria Math"/>
            <w:sz w:val="30"/>
            <w:szCs w:val="30"/>
          </w:rPr>
          <m:t> </m:t>
        </m:r>
        <m:sSup>
          <m:sSupPr>
            <m:ctrlPr>
              <w:rPr>
                <w:rFonts w:ascii="Cambria Math" w:hAnsi="Cambria Math"/>
                <w:sz w:val="30"/>
                <w:szCs w:val="30"/>
              </w:rPr>
            </m:ctrlPr>
          </m:sSupPr>
          <m:e>
            <m:r>
              <m:rPr>
                <m:sty m:val="p"/>
              </m:rPr>
              <w:rPr>
                <w:rFonts w:ascii="Cambria Math" w:hAnsi="Cambria Math"/>
                <w:sz w:val="30"/>
                <w:szCs w:val="30"/>
              </w:rPr>
              <m:t>m</m:t>
            </m:r>
            <m:ctrlPr>
              <w:rPr>
                <w:rFonts w:ascii="Cambria Math" w:hAnsi="Cambria Math"/>
                <w:sz w:val="30"/>
                <w:szCs w:val="30"/>
              </w:rPr>
            </m:ctrlPr>
          </m:e>
          <m:sup>
            <m:r>
              <m:rPr>
                <m:sty m:val="p"/>
              </m:rPr>
              <w:rPr>
                <w:rFonts w:ascii="Cambria Math" w:hAnsi="Cambria Math"/>
                <w:sz w:val="30"/>
                <w:szCs w:val="30"/>
              </w:rPr>
              <m:t>3</m:t>
            </m:r>
            <m:ctrlPr>
              <w:rPr>
                <w:rFonts w:ascii="Cambria Math" w:hAnsi="Cambria Math"/>
                <w:sz w:val="30"/>
                <w:szCs w:val="30"/>
              </w:rPr>
            </m:ctrlPr>
          </m:sup>
        </m:sSup>
        <m:r>
          <m:rPr/>
          <w:rPr>
            <w:rFonts w:ascii="Cambria Math" w:hAnsi="Cambria Math"/>
            <w:sz w:val="30"/>
            <w:szCs w:val="30"/>
          </w:rPr>
          <m:t>×10 </m:t>
        </m:r>
        <m:r>
          <m:rPr>
            <m:sty m:val="p"/>
          </m:rPr>
          <w:rPr>
            <w:rFonts w:ascii="Cambria Math" w:hAnsi="Cambria Math"/>
            <w:sz w:val="30"/>
            <w:szCs w:val="30"/>
          </w:rPr>
          <m:t>N/kg</m:t>
        </m:r>
        <m:r>
          <m:rPr/>
          <w:rPr>
            <w:rFonts w:ascii="Cambria Math" w:hAnsi="Cambria Math"/>
            <w:sz w:val="30"/>
            <w:szCs w:val="30"/>
          </w:rPr>
          <m:t>=1 </m:t>
        </m:r>
        <m:r>
          <m:rPr>
            <m:sty m:val="p"/>
          </m:rPr>
          <w:rPr>
            <w:rFonts w:ascii="Cambria Math" w:hAnsi="Cambria Math"/>
            <w:sz w:val="30"/>
            <w:szCs w:val="30"/>
          </w:rPr>
          <m:t>N</m:t>
        </m:r>
      </m:oMath>
      <w:r>
        <w:rPr>
          <w:sz w:val="30"/>
          <w:szCs w:val="30"/>
        </w:rPr>
        <w:t>；</w:t>
      </w:r>
    </w:p>
    <w:p>
      <w:pPr>
        <w:pStyle w:val="178"/>
        <w:rPr>
          <w:sz w:val="30"/>
          <w:szCs w:val="30"/>
        </w:rPr>
      </w:pPr>
      <w:r>
        <w:rPr>
          <w:sz w:val="30"/>
          <w:szCs w:val="30"/>
        </w:rPr>
        <w:t>铁球受到水的浮力：</w:t>
      </w:r>
      <m:oMath>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浮</m:t>
            </m:r>
            <m:ctrlPr>
              <w:rPr>
                <w:rFonts w:ascii="Cambria Math" w:hAnsi="Cambria Math"/>
                <w:sz w:val="30"/>
                <w:szCs w:val="30"/>
              </w:rPr>
            </m:ctrlPr>
          </m:sub>
        </m:sSub>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G</m:t>
            </m:r>
            <m:ctrlPr>
              <w:rPr>
                <w:rFonts w:ascii="Cambria Math" w:hAnsi="Cambria Math"/>
                <w:sz w:val="30"/>
                <w:szCs w:val="30"/>
              </w:rPr>
            </m:ctrlPr>
          </m:e>
          <m:sub>
            <m:r>
              <m:rPr>
                <m:sty m:val="p"/>
              </m:rPr>
              <w:rPr>
                <w:rFonts w:ascii="Cambria Math" w:hAnsi="Cambria Math"/>
                <w:sz w:val="30"/>
                <w:szCs w:val="30"/>
              </w:rPr>
              <m:t>排</m:t>
            </m:r>
            <m:ctrlPr>
              <w:rPr>
                <w:rFonts w:ascii="Cambria Math" w:hAnsi="Cambria Math"/>
                <w:sz w:val="30"/>
                <w:szCs w:val="30"/>
              </w:rPr>
            </m:ctrlPr>
          </m:sub>
        </m:sSub>
        <m:r>
          <m:rPr/>
          <w:rPr>
            <w:rFonts w:ascii="Cambria Math" w:hAnsi="Cambria Math"/>
            <w:sz w:val="30"/>
            <w:szCs w:val="30"/>
          </w:rPr>
          <m:t>=1 </m:t>
        </m:r>
        <m:r>
          <m:rPr>
            <m:sty m:val="p"/>
          </m:rPr>
          <w:rPr>
            <w:rFonts w:ascii="Cambria Math" w:hAnsi="Cambria Math"/>
            <w:sz w:val="30"/>
            <w:szCs w:val="30"/>
          </w:rPr>
          <m:t>N</m:t>
        </m:r>
      </m:oMath>
      <w:r>
        <w:rPr>
          <w:sz w:val="30"/>
          <w:szCs w:val="30"/>
        </w:rPr>
        <w:t>；</w:t>
      </w:r>
    </w:p>
    <w:p>
      <w:pPr>
        <w:pStyle w:val="178"/>
        <w:rPr>
          <w:sz w:val="30"/>
          <w:szCs w:val="30"/>
        </w:rPr>
      </w:pPr>
      <w:r>
        <w:rPr>
          <w:sz w:val="30"/>
          <w:szCs w:val="30"/>
        </w:rPr>
        <w:t>铁球在酒精中受到的浮力：</w:t>
      </w:r>
      <m:oMath>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浮</m:t>
            </m:r>
            <m:ctrlPr>
              <w:rPr>
                <w:rFonts w:ascii="Cambria Math" w:hAnsi="Cambria Math"/>
                <w:sz w:val="30"/>
                <w:szCs w:val="30"/>
              </w:rPr>
            </m:ctrlPr>
          </m:sub>
        </m:sSub>
        <m:r>
          <m:rPr>
            <m:sty m:val="p"/>
          </m:rPr>
          <w:rPr>
            <w:rFonts w:ascii="宋体" w:hAnsi="宋体"/>
            <w:sz w:val="30"/>
            <w:szCs w:val="30"/>
          </w:rPr>
          <m:t>'</m:t>
        </m:r>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酒精</m:t>
            </m:r>
            <m:ctrlPr>
              <w:rPr>
                <w:rFonts w:ascii="Cambria Math" w:hAnsi="Cambria Math"/>
                <w:sz w:val="30"/>
                <w:szCs w:val="30"/>
              </w:rPr>
            </m:ctrlPr>
          </m:sub>
        </m:sSub>
        <m:r>
          <m:rPr/>
          <w:rPr>
            <w:rFonts w:ascii="Cambria Math" w:hAnsi="Cambria Math"/>
            <w:sz w:val="30"/>
            <w:szCs w:val="30"/>
          </w:rPr>
          <m:t>g</m:t>
        </m:r>
        <m:sSub>
          <m:sSubPr>
            <m:ctrlPr>
              <w:rPr>
                <w:rFonts w:ascii="Cambria Math" w:hAnsi="Cambria Math"/>
                <w:sz w:val="30"/>
                <w:szCs w:val="30"/>
              </w:rPr>
            </m:ctrlPr>
          </m:sSubPr>
          <m:e>
            <m:r>
              <m:rPr/>
              <w:rPr>
                <w:rFonts w:ascii="Cambria Math" w:hAnsi="Cambria Math"/>
                <w:sz w:val="30"/>
                <w:szCs w:val="30"/>
              </w:rPr>
              <m:t>V</m:t>
            </m:r>
            <m:ctrlPr>
              <w:rPr>
                <w:rFonts w:ascii="Cambria Math" w:hAnsi="Cambria Math"/>
                <w:sz w:val="30"/>
                <w:szCs w:val="30"/>
              </w:rPr>
            </m:ctrlPr>
          </m:e>
          <m:sub>
            <m:r>
              <m:rPr>
                <m:sty m:val="p"/>
              </m:rPr>
              <w:rPr>
                <w:rFonts w:ascii="Cambria Math" w:hAnsi="Cambria Math"/>
                <w:sz w:val="30"/>
                <w:szCs w:val="30"/>
              </w:rPr>
              <m:t>排</m:t>
            </m:r>
            <m:ctrlPr>
              <w:rPr>
                <w:rFonts w:ascii="Cambria Math" w:hAnsi="Cambria Math"/>
                <w:sz w:val="30"/>
                <w:szCs w:val="30"/>
              </w:rPr>
            </m:ctrlPr>
          </m:sub>
        </m:sSub>
        <m:r>
          <m:rPr/>
          <w:rPr>
            <w:rFonts w:ascii="Cambria Math" w:hAnsi="Cambria Math"/>
            <w:sz w:val="30"/>
            <w:szCs w:val="30"/>
          </w:rPr>
          <m:t>=0.8×</m:t>
        </m:r>
        <m:sSup>
          <m:sSupPr>
            <m:ctrlPr>
              <w:rPr>
                <w:rFonts w:ascii="Cambria Math" w:hAnsi="Cambria Math"/>
                <w:sz w:val="30"/>
                <w:szCs w:val="30"/>
              </w:rPr>
            </m:ctrlPr>
          </m:sSupPr>
          <m:e>
            <m:r>
              <m:rPr/>
              <w:rPr>
                <w:rFonts w:ascii="Cambria Math" w:hAnsi="Cambria Math"/>
                <w:sz w:val="30"/>
                <w:szCs w:val="30"/>
              </w:rPr>
              <m:t>10</m:t>
            </m:r>
            <m:ctrlPr>
              <w:rPr>
                <w:rFonts w:ascii="Cambria Math" w:hAnsi="Cambria Math"/>
                <w:sz w:val="30"/>
                <w:szCs w:val="30"/>
              </w:rPr>
            </m:ctrlPr>
          </m:e>
          <m:sup>
            <m:r>
              <m:rPr/>
              <w:rPr>
                <w:rFonts w:ascii="Cambria Math" w:hAnsi="Cambria Math"/>
                <w:sz w:val="30"/>
                <w:szCs w:val="30"/>
              </w:rPr>
              <m:t>3</m:t>
            </m:r>
            <m:ctrlPr>
              <w:rPr>
                <w:rFonts w:ascii="Cambria Math" w:hAnsi="Cambria Math"/>
                <w:sz w:val="30"/>
                <w:szCs w:val="30"/>
              </w:rPr>
            </m:ctrlPr>
          </m:sup>
        </m:sSup>
        <m:r>
          <m:rPr/>
          <w:rPr>
            <w:rFonts w:ascii="Cambria Math" w:hAnsi="Cambria Math"/>
            <w:sz w:val="30"/>
            <w:szCs w:val="30"/>
          </w:rPr>
          <m:t> </m:t>
        </m:r>
        <m:r>
          <m:rPr>
            <m:sty m:val="p"/>
          </m:rPr>
          <w:rPr>
            <w:rFonts w:ascii="Cambria Math" w:hAnsi="Cambria Math"/>
            <w:sz w:val="30"/>
            <w:szCs w:val="30"/>
          </w:rPr>
          <m:t>kg/</m:t>
        </m:r>
        <m:sSup>
          <m:sSupPr>
            <m:ctrlPr>
              <w:rPr>
                <w:rFonts w:ascii="Cambria Math" w:hAnsi="Cambria Math"/>
                <w:sz w:val="30"/>
                <w:szCs w:val="30"/>
              </w:rPr>
            </m:ctrlPr>
          </m:sSupPr>
          <m:e>
            <m:r>
              <m:rPr>
                <m:sty m:val="p"/>
              </m:rPr>
              <w:rPr>
                <w:rFonts w:ascii="Cambria Math" w:hAnsi="Cambria Math"/>
                <w:sz w:val="30"/>
                <w:szCs w:val="30"/>
              </w:rPr>
              <m:t>m</m:t>
            </m:r>
            <m:ctrlPr>
              <w:rPr>
                <w:rFonts w:ascii="Cambria Math" w:hAnsi="Cambria Math"/>
                <w:sz w:val="30"/>
                <w:szCs w:val="30"/>
              </w:rPr>
            </m:ctrlPr>
          </m:e>
          <m:sup>
            <m:r>
              <m:rPr>
                <m:sty m:val="p"/>
              </m:rPr>
              <w:rPr>
                <w:rFonts w:ascii="Cambria Math" w:hAnsi="Cambria Math"/>
                <w:sz w:val="30"/>
                <w:szCs w:val="30"/>
              </w:rPr>
              <m:t>3</m:t>
            </m:r>
            <m:ctrlPr>
              <w:rPr>
                <w:rFonts w:ascii="Cambria Math" w:hAnsi="Cambria Math"/>
                <w:sz w:val="30"/>
                <w:szCs w:val="30"/>
              </w:rPr>
            </m:ctrlPr>
          </m:sup>
        </m:sSup>
        <m:r>
          <m:rPr/>
          <w:rPr>
            <w:rFonts w:ascii="Cambria Math" w:hAnsi="Cambria Math"/>
            <w:sz w:val="30"/>
            <w:szCs w:val="30"/>
          </w:rPr>
          <m:t>×</m:t>
        </m:r>
        <m:sSup>
          <m:sSupPr>
            <m:ctrlPr>
              <w:rPr>
                <w:rFonts w:ascii="Cambria Math" w:hAnsi="Cambria Math"/>
                <w:sz w:val="30"/>
                <w:szCs w:val="30"/>
              </w:rPr>
            </m:ctrlPr>
          </m:sSupPr>
          <m:e>
            <m:r>
              <m:rPr/>
              <w:rPr>
                <w:rFonts w:ascii="Cambria Math" w:hAnsi="Cambria Math"/>
                <w:sz w:val="30"/>
                <w:szCs w:val="30"/>
              </w:rPr>
              <m:t>10</m:t>
            </m:r>
            <m:ctrlPr>
              <w:rPr>
                <w:rFonts w:ascii="Cambria Math" w:hAnsi="Cambria Math"/>
                <w:sz w:val="30"/>
                <w:szCs w:val="30"/>
              </w:rPr>
            </m:ctrlPr>
          </m:e>
          <m:sup>
            <m:r>
              <m:rPr/>
              <w:rPr>
                <w:rFonts w:ascii="Cambria Math" w:hAnsi="Cambria Math"/>
                <w:sz w:val="30"/>
                <w:szCs w:val="30"/>
              </w:rPr>
              <m:t>−4</m:t>
            </m:r>
            <m:ctrlPr>
              <w:rPr>
                <w:rFonts w:ascii="Cambria Math" w:hAnsi="Cambria Math"/>
                <w:sz w:val="30"/>
                <w:szCs w:val="30"/>
              </w:rPr>
            </m:ctrlPr>
          </m:sup>
        </m:sSup>
        <m:r>
          <m:rPr/>
          <w:rPr>
            <w:rFonts w:ascii="Cambria Math" w:hAnsi="Cambria Math"/>
            <w:sz w:val="30"/>
            <w:szCs w:val="30"/>
          </w:rPr>
          <m:t> </m:t>
        </m:r>
        <m:sSup>
          <m:sSupPr>
            <m:ctrlPr>
              <w:rPr>
                <w:rFonts w:ascii="Cambria Math" w:hAnsi="Cambria Math"/>
                <w:sz w:val="30"/>
                <w:szCs w:val="30"/>
              </w:rPr>
            </m:ctrlPr>
          </m:sSupPr>
          <m:e>
            <m:r>
              <m:rPr>
                <m:sty m:val="p"/>
              </m:rPr>
              <w:rPr>
                <w:rFonts w:ascii="Cambria Math" w:hAnsi="Cambria Math"/>
                <w:sz w:val="30"/>
                <w:szCs w:val="30"/>
              </w:rPr>
              <m:t>m</m:t>
            </m:r>
            <m:ctrlPr>
              <w:rPr>
                <w:rFonts w:ascii="Cambria Math" w:hAnsi="Cambria Math"/>
                <w:sz w:val="30"/>
                <w:szCs w:val="30"/>
              </w:rPr>
            </m:ctrlPr>
          </m:e>
          <m:sup>
            <m:r>
              <m:rPr>
                <m:sty m:val="p"/>
              </m:rPr>
              <w:rPr>
                <w:rFonts w:ascii="Cambria Math" w:hAnsi="Cambria Math"/>
                <w:sz w:val="30"/>
                <w:szCs w:val="30"/>
              </w:rPr>
              <m:t>3</m:t>
            </m:r>
            <m:ctrlPr>
              <w:rPr>
                <w:rFonts w:ascii="Cambria Math" w:hAnsi="Cambria Math"/>
                <w:sz w:val="30"/>
                <w:szCs w:val="30"/>
              </w:rPr>
            </m:ctrlPr>
          </m:sup>
        </m:sSup>
        <m:r>
          <m:rPr/>
          <w:rPr>
            <w:rFonts w:ascii="Cambria Math" w:hAnsi="Cambria Math"/>
            <w:sz w:val="30"/>
            <w:szCs w:val="30"/>
          </w:rPr>
          <m:t>×10 </m:t>
        </m:r>
        <m:r>
          <m:rPr>
            <m:sty m:val="p"/>
          </m:rPr>
          <w:rPr>
            <w:rFonts w:ascii="Cambria Math" w:hAnsi="Cambria Math"/>
            <w:sz w:val="30"/>
            <w:szCs w:val="30"/>
          </w:rPr>
          <m:t>N/kg</m:t>
        </m:r>
        <m:r>
          <m:rPr/>
          <w:rPr>
            <w:rFonts w:ascii="Cambria Math" w:hAnsi="Cambria Math"/>
            <w:sz w:val="30"/>
            <w:szCs w:val="30"/>
          </w:rPr>
          <m:t>=0.8 </m:t>
        </m:r>
        <m:r>
          <m:rPr>
            <m:sty m:val="p"/>
          </m:rPr>
          <w:rPr>
            <w:rFonts w:ascii="Cambria Math" w:hAnsi="Cambria Math"/>
            <w:sz w:val="30"/>
            <w:szCs w:val="30"/>
          </w:rPr>
          <m:t>N</m:t>
        </m:r>
      </m:oMath>
      <w:r>
        <w:rPr>
          <w:sz w:val="30"/>
          <w:szCs w:val="30"/>
        </w:rPr>
        <w:t>。</w:t>
      </w:r>
    </w:p>
    <w:p>
      <w:pPr>
        <w:pStyle w:val="178"/>
        <w:rPr>
          <w:sz w:val="30"/>
          <w:szCs w:val="30"/>
        </w:rPr>
      </w:pPr>
      <w:r>
        <w:rPr>
          <w:sz w:val="30"/>
          <w:szCs w:val="30"/>
        </w:rPr>
        <w:t>22.  漂浮；</w:t>
      </w:r>
      <m:oMath>
        <m:r>
          <m:rPr/>
          <w:rPr>
            <w:rFonts w:ascii="Cambria Math" w:hAnsi="Cambria Math"/>
            <w:sz w:val="30"/>
            <w:szCs w:val="30"/>
          </w:rPr>
          <m:t>12 </m:t>
        </m:r>
        <m:r>
          <m:rPr>
            <m:sty m:val="p"/>
          </m:rPr>
          <w:rPr>
            <w:rFonts w:ascii="Cambria Math" w:hAnsi="Cambria Math"/>
            <w:sz w:val="30"/>
            <w:szCs w:val="30"/>
          </w:rPr>
          <m:t>N</m:t>
        </m:r>
      </m:oMath>
    </w:p>
    <w:p>
      <w:pPr>
        <w:pStyle w:val="178"/>
        <w:rPr>
          <w:sz w:val="30"/>
          <w:szCs w:val="30"/>
        </w:rPr>
      </w:pPr>
      <w:r>
        <w:rPr>
          <w:sz w:val="30"/>
          <w:szCs w:val="30"/>
        </w:rPr>
        <w:t>【解析】由阿基米德原理可知，当物块浸没在水中，受到的浮力：</w:t>
      </w:r>
      <m:oMath>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浮</m:t>
            </m:r>
            <m:ctrlPr>
              <w:rPr>
                <w:rFonts w:ascii="Cambria Math" w:hAnsi="Cambria Math"/>
                <w:sz w:val="30"/>
                <w:szCs w:val="30"/>
              </w:rPr>
            </m:ctrlPr>
          </m:sub>
        </m:sSub>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水</m:t>
            </m:r>
            <m:ctrlPr>
              <w:rPr>
                <w:rFonts w:ascii="Cambria Math" w:hAnsi="Cambria Math"/>
                <w:sz w:val="30"/>
                <w:szCs w:val="30"/>
              </w:rPr>
            </m:ctrlPr>
          </m:sub>
        </m:sSub>
        <m:r>
          <m:rPr/>
          <w:rPr>
            <w:rFonts w:ascii="Cambria Math" w:hAnsi="Cambria Math"/>
            <w:sz w:val="30"/>
            <w:szCs w:val="30"/>
          </w:rPr>
          <m:t>g</m:t>
        </m:r>
        <m:sSub>
          <m:sSubPr>
            <m:ctrlPr>
              <w:rPr>
                <w:rFonts w:ascii="Cambria Math" w:hAnsi="Cambria Math"/>
                <w:sz w:val="30"/>
                <w:szCs w:val="30"/>
              </w:rPr>
            </m:ctrlPr>
          </m:sSubPr>
          <m:e>
            <m:r>
              <m:rPr/>
              <w:rPr>
                <w:rFonts w:ascii="Cambria Math" w:hAnsi="Cambria Math"/>
                <w:sz w:val="30"/>
                <w:szCs w:val="30"/>
              </w:rPr>
              <m:t>V</m:t>
            </m:r>
            <m:ctrlPr>
              <w:rPr>
                <w:rFonts w:ascii="Cambria Math" w:hAnsi="Cambria Math"/>
                <w:sz w:val="30"/>
                <w:szCs w:val="30"/>
              </w:rPr>
            </m:ctrlPr>
          </m:e>
          <m:sub>
            <m:r>
              <m:rPr>
                <m:sty m:val="p"/>
              </m:rPr>
              <w:rPr>
                <w:rFonts w:ascii="Cambria Math" w:hAnsi="Cambria Math"/>
                <w:sz w:val="30"/>
                <w:szCs w:val="30"/>
              </w:rPr>
              <m:t>排</m:t>
            </m:r>
            <m:ctrlPr>
              <w:rPr>
                <w:rFonts w:ascii="Cambria Math" w:hAnsi="Cambria Math"/>
                <w:sz w:val="30"/>
                <w:szCs w:val="30"/>
              </w:rPr>
            </m:ctrlPr>
          </m:sub>
        </m:sSub>
        <m:r>
          <m:rPr/>
          <w:rPr>
            <w:rFonts w:ascii="Cambria Math" w:hAnsi="Cambria Math"/>
            <w:sz w:val="30"/>
            <w:szCs w:val="30"/>
          </w:rPr>
          <m:t>=1.0×</m:t>
        </m:r>
        <m:sSup>
          <m:sSupPr>
            <m:ctrlPr>
              <w:rPr>
                <w:rFonts w:ascii="Cambria Math" w:hAnsi="Cambria Math"/>
                <w:sz w:val="30"/>
                <w:szCs w:val="30"/>
              </w:rPr>
            </m:ctrlPr>
          </m:sSupPr>
          <m:e>
            <m:r>
              <m:rPr/>
              <w:rPr>
                <w:rFonts w:ascii="Cambria Math" w:hAnsi="Cambria Math"/>
                <w:sz w:val="30"/>
                <w:szCs w:val="30"/>
              </w:rPr>
              <m:t>10</m:t>
            </m:r>
            <m:ctrlPr>
              <w:rPr>
                <w:rFonts w:ascii="Cambria Math" w:hAnsi="Cambria Math"/>
                <w:sz w:val="30"/>
                <w:szCs w:val="30"/>
              </w:rPr>
            </m:ctrlPr>
          </m:e>
          <m:sup>
            <m:r>
              <m:rPr/>
              <w:rPr>
                <w:rFonts w:ascii="Cambria Math" w:hAnsi="Cambria Math"/>
                <w:sz w:val="30"/>
                <w:szCs w:val="30"/>
              </w:rPr>
              <m:t>3</m:t>
            </m:r>
            <m:ctrlPr>
              <w:rPr>
                <w:rFonts w:ascii="Cambria Math" w:hAnsi="Cambria Math"/>
                <w:sz w:val="30"/>
                <w:szCs w:val="30"/>
              </w:rPr>
            </m:ctrlPr>
          </m:sup>
        </m:sSup>
        <m:r>
          <m:rPr/>
          <w:rPr>
            <w:rFonts w:ascii="Cambria Math" w:hAnsi="Cambria Math"/>
            <w:sz w:val="30"/>
            <w:szCs w:val="30"/>
          </w:rPr>
          <m:t> </m:t>
        </m:r>
        <m:r>
          <m:rPr>
            <m:sty m:val="p"/>
          </m:rPr>
          <w:rPr>
            <w:rFonts w:ascii="Cambria Math" w:hAnsi="Cambria Math"/>
            <w:sz w:val="30"/>
            <w:szCs w:val="30"/>
          </w:rPr>
          <m:t>kg/</m:t>
        </m:r>
        <m:sSup>
          <m:sSupPr>
            <m:ctrlPr>
              <w:rPr>
                <w:rFonts w:ascii="Cambria Math" w:hAnsi="Cambria Math"/>
                <w:sz w:val="30"/>
                <w:szCs w:val="30"/>
              </w:rPr>
            </m:ctrlPr>
          </m:sSupPr>
          <m:e>
            <m:r>
              <m:rPr>
                <m:sty m:val="p"/>
              </m:rPr>
              <w:rPr>
                <w:rFonts w:ascii="Cambria Math" w:hAnsi="Cambria Math"/>
                <w:sz w:val="30"/>
                <w:szCs w:val="30"/>
              </w:rPr>
              <m:t>m</m:t>
            </m:r>
            <m:ctrlPr>
              <w:rPr>
                <w:rFonts w:ascii="Cambria Math" w:hAnsi="Cambria Math"/>
                <w:sz w:val="30"/>
                <w:szCs w:val="30"/>
              </w:rPr>
            </m:ctrlPr>
          </m:e>
          <m:sup>
            <m:r>
              <m:rPr>
                <m:sty m:val="p"/>
              </m:rPr>
              <w:rPr>
                <w:rFonts w:ascii="Cambria Math" w:hAnsi="Cambria Math"/>
                <w:sz w:val="30"/>
                <w:szCs w:val="30"/>
              </w:rPr>
              <m:t>3</m:t>
            </m:r>
            <m:ctrlPr>
              <w:rPr>
                <w:rFonts w:ascii="Cambria Math" w:hAnsi="Cambria Math"/>
                <w:sz w:val="30"/>
                <w:szCs w:val="30"/>
              </w:rPr>
            </m:ctrlPr>
          </m:sup>
        </m:sSup>
        <m:r>
          <m:rPr/>
          <w:rPr>
            <w:rFonts w:ascii="Cambria Math" w:hAnsi="Cambria Math"/>
            <w:sz w:val="30"/>
            <w:szCs w:val="30"/>
          </w:rPr>
          <m:t>×10 </m:t>
        </m:r>
        <m:r>
          <m:rPr>
            <m:sty m:val="p"/>
          </m:rPr>
          <w:rPr>
            <w:rFonts w:ascii="Cambria Math" w:hAnsi="Cambria Math"/>
            <w:sz w:val="30"/>
            <w:szCs w:val="30"/>
          </w:rPr>
          <m:t>N/kg</m:t>
        </m:r>
        <m:r>
          <m:rPr/>
          <w:rPr>
            <w:rFonts w:ascii="Cambria Math" w:hAnsi="Cambria Math"/>
            <w:sz w:val="30"/>
            <w:szCs w:val="30"/>
          </w:rPr>
          <m:t>×2×</m:t>
        </m:r>
        <m:sSup>
          <m:sSupPr>
            <m:ctrlPr>
              <w:rPr>
                <w:rFonts w:ascii="Cambria Math" w:hAnsi="Cambria Math"/>
                <w:sz w:val="30"/>
                <w:szCs w:val="30"/>
              </w:rPr>
            </m:ctrlPr>
          </m:sSupPr>
          <m:e>
            <m:r>
              <m:rPr/>
              <w:rPr>
                <w:rFonts w:ascii="Cambria Math" w:hAnsi="Cambria Math"/>
                <w:sz w:val="30"/>
                <w:szCs w:val="30"/>
              </w:rPr>
              <m:t>10</m:t>
            </m:r>
            <m:ctrlPr>
              <w:rPr>
                <w:rFonts w:ascii="Cambria Math" w:hAnsi="Cambria Math"/>
                <w:sz w:val="30"/>
                <w:szCs w:val="30"/>
              </w:rPr>
            </m:ctrlPr>
          </m:e>
          <m:sup>
            <m:r>
              <m:rPr/>
              <w:rPr>
                <w:rFonts w:ascii="Cambria Math" w:hAnsi="Cambria Math"/>
                <w:sz w:val="30"/>
                <w:szCs w:val="30"/>
              </w:rPr>
              <m:t>−3</m:t>
            </m:r>
            <m:ctrlPr>
              <w:rPr>
                <w:rFonts w:ascii="Cambria Math" w:hAnsi="Cambria Math"/>
                <w:sz w:val="30"/>
                <w:szCs w:val="30"/>
              </w:rPr>
            </m:ctrlPr>
          </m:sup>
        </m:sSup>
        <m:r>
          <m:rPr/>
          <w:rPr>
            <w:rFonts w:ascii="Cambria Math" w:hAnsi="Cambria Math"/>
            <w:sz w:val="30"/>
            <w:szCs w:val="30"/>
          </w:rPr>
          <m:t> </m:t>
        </m:r>
        <m:sSup>
          <m:sSupPr>
            <m:ctrlPr>
              <w:rPr>
                <w:rFonts w:ascii="Cambria Math" w:hAnsi="Cambria Math"/>
                <w:sz w:val="30"/>
                <w:szCs w:val="30"/>
              </w:rPr>
            </m:ctrlPr>
          </m:sSupPr>
          <m:e>
            <m:r>
              <m:rPr>
                <m:sty m:val="p"/>
              </m:rPr>
              <w:rPr>
                <w:rFonts w:ascii="Cambria Math" w:hAnsi="Cambria Math"/>
                <w:sz w:val="30"/>
                <w:szCs w:val="30"/>
              </w:rPr>
              <m:t>m</m:t>
            </m:r>
            <m:ctrlPr>
              <w:rPr>
                <w:rFonts w:ascii="Cambria Math" w:hAnsi="Cambria Math"/>
                <w:sz w:val="30"/>
                <w:szCs w:val="30"/>
              </w:rPr>
            </m:ctrlPr>
          </m:e>
          <m:sup>
            <m:r>
              <m:rPr/>
              <w:rPr>
                <w:rFonts w:ascii="Cambria Math" w:hAnsi="Cambria Math"/>
                <w:sz w:val="30"/>
                <w:szCs w:val="30"/>
              </w:rPr>
              <m:t>3</m:t>
            </m:r>
            <m:ctrlPr>
              <w:rPr>
                <w:rFonts w:ascii="Cambria Math" w:hAnsi="Cambria Math"/>
                <w:sz w:val="30"/>
                <w:szCs w:val="30"/>
              </w:rPr>
            </m:ctrlPr>
          </m:sup>
        </m:sSup>
        <m:r>
          <m:rPr/>
          <w:rPr>
            <w:rFonts w:ascii="Cambria Math" w:hAnsi="Cambria Math"/>
            <w:sz w:val="30"/>
            <w:szCs w:val="30"/>
          </w:rPr>
          <m:t>=20 </m:t>
        </m:r>
        <m:r>
          <m:rPr>
            <m:sty m:val="p"/>
          </m:rPr>
          <w:rPr>
            <w:rFonts w:ascii="Cambria Math" w:hAnsi="Cambria Math"/>
            <w:sz w:val="30"/>
            <w:szCs w:val="30"/>
          </w:rPr>
          <m:t>N</m:t>
        </m:r>
        <m:r>
          <m:rPr/>
          <w:rPr>
            <w:rFonts w:ascii="Cambria Math" w:hAnsi="Cambria Math"/>
            <w:sz w:val="30"/>
            <w:szCs w:val="30"/>
          </w:rPr>
          <m:t>&gt;12 </m:t>
        </m:r>
        <m:r>
          <m:rPr>
            <m:sty m:val="p"/>
          </m:rPr>
          <w:rPr>
            <w:rFonts w:ascii="Cambria Math" w:hAnsi="Cambria Math"/>
            <w:sz w:val="30"/>
            <w:szCs w:val="30"/>
          </w:rPr>
          <m:t>N</m:t>
        </m:r>
      </m:oMath>
      <w:r>
        <w:rPr>
          <w:sz w:val="30"/>
          <w:szCs w:val="30"/>
        </w:rPr>
        <w:t>，</w:t>
      </w:r>
    </w:p>
    <w:p>
      <w:pPr>
        <w:pStyle w:val="178"/>
        <w:rPr>
          <w:sz w:val="30"/>
          <w:szCs w:val="30"/>
        </w:rPr>
      </w:pPr>
      <w:r>
        <w:rPr>
          <w:sz w:val="30"/>
          <w:szCs w:val="30"/>
        </w:rPr>
        <w:t>根据浮沉条件可知：物块会上浮，最后漂浮在水面上；</w:t>
      </w:r>
    </w:p>
    <w:p>
      <w:pPr>
        <w:pStyle w:val="178"/>
        <w:rPr>
          <w:sz w:val="30"/>
          <w:szCs w:val="30"/>
        </w:rPr>
      </w:pPr>
      <w:r>
        <w:rPr>
          <w:sz w:val="30"/>
          <w:szCs w:val="30"/>
        </w:rPr>
        <w:t xml:space="preserve">根据漂浮的条件知：受到的浮力 </w:t>
      </w:r>
      <m:oMath>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浮</m:t>
            </m:r>
            <m:ctrlPr>
              <w:rPr>
                <w:rFonts w:ascii="Cambria Math" w:hAnsi="Cambria Math"/>
                <w:sz w:val="30"/>
                <w:szCs w:val="30"/>
              </w:rPr>
            </m:ctrlPr>
          </m:sub>
        </m:sSub>
        <m:r>
          <m:rPr/>
          <w:rPr>
            <w:rFonts w:ascii="Cambria Math" w:hAnsi="Cambria Math"/>
            <w:sz w:val="30"/>
            <w:szCs w:val="30"/>
          </w:rPr>
          <m:t>ʹ=G=12 </m:t>
        </m:r>
        <m:r>
          <m:rPr>
            <m:sty m:val="p"/>
          </m:rPr>
          <w:rPr>
            <w:rFonts w:ascii="Cambria Math" w:hAnsi="Cambria Math"/>
            <w:sz w:val="30"/>
            <w:szCs w:val="30"/>
          </w:rPr>
          <m:t>N</m:t>
        </m:r>
      </m:oMath>
      <w:r>
        <w:rPr>
          <w:sz w:val="30"/>
          <w:szCs w:val="30"/>
        </w:rPr>
        <w:t>。</w:t>
      </w:r>
    </w:p>
    <w:p>
      <w:pPr>
        <w:pStyle w:val="178"/>
        <w:rPr>
          <w:sz w:val="30"/>
          <w:szCs w:val="30"/>
        </w:rPr>
      </w:pPr>
      <w:r>
        <w:rPr>
          <w:sz w:val="30"/>
          <w:szCs w:val="30"/>
        </w:rPr>
        <w:t xml:space="preserve">23.  </w:t>
      </w:r>
      <m:oMath>
        <m:r>
          <m:rPr/>
          <w:rPr>
            <w:rFonts w:ascii="Cambria Math" w:hAnsi="Cambria Math"/>
            <w:sz w:val="30"/>
            <w:szCs w:val="30"/>
          </w:rPr>
          <m:t>=</m:t>
        </m:r>
      </m:oMath>
      <w:r>
        <w:rPr>
          <w:sz w:val="30"/>
          <w:szCs w:val="30"/>
        </w:rPr>
        <w:t>；</w:t>
      </w:r>
      <m:oMath>
        <m:r>
          <m:rPr/>
          <w:rPr>
            <w:rFonts w:ascii="Cambria Math" w:hAnsi="Cambria Math"/>
            <w:sz w:val="30"/>
            <w:szCs w:val="30"/>
          </w:rPr>
          <m:t>&lt;</m:t>
        </m:r>
      </m:oMath>
    </w:p>
    <w:p>
      <w:pPr>
        <w:pStyle w:val="178"/>
        <w:rPr>
          <w:sz w:val="30"/>
          <w:szCs w:val="30"/>
        </w:rPr>
      </w:pPr>
      <w:r>
        <w:rPr>
          <w:sz w:val="30"/>
          <w:szCs w:val="30"/>
        </w:rPr>
        <w:t>【解析】（</w:t>
      </w:r>
      <m:oMath>
        <m:r>
          <m:rPr/>
          <w:rPr>
            <w:rFonts w:ascii="Cambria Math" w:hAnsi="Cambria Math"/>
            <w:sz w:val="30"/>
            <w:szCs w:val="30"/>
          </w:rPr>
          <m:t>1</m:t>
        </m:r>
      </m:oMath>
      <w:r>
        <w:rPr>
          <w:sz w:val="30"/>
          <w:szCs w:val="30"/>
        </w:rPr>
        <w:t xml:space="preserve">）由图可知，小球在甲中悬浮，在乙中悬浮，所以小球受到的浮力都等于重力，而小球的重力是相同的，所以 </w:t>
      </w:r>
      <m:oMath>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甲</m:t>
            </m:r>
            <m:ctrlPr>
              <w:rPr>
                <w:rFonts w:ascii="Cambria Math" w:hAnsi="Cambria Math"/>
                <w:sz w:val="30"/>
                <w:szCs w:val="30"/>
              </w:rPr>
            </m:ctrlPr>
          </m:sub>
        </m:sSub>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乙</m:t>
            </m:r>
            <m:ctrlPr>
              <w:rPr>
                <w:rFonts w:ascii="Cambria Math" w:hAnsi="Cambria Math"/>
                <w:sz w:val="30"/>
                <w:szCs w:val="30"/>
              </w:rPr>
            </m:ctrlPr>
          </m:sub>
        </m:sSub>
        <m:r>
          <m:rPr/>
          <w:rPr>
            <w:rFonts w:ascii="Cambria Math" w:hAnsi="Cambria Math"/>
            <w:sz w:val="30"/>
            <w:szCs w:val="30"/>
          </w:rPr>
          <m:t>=G</m:t>
        </m:r>
      </m:oMath>
      <w:r>
        <w:rPr>
          <w:sz w:val="30"/>
          <w:szCs w:val="30"/>
        </w:rPr>
        <w:t>。</w:t>
      </w:r>
    </w:p>
    <w:p>
      <w:pPr>
        <w:pStyle w:val="178"/>
        <w:rPr>
          <w:sz w:val="30"/>
          <w:szCs w:val="30"/>
        </w:rPr>
      </w:pPr>
      <w:r>
        <w:rPr>
          <w:sz w:val="30"/>
          <w:szCs w:val="30"/>
        </w:rPr>
        <w:t>（</w:t>
      </w:r>
      <m:oMath>
        <m:r>
          <m:rPr/>
          <w:rPr>
            <w:rFonts w:ascii="Cambria Math" w:hAnsi="Cambria Math"/>
            <w:sz w:val="30"/>
            <w:szCs w:val="30"/>
          </w:rPr>
          <m:t>2</m:t>
        </m:r>
      </m:oMath>
      <w:r>
        <w:rPr>
          <w:sz w:val="30"/>
          <w:szCs w:val="30"/>
        </w:rPr>
        <w:t xml:space="preserve">）因为小球在甲中悬浮，所以 </w:t>
      </w:r>
      <m:oMath>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甲</m:t>
            </m:r>
            <m:ctrlPr>
              <w:rPr>
                <w:rFonts w:ascii="Cambria Math" w:hAnsi="Cambria Math"/>
                <w:sz w:val="30"/>
                <w:szCs w:val="30"/>
              </w:rPr>
            </m:ctrlPr>
          </m:sub>
        </m:sSub>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球</m:t>
            </m:r>
            <m:ctrlPr>
              <w:rPr>
                <w:rFonts w:ascii="Cambria Math" w:hAnsi="Cambria Math"/>
                <w:sz w:val="30"/>
                <w:szCs w:val="30"/>
              </w:rPr>
            </m:ctrlPr>
          </m:sub>
        </m:sSub>
      </m:oMath>
      <w:r>
        <w:rPr>
          <w:sz w:val="30"/>
          <w:szCs w:val="30"/>
        </w:rPr>
        <w:t xml:space="preserve">，因为小球在乙中悬浮，所以 </w:t>
      </w:r>
      <m:oMath>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乙</m:t>
            </m:r>
            <m:ctrlPr>
              <w:rPr>
                <w:rFonts w:ascii="Cambria Math" w:hAnsi="Cambria Math"/>
                <w:sz w:val="30"/>
                <w:szCs w:val="30"/>
              </w:rPr>
            </m:ctrlPr>
          </m:sub>
        </m:sSub>
        <m:r>
          <m:rPr/>
          <w:rPr>
            <w:rFonts w:ascii="Cambria Math" w:hAnsi="Cambria Math"/>
            <w:sz w:val="30"/>
            <w:szCs w:val="30"/>
          </w:rPr>
          <m:t>&gt;</m:t>
        </m:r>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球</m:t>
            </m:r>
            <m:ctrlPr>
              <w:rPr>
                <w:rFonts w:ascii="Cambria Math" w:hAnsi="Cambria Math"/>
                <w:sz w:val="30"/>
                <w:szCs w:val="30"/>
              </w:rPr>
            </m:ctrlPr>
          </m:sub>
        </m:sSub>
      </m:oMath>
      <w:r>
        <w:rPr>
          <w:sz w:val="30"/>
          <w:szCs w:val="30"/>
        </w:rPr>
        <w:t>，则两种液体的密度大小关系是：</w:t>
      </w:r>
      <m:oMath>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甲</m:t>
            </m:r>
            <m:ctrlPr>
              <w:rPr>
                <w:rFonts w:ascii="Cambria Math" w:hAnsi="Cambria Math"/>
                <w:sz w:val="30"/>
                <w:szCs w:val="30"/>
              </w:rPr>
            </m:ctrlPr>
          </m:sub>
        </m:sSub>
        <m:r>
          <m:rPr/>
          <w:rPr>
            <w:rFonts w:ascii="Cambria Math" w:hAnsi="Cambria Math"/>
            <w:sz w:val="30"/>
            <w:szCs w:val="30"/>
          </w:rPr>
          <m:t>&lt;</m:t>
        </m:r>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乙</m:t>
            </m:r>
            <m:ctrlPr>
              <w:rPr>
                <w:rFonts w:ascii="Cambria Math" w:hAnsi="Cambria Math"/>
                <w:sz w:val="30"/>
                <w:szCs w:val="30"/>
              </w:rPr>
            </m:ctrlPr>
          </m:sub>
        </m:sSub>
      </m:oMath>
      <w:r>
        <w:rPr>
          <w:sz w:val="30"/>
          <w:szCs w:val="30"/>
        </w:rPr>
        <w:t>。</w:t>
      </w:r>
    </w:p>
    <w:p>
      <w:pPr>
        <w:pStyle w:val="178"/>
        <w:rPr>
          <w:sz w:val="30"/>
          <w:szCs w:val="30"/>
        </w:rPr>
      </w:pPr>
      <w:r>
        <w:rPr>
          <w:sz w:val="30"/>
          <w:szCs w:val="30"/>
        </w:rPr>
        <w:t>24.  （1）</w:t>
      </w:r>
      <m:oMath>
        <m:r>
          <m:rPr/>
          <w:rPr>
            <w:rFonts w:ascii="Cambria Math" w:hAnsi="Cambria Math"/>
            <w:sz w:val="30"/>
            <w:szCs w:val="30"/>
          </w:rPr>
          <m:t>0.8</m:t>
        </m:r>
      </m:oMath>
      <w:r>
        <w:rPr>
          <w:sz w:val="30"/>
          <w:szCs w:val="30"/>
        </w:rPr>
        <w:t>；（2）下沉；</w:t>
      </w:r>
      <m:oMath>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浮</m:t>
            </m:r>
            <m:ctrlPr>
              <w:rPr>
                <w:rFonts w:ascii="Cambria Math" w:hAnsi="Cambria Math"/>
                <w:sz w:val="30"/>
                <w:szCs w:val="30"/>
              </w:rPr>
            </m:ctrlPr>
          </m:sub>
        </m:sSub>
        <m:r>
          <m:rPr/>
          <w:rPr>
            <w:rFonts w:ascii="Cambria Math" w:hAnsi="Cambria Math"/>
            <w:sz w:val="30"/>
            <w:szCs w:val="30"/>
          </w:rPr>
          <m:t>&lt;G</m:t>
        </m:r>
      </m:oMath>
      <w:r>
        <w:rPr>
          <w:sz w:val="30"/>
          <w:szCs w:val="30"/>
        </w:rPr>
        <w:t xml:space="preserve"> </w:t>
      </w:r>
    </w:p>
    <w:p>
      <w:pPr>
        <w:pStyle w:val="178"/>
        <w:rPr>
          <w:sz w:val="30"/>
          <w:szCs w:val="30"/>
        </w:rPr>
      </w:pPr>
      <w:r>
        <w:rPr>
          <w:sz w:val="30"/>
          <w:szCs w:val="30"/>
        </w:rPr>
        <w:t xml:space="preserve">【解析】（1）由图可知，弹簧测力计的示数 </w:t>
      </w:r>
      <m:oMath>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示</m:t>
            </m:r>
            <m:ctrlPr>
              <w:rPr>
                <w:rFonts w:ascii="Cambria Math" w:hAnsi="Cambria Math"/>
                <w:sz w:val="30"/>
                <w:szCs w:val="30"/>
              </w:rPr>
            </m:ctrlPr>
          </m:sub>
        </m:sSub>
        <m:r>
          <m:rPr/>
          <w:rPr>
            <w:rFonts w:ascii="Cambria Math" w:hAnsi="Cambria Math"/>
            <w:sz w:val="30"/>
            <w:szCs w:val="30"/>
          </w:rPr>
          <m:t>=1.2 </m:t>
        </m:r>
        <m:r>
          <m:rPr>
            <m:sty m:val="p"/>
          </m:rPr>
          <w:rPr>
            <w:rFonts w:ascii="Cambria Math" w:hAnsi="Cambria Math"/>
            <w:sz w:val="30"/>
            <w:szCs w:val="30"/>
          </w:rPr>
          <m:t>N</m:t>
        </m:r>
      </m:oMath>
      <w:r>
        <w:rPr>
          <w:sz w:val="30"/>
          <w:szCs w:val="30"/>
        </w:rPr>
        <w:t>，</w:t>
      </w:r>
    </w:p>
    <w:p>
      <w:pPr>
        <w:pStyle w:val="178"/>
        <w:rPr>
          <w:sz w:val="30"/>
          <w:szCs w:val="30"/>
        </w:rPr>
      </w:pPr>
      <w:r>
        <w:rPr>
          <w:sz w:val="30"/>
          <w:szCs w:val="30"/>
        </w:rPr>
        <w:t>物块所受浮力：</w:t>
      </w:r>
    </w:p>
    <w:p>
      <w:pPr>
        <w:pStyle w:val="178"/>
        <w:rPr>
          <w:sz w:val="30"/>
          <w:szCs w:val="30"/>
        </w:rPr>
      </w:pPr>
      <w:r>
        <w:rPr>
          <w:sz w:val="30"/>
          <w:szCs w:val="30"/>
        </w:rPr>
        <w:t xml:space="preserve"> </w:t>
      </w:r>
      <m:oMath>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浮</m:t>
            </m:r>
            <m:ctrlPr>
              <w:rPr>
                <w:rFonts w:ascii="Cambria Math" w:hAnsi="Cambria Math"/>
                <w:sz w:val="30"/>
                <w:szCs w:val="30"/>
              </w:rPr>
            </m:ctrlPr>
          </m:sub>
        </m:sSub>
        <m:r>
          <m:rPr/>
          <w:rPr>
            <w:rFonts w:ascii="Cambria Math" w:hAnsi="Cambria Math"/>
            <w:sz w:val="30"/>
            <w:szCs w:val="30"/>
          </w:rPr>
          <m:t>=G−</m:t>
        </m:r>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示</m:t>
            </m:r>
            <m:ctrlPr>
              <w:rPr>
                <w:rFonts w:ascii="Cambria Math" w:hAnsi="Cambria Math"/>
                <w:sz w:val="30"/>
                <w:szCs w:val="30"/>
              </w:rPr>
            </m:ctrlPr>
          </m:sub>
        </m:sSub>
        <m:r>
          <m:rPr/>
          <w:rPr>
            <w:rFonts w:ascii="Cambria Math" w:hAnsi="Cambria Math"/>
            <w:sz w:val="30"/>
            <w:szCs w:val="30"/>
          </w:rPr>
          <m:t>=2 </m:t>
        </m:r>
        <m:r>
          <m:rPr>
            <m:sty m:val="p"/>
          </m:rPr>
          <w:rPr>
            <w:rFonts w:ascii="Cambria Math" w:hAnsi="Cambria Math"/>
            <w:sz w:val="30"/>
            <w:szCs w:val="30"/>
          </w:rPr>
          <m:t>N</m:t>
        </m:r>
        <m:r>
          <m:rPr/>
          <w:rPr>
            <w:rFonts w:ascii="Cambria Math" w:hAnsi="Cambria Math"/>
            <w:sz w:val="30"/>
            <w:szCs w:val="30"/>
          </w:rPr>
          <m:t>−1.2 </m:t>
        </m:r>
        <m:r>
          <m:rPr>
            <m:sty m:val="p"/>
          </m:rPr>
          <w:rPr>
            <w:rFonts w:ascii="Cambria Math" w:hAnsi="Cambria Math"/>
            <w:sz w:val="30"/>
            <w:szCs w:val="30"/>
          </w:rPr>
          <m:t>N</m:t>
        </m:r>
        <m:r>
          <m:rPr/>
          <w:rPr>
            <w:rFonts w:ascii="Cambria Math" w:hAnsi="Cambria Math"/>
            <w:sz w:val="30"/>
            <w:szCs w:val="30"/>
          </w:rPr>
          <m:t>=0.8 </m:t>
        </m:r>
        <m:r>
          <m:rPr>
            <m:sty m:val="p"/>
          </m:rPr>
          <w:rPr>
            <w:rFonts w:ascii="Cambria Math" w:hAnsi="Cambria Math"/>
            <w:sz w:val="30"/>
            <w:szCs w:val="30"/>
          </w:rPr>
          <m:t>N</m:t>
        </m:r>
      </m:oMath>
      <w:r>
        <w:rPr>
          <w:sz w:val="30"/>
          <w:szCs w:val="30"/>
        </w:rPr>
        <w:t>；</w:t>
      </w:r>
    </w:p>
    <w:p>
      <w:pPr>
        <w:pStyle w:val="178"/>
        <w:rPr>
          <w:sz w:val="30"/>
          <w:szCs w:val="30"/>
        </w:rPr>
      </w:pPr>
      <w:r>
        <w:rPr>
          <w:sz w:val="30"/>
          <w:szCs w:val="30"/>
        </w:rPr>
        <w:t xml:space="preserve">（2）由题和图示可知，物块浸没并静止在水中，此时 </w:t>
      </w:r>
      <m:oMath>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浮</m:t>
            </m:r>
            <m:ctrlPr>
              <w:rPr>
                <w:rFonts w:ascii="Cambria Math" w:hAnsi="Cambria Math"/>
                <w:sz w:val="30"/>
                <w:szCs w:val="30"/>
              </w:rPr>
            </m:ctrlPr>
          </m:sub>
        </m:sSub>
        <m:r>
          <m:rPr/>
          <w:rPr>
            <w:rFonts w:ascii="Cambria Math" w:hAnsi="Cambria Math"/>
            <w:sz w:val="30"/>
            <w:szCs w:val="30"/>
          </w:rPr>
          <m:t>=0.8 </m:t>
        </m:r>
        <m:r>
          <m:rPr>
            <m:sty m:val="p"/>
          </m:rPr>
          <w:rPr>
            <w:rFonts w:ascii="Cambria Math" w:hAnsi="Cambria Math"/>
            <w:sz w:val="30"/>
            <w:szCs w:val="30"/>
          </w:rPr>
          <m:t>N</m:t>
        </m:r>
      </m:oMath>
      <w:r>
        <w:rPr>
          <w:sz w:val="30"/>
          <w:szCs w:val="30"/>
        </w:rPr>
        <w:t>，</w:t>
      </w:r>
    </w:p>
    <w:p>
      <w:pPr>
        <w:pStyle w:val="178"/>
        <w:rPr>
          <w:sz w:val="30"/>
          <w:szCs w:val="30"/>
        </w:rPr>
      </w:pPr>
      <w:r>
        <w:rPr>
          <w:sz w:val="30"/>
          <w:szCs w:val="30"/>
        </w:rPr>
        <w:t xml:space="preserve">如果测力计不拉着物体，则 </w:t>
      </w:r>
      <m:oMath>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浮</m:t>
            </m:r>
            <m:ctrlPr>
              <w:rPr>
                <w:rFonts w:ascii="Cambria Math" w:hAnsi="Cambria Math"/>
                <w:sz w:val="30"/>
                <w:szCs w:val="30"/>
              </w:rPr>
            </m:ctrlPr>
          </m:sub>
        </m:sSub>
        <m:r>
          <m:rPr/>
          <w:rPr>
            <w:rFonts w:ascii="Cambria Math" w:hAnsi="Cambria Math"/>
            <w:sz w:val="30"/>
            <w:szCs w:val="30"/>
          </w:rPr>
          <m:t>&lt;G</m:t>
        </m:r>
      </m:oMath>
      <w:r>
        <w:rPr>
          <w:sz w:val="30"/>
          <w:szCs w:val="30"/>
        </w:rPr>
        <w:t>，所以物块将下沉。</w:t>
      </w:r>
    </w:p>
    <w:p>
      <w:pPr>
        <w:pStyle w:val="178"/>
        <w:rPr>
          <w:sz w:val="30"/>
          <w:szCs w:val="30"/>
        </w:rPr>
      </w:pPr>
      <w:r>
        <w:rPr>
          <w:sz w:val="30"/>
          <w:szCs w:val="30"/>
        </w:rPr>
        <w:t xml:space="preserve">25.   </w:t>
      </w:r>
      <m:oMath>
        <m:r>
          <m:rPr/>
          <w:rPr>
            <w:rFonts w:ascii="Cambria Math" w:hAnsi="Cambria Math"/>
            <w:sz w:val="30"/>
            <w:szCs w:val="30"/>
          </w:rPr>
          <m:t>1 </m:t>
        </m:r>
        <m:r>
          <m:rPr>
            <m:sty m:val="p"/>
          </m:rPr>
          <w:rPr>
            <w:rFonts w:ascii="Cambria Math" w:hAnsi="Cambria Math"/>
            <w:sz w:val="30"/>
            <w:szCs w:val="30"/>
          </w:rPr>
          <m:t>N</m:t>
        </m:r>
      </m:oMath>
      <w:r>
        <w:rPr>
          <w:sz w:val="30"/>
          <w:szCs w:val="30"/>
        </w:rPr>
        <w:t>；大；液化</w:t>
      </w:r>
    </w:p>
    <w:p>
      <w:pPr>
        <w:pStyle w:val="178"/>
        <w:rPr>
          <w:sz w:val="30"/>
          <w:szCs w:val="30"/>
        </w:rPr>
      </w:pPr>
      <w:r>
        <w:rPr>
          <w:sz w:val="30"/>
          <w:szCs w:val="30"/>
        </w:rPr>
        <w:t xml:space="preserve">【解析】（1）一条质量为 </w:t>
      </w:r>
      <m:oMath>
        <m:r>
          <m:rPr/>
          <w:rPr>
            <w:rFonts w:ascii="Cambria Math" w:hAnsi="Cambria Math"/>
            <w:sz w:val="30"/>
            <w:szCs w:val="30"/>
          </w:rPr>
          <m:t>0.1 </m:t>
        </m:r>
        <m:r>
          <m:rPr>
            <m:sty m:val="p"/>
          </m:rPr>
          <w:rPr>
            <w:rFonts w:ascii="Cambria Math" w:hAnsi="Cambria Math"/>
            <w:sz w:val="30"/>
            <w:szCs w:val="30"/>
          </w:rPr>
          <m:t>kg</m:t>
        </m:r>
      </m:oMath>
      <w:r>
        <w:rPr>
          <w:sz w:val="30"/>
          <w:szCs w:val="30"/>
        </w:rPr>
        <w:t xml:space="preserve"> 的锦鲤在水中悬浮，它受到浮力的大小是 </w:t>
      </w:r>
      <m:oMath>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浮</m:t>
            </m:r>
            <m:ctrlPr>
              <w:rPr>
                <w:rFonts w:ascii="Cambria Math" w:hAnsi="Cambria Math"/>
                <w:sz w:val="30"/>
                <w:szCs w:val="30"/>
              </w:rPr>
            </m:ctrlPr>
          </m:sub>
        </m:sSub>
        <m:r>
          <m:rPr/>
          <w:rPr>
            <w:rFonts w:ascii="Cambria Math" w:hAnsi="Cambria Math"/>
            <w:sz w:val="30"/>
            <w:szCs w:val="30"/>
          </w:rPr>
          <m:t>=G=mg=0.1 </m:t>
        </m:r>
        <m:r>
          <m:rPr>
            <m:sty m:val="p"/>
          </m:rPr>
          <w:rPr>
            <w:rFonts w:ascii="Cambria Math" w:hAnsi="Cambria Math"/>
            <w:sz w:val="30"/>
            <w:szCs w:val="30"/>
          </w:rPr>
          <m:t>kg</m:t>
        </m:r>
        <m:r>
          <m:rPr/>
          <w:rPr>
            <w:rFonts w:ascii="Cambria Math" w:hAnsi="Cambria Math"/>
            <w:sz w:val="30"/>
            <w:szCs w:val="30"/>
          </w:rPr>
          <m:t>×10 </m:t>
        </m:r>
        <m:r>
          <m:rPr>
            <m:sty m:val="p"/>
          </m:rPr>
          <w:rPr>
            <w:rFonts w:ascii="Cambria Math" w:hAnsi="Cambria Math"/>
            <w:sz w:val="30"/>
            <w:szCs w:val="30"/>
          </w:rPr>
          <m:t>N/kg</m:t>
        </m:r>
        <m:r>
          <m:rPr/>
          <w:rPr>
            <w:rFonts w:ascii="Cambria Math" w:hAnsi="Cambria Math"/>
            <w:sz w:val="30"/>
            <w:szCs w:val="30"/>
          </w:rPr>
          <m:t>=1 </m:t>
        </m:r>
        <m:r>
          <m:rPr>
            <m:sty m:val="p"/>
          </m:rPr>
          <w:rPr>
            <w:rFonts w:ascii="Cambria Math" w:hAnsi="Cambria Math"/>
            <w:sz w:val="30"/>
            <w:szCs w:val="30"/>
          </w:rPr>
          <m:t>N</m:t>
        </m:r>
      </m:oMath>
      <w:r>
        <w:rPr>
          <w:sz w:val="30"/>
          <w:szCs w:val="30"/>
        </w:rPr>
        <w:t>，</w:t>
      </w:r>
    </w:p>
    <w:p>
      <w:pPr>
        <w:pStyle w:val="178"/>
        <w:rPr>
          <w:sz w:val="30"/>
          <w:szCs w:val="30"/>
        </w:rPr>
      </w:pPr>
      <w:r>
        <w:rPr>
          <w:sz w:val="30"/>
          <w:szCs w:val="30"/>
        </w:rPr>
        <w:t>（2）液体的压强随深度的增加而增大，故在它下方的小金鱼比它承受的压强要大。</w:t>
      </w:r>
    </w:p>
    <w:p>
      <w:pPr>
        <w:pStyle w:val="178"/>
        <w:rPr>
          <w:sz w:val="30"/>
          <w:szCs w:val="30"/>
        </w:rPr>
      </w:pPr>
      <w:r>
        <w:rPr>
          <w:sz w:val="30"/>
          <w:szCs w:val="30"/>
        </w:rPr>
        <w:t>（3）小水珠形成的原因是：小明呼出的水蒸气遇到温度较低的玻璃液化形成。</w:t>
      </w:r>
    </w:p>
    <w:p>
      <w:pPr>
        <w:pStyle w:val="178"/>
        <w:rPr>
          <w:sz w:val="30"/>
          <w:szCs w:val="30"/>
        </w:rPr>
      </w:pPr>
      <w:r>
        <w:rPr>
          <w:sz w:val="30"/>
          <w:szCs w:val="30"/>
        </w:rPr>
        <w:t xml:space="preserve">26.  </w:t>
      </w:r>
      <m:oMath>
        <m:r>
          <m:rPr/>
          <w:rPr>
            <w:rFonts w:ascii="Cambria Math" w:hAnsi="Cambria Math"/>
            <w:sz w:val="30"/>
            <w:szCs w:val="30"/>
          </w:rPr>
          <m:t>6.18×</m:t>
        </m:r>
        <m:sSup>
          <m:sSupPr>
            <m:ctrlPr>
              <w:rPr>
                <w:rFonts w:ascii="Cambria Math" w:hAnsi="Cambria Math"/>
                <w:sz w:val="30"/>
                <w:szCs w:val="30"/>
              </w:rPr>
            </m:ctrlPr>
          </m:sSupPr>
          <m:e>
            <m:r>
              <m:rPr/>
              <w:rPr>
                <w:rFonts w:ascii="Cambria Math" w:hAnsi="Cambria Math"/>
                <w:sz w:val="30"/>
                <w:szCs w:val="30"/>
              </w:rPr>
              <m:t>10</m:t>
            </m:r>
            <m:ctrlPr>
              <w:rPr>
                <w:rFonts w:ascii="Cambria Math" w:hAnsi="Cambria Math"/>
                <w:sz w:val="30"/>
                <w:szCs w:val="30"/>
              </w:rPr>
            </m:ctrlPr>
          </m:e>
          <m:sup>
            <m:r>
              <m:rPr/>
              <w:rPr>
                <w:rFonts w:ascii="Cambria Math" w:hAnsi="Cambria Math"/>
                <w:sz w:val="30"/>
                <w:szCs w:val="30"/>
              </w:rPr>
              <m:t>8</m:t>
            </m:r>
            <m:ctrlPr>
              <w:rPr>
                <w:rFonts w:ascii="Cambria Math" w:hAnsi="Cambria Math"/>
                <w:sz w:val="30"/>
                <w:szCs w:val="30"/>
              </w:rPr>
            </m:ctrlPr>
          </m:sup>
        </m:sSup>
      </m:oMath>
      <w:r>
        <w:rPr>
          <w:sz w:val="30"/>
          <w:szCs w:val="30"/>
        </w:rPr>
        <w:t>；</w:t>
      </w:r>
      <m:oMath>
        <m:r>
          <m:rPr/>
          <w:rPr>
            <w:rFonts w:ascii="Cambria Math" w:hAnsi="Cambria Math"/>
            <w:sz w:val="30"/>
            <w:szCs w:val="30"/>
          </w:rPr>
          <m:t>6×</m:t>
        </m:r>
        <m:sSup>
          <m:sSupPr>
            <m:ctrlPr>
              <w:rPr>
                <w:rFonts w:ascii="Cambria Math" w:hAnsi="Cambria Math"/>
                <w:sz w:val="30"/>
                <w:szCs w:val="30"/>
              </w:rPr>
            </m:ctrlPr>
          </m:sSupPr>
          <m:e>
            <m:r>
              <m:rPr/>
              <w:rPr>
                <w:rFonts w:ascii="Cambria Math" w:hAnsi="Cambria Math"/>
                <w:sz w:val="30"/>
                <w:szCs w:val="30"/>
              </w:rPr>
              <m:t>10</m:t>
            </m:r>
            <m:ctrlPr>
              <w:rPr>
                <w:rFonts w:ascii="Cambria Math" w:hAnsi="Cambria Math"/>
                <w:sz w:val="30"/>
                <w:szCs w:val="30"/>
              </w:rPr>
            </m:ctrlPr>
          </m:e>
          <m:sup>
            <m:r>
              <m:rPr/>
              <w:rPr>
                <w:rFonts w:ascii="Cambria Math" w:hAnsi="Cambria Math"/>
                <w:sz w:val="30"/>
                <w:szCs w:val="30"/>
              </w:rPr>
              <m:t>4</m:t>
            </m:r>
            <m:ctrlPr>
              <w:rPr>
                <w:rFonts w:ascii="Cambria Math" w:hAnsi="Cambria Math"/>
                <w:sz w:val="30"/>
                <w:szCs w:val="30"/>
              </w:rPr>
            </m:ctrlPr>
          </m:sup>
        </m:sSup>
      </m:oMath>
      <w:r>
        <w:rPr>
          <w:sz w:val="30"/>
          <w:szCs w:val="30"/>
        </w:rPr>
        <w:t>；变小</w:t>
      </w:r>
    </w:p>
    <w:p>
      <w:pPr>
        <w:pStyle w:val="178"/>
        <w:rPr>
          <w:sz w:val="30"/>
          <w:szCs w:val="30"/>
        </w:rPr>
      </w:pPr>
      <w:r>
        <w:rPr>
          <w:sz w:val="30"/>
          <w:szCs w:val="30"/>
        </w:rPr>
        <w:t xml:space="preserve">27.  </w:t>
      </w:r>
      <m:oMath>
        <m:r>
          <m:rPr/>
          <w:rPr>
            <w:rFonts w:ascii="Cambria Math" w:hAnsi="Cambria Math"/>
            <w:sz w:val="30"/>
            <w:szCs w:val="30"/>
          </w:rPr>
          <m:t>1.0×</m:t>
        </m:r>
        <m:sSup>
          <m:sSupPr>
            <m:ctrlPr>
              <w:rPr>
                <w:rFonts w:ascii="Cambria Math" w:hAnsi="Cambria Math"/>
                <w:sz w:val="30"/>
                <w:szCs w:val="30"/>
              </w:rPr>
            </m:ctrlPr>
          </m:sSupPr>
          <m:e>
            <m:r>
              <m:rPr/>
              <w:rPr>
                <w:rFonts w:ascii="Cambria Math" w:hAnsi="Cambria Math"/>
                <w:sz w:val="30"/>
                <w:szCs w:val="30"/>
              </w:rPr>
              <m:t>10</m:t>
            </m:r>
            <m:ctrlPr>
              <w:rPr>
                <w:rFonts w:ascii="Cambria Math" w:hAnsi="Cambria Math"/>
                <w:sz w:val="30"/>
                <w:szCs w:val="30"/>
              </w:rPr>
            </m:ctrlPr>
          </m:e>
          <m:sup>
            <m:r>
              <m:rPr/>
              <w:rPr>
                <w:rFonts w:ascii="Cambria Math" w:hAnsi="Cambria Math"/>
                <w:sz w:val="30"/>
                <w:szCs w:val="30"/>
              </w:rPr>
              <m:t>4</m:t>
            </m:r>
            <m:ctrlPr>
              <w:rPr>
                <w:rFonts w:ascii="Cambria Math" w:hAnsi="Cambria Math"/>
                <w:sz w:val="30"/>
                <w:szCs w:val="30"/>
              </w:rPr>
            </m:ctrlPr>
          </m:sup>
        </m:sSup>
      </m:oMath>
      <w:r>
        <w:rPr>
          <w:sz w:val="30"/>
          <w:szCs w:val="30"/>
        </w:rPr>
        <w:t>；</w:t>
      </w:r>
      <m:oMath>
        <m:r>
          <m:rPr/>
          <w:rPr>
            <w:rFonts w:ascii="Cambria Math" w:hAnsi="Cambria Math"/>
            <w:sz w:val="30"/>
            <w:szCs w:val="30"/>
          </w:rPr>
          <m:t>3×</m:t>
        </m:r>
        <m:sSup>
          <m:sSupPr>
            <m:ctrlPr>
              <w:rPr>
                <w:rFonts w:ascii="Cambria Math" w:hAnsi="Cambria Math"/>
                <w:sz w:val="30"/>
                <w:szCs w:val="30"/>
              </w:rPr>
            </m:ctrlPr>
          </m:sSupPr>
          <m:e>
            <m:r>
              <m:rPr/>
              <w:rPr>
                <w:rFonts w:ascii="Cambria Math" w:hAnsi="Cambria Math"/>
                <w:sz w:val="30"/>
                <w:szCs w:val="30"/>
              </w:rPr>
              <m:t>10</m:t>
            </m:r>
            <m:ctrlPr>
              <w:rPr>
                <w:rFonts w:ascii="Cambria Math" w:hAnsi="Cambria Math"/>
                <w:sz w:val="30"/>
                <w:szCs w:val="30"/>
              </w:rPr>
            </m:ctrlPr>
          </m:e>
          <m:sup>
            <m:r>
              <m:rPr/>
              <w:rPr>
                <w:rFonts w:ascii="Cambria Math" w:hAnsi="Cambria Math"/>
                <w:sz w:val="30"/>
                <w:szCs w:val="30"/>
              </w:rPr>
              <m:t>4</m:t>
            </m:r>
            <m:ctrlPr>
              <w:rPr>
                <w:rFonts w:ascii="Cambria Math" w:hAnsi="Cambria Math"/>
                <w:sz w:val="30"/>
                <w:szCs w:val="30"/>
              </w:rPr>
            </m:ctrlPr>
          </m:sup>
        </m:sSup>
      </m:oMath>
    </w:p>
    <w:p>
      <w:pPr>
        <w:pStyle w:val="178"/>
        <w:rPr>
          <w:sz w:val="30"/>
          <w:szCs w:val="30"/>
        </w:rPr>
      </w:pPr>
      <w:r>
        <w:rPr>
          <w:sz w:val="30"/>
          <w:szCs w:val="30"/>
        </w:rPr>
        <w:t>【解析】</w:t>
      </w:r>
      <m:oMath>
        <m:sSub>
          <m:sSubPr>
            <m:ctrlPr>
              <w:rPr>
                <w:rFonts w:ascii="Cambria Math" w:hAnsi="Cambria Math"/>
                <w:sz w:val="30"/>
                <w:szCs w:val="30"/>
              </w:rPr>
            </m:ctrlPr>
          </m:sSubPr>
          <m:e>
            <m:r>
              <m:rPr/>
              <w:rPr>
                <w:rFonts w:ascii="Cambria Math" w:hAnsi="Cambria Math"/>
                <w:sz w:val="30"/>
                <w:szCs w:val="30"/>
              </w:rPr>
              <m:t>V</m:t>
            </m:r>
            <m:ctrlPr>
              <w:rPr>
                <w:rFonts w:ascii="Cambria Math" w:hAnsi="Cambria Math"/>
                <w:sz w:val="30"/>
                <w:szCs w:val="30"/>
              </w:rPr>
            </m:ctrlPr>
          </m:e>
          <m:sub>
            <m:r>
              <m:rPr>
                <m:sty m:val="p"/>
              </m:rPr>
              <w:rPr>
                <w:rFonts w:ascii="Cambria Math" w:hAnsi="Cambria Math"/>
                <w:sz w:val="30"/>
                <w:szCs w:val="30"/>
              </w:rPr>
              <m:t>排</m:t>
            </m:r>
            <m:ctrlPr>
              <w:rPr>
                <w:rFonts w:ascii="Cambria Math" w:hAnsi="Cambria Math"/>
                <w:sz w:val="30"/>
                <w:szCs w:val="30"/>
              </w:rPr>
            </m:ctrlPr>
          </m:sub>
        </m:sSub>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V</m:t>
            </m:r>
            <m:ctrlPr>
              <w:rPr>
                <w:rFonts w:ascii="Cambria Math" w:hAnsi="Cambria Math"/>
                <w:sz w:val="30"/>
                <w:szCs w:val="30"/>
              </w:rPr>
            </m:ctrlPr>
          </m:e>
          <m:sub>
            <m:r>
              <m:rPr>
                <m:sty m:val="p"/>
              </m:rPr>
              <w:rPr>
                <w:rFonts w:ascii="Cambria Math" w:hAnsi="Cambria Math"/>
                <w:sz w:val="30"/>
                <w:szCs w:val="30"/>
              </w:rPr>
              <m:t>物</m:t>
            </m:r>
            <m:ctrlPr>
              <w:rPr>
                <w:rFonts w:ascii="Cambria Math" w:hAnsi="Cambria Math"/>
                <w:sz w:val="30"/>
                <w:szCs w:val="30"/>
              </w:rPr>
            </m:ctrlPr>
          </m:sub>
        </m:sSub>
        <m:r>
          <m:rPr/>
          <w:rPr>
            <w:rFonts w:ascii="Cambria Math" w:hAnsi="Cambria Math"/>
            <w:sz w:val="30"/>
            <w:szCs w:val="30"/>
          </w:rPr>
          <m:t>=1 </m:t>
        </m:r>
        <m:sSup>
          <m:sSupPr>
            <m:ctrlPr>
              <w:rPr>
                <w:rFonts w:ascii="Cambria Math" w:hAnsi="Cambria Math"/>
                <w:sz w:val="30"/>
                <w:szCs w:val="30"/>
              </w:rPr>
            </m:ctrlPr>
          </m:sSupPr>
          <m:e>
            <m:r>
              <m:rPr>
                <m:sty m:val="p"/>
              </m:rPr>
              <w:rPr>
                <w:rFonts w:ascii="Cambria Math" w:hAnsi="Cambria Math"/>
                <w:sz w:val="30"/>
                <w:szCs w:val="30"/>
              </w:rPr>
              <m:t>m</m:t>
            </m:r>
            <m:ctrlPr>
              <w:rPr>
                <w:rFonts w:ascii="Cambria Math" w:hAnsi="Cambria Math"/>
                <w:sz w:val="30"/>
                <w:szCs w:val="30"/>
              </w:rPr>
            </m:ctrlPr>
          </m:e>
          <m:sup>
            <m:r>
              <m:rPr/>
              <w:rPr>
                <w:rFonts w:ascii="Cambria Math" w:hAnsi="Cambria Math"/>
                <w:sz w:val="30"/>
                <w:szCs w:val="30"/>
              </w:rPr>
              <m:t>3</m:t>
            </m:r>
            <m:ctrlPr>
              <w:rPr>
                <w:rFonts w:ascii="Cambria Math" w:hAnsi="Cambria Math"/>
                <w:sz w:val="30"/>
                <w:szCs w:val="30"/>
              </w:rPr>
            </m:ctrlPr>
          </m:sup>
        </m:sSup>
      </m:oMath>
      <w:r>
        <w:rPr>
          <w:sz w:val="30"/>
          <w:szCs w:val="30"/>
        </w:rPr>
        <w:t>，</w:t>
      </w:r>
    </w:p>
    <w:p>
      <w:pPr>
        <w:pStyle w:val="178"/>
        <w:rPr>
          <w:sz w:val="30"/>
          <w:szCs w:val="30"/>
        </w:rPr>
      </w:pPr>
      <w:r>
        <w:rPr>
          <w:sz w:val="30"/>
          <w:szCs w:val="30"/>
        </w:rPr>
        <w:t xml:space="preserve"> </w:t>
      </w:r>
      <m:oMath>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浮</m:t>
            </m:r>
            <m:ctrlPr>
              <w:rPr>
                <w:rFonts w:ascii="Cambria Math" w:hAnsi="Cambria Math"/>
                <w:sz w:val="30"/>
                <w:szCs w:val="30"/>
              </w:rPr>
            </m:ctrlPr>
          </m:sub>
        </m:sSub>
        <m:r>
          <m:rPr/>
          <w:rPr>
            <w:rFonts w:ascii="Cambria Math" w:hAnsi="Cambria Math"/>
            <w:sz w:val="30"/>
            <w:szCs w:val="30"/>
          </w:rPr>
          <m:t>=ρg</m:t>
        </m:r>
        <m:sSub>
          <m:sSubPr>
            <m:ctrlPr>
              <w:rPr>
                <w:rFonts w:ascii="Cambria Math" w:hAnsi="Cambria Math"/>
                <w:sz w:val="30"/>
                <w:szCs w:val="30"/>
              </w:rPr>
            </m:ctrlPr>
          </m:sSubPr>
          <m:e>
            <m:r>
              <m:rPr/>
              <w:rPr>
                <w:rFonts w:ascii="Cambria Math" w:hAnsi="Cambria Math"/>
                <w:sz w:val="30"/>
                <w:szCs w:val="30"/>
              </w:rPr>
              <m:t>V</m:t>
            </m:r>
            <m:ctrlPr>
              <w:rPr>
                <w:rFonts w:ascii="Cambria Math" w:hAnsi="Cambria Math"/>
                <w:sz w:val="30"/>
                <w:szCs w:val="30"/>
              </w:rPr>
            </m:ctrlPr>
          </m:e>
          <m:sub>
            <m:r>
              <m:rPr>
                <m:sty m:val="p"/>
              </m:rPr>
              <w:rPr>
                <w:rFonts w:ascii="Cambria Math" w:hAnsi="Cambria Math"/>
                <w:sz w:val="30"/>
                <w:szCs w:val="30"/>
              </w:rPr>
              <m:t>排</m:t>
            </m:r>
            <m:ctrlPr>
              <w:rPr>
                <w:rFonts w:ascii="Cambria Math" w:hAnsi="Cambria Math"/>
                <w:sz w:val="30"/>
                <w:szCs w:val="30"/>
              </w:rPr>
            </m:ctrlPr>
          </m:sub>
        </m:sSub>
        <m:r>
          <m:rPr/>
          <w:rPr>
            <w:rFonts w:ascii="Cambria Math" w:hAnsi="Cambria Math"/>
            <w:sz w:val="30"/>
            <w:szCs w:val="30"/>
          </w:rPr>
          <m:t>=1.0×</m:t>
        </m:r>
        <m:sSup>
          <m:sSupPr>
            <m:ctrlPr>
              <w:rPr>
                <w:rFonts w:ascii="Cambria Math" w:hAnsi="Cambria Math"/>
                <w:sz w:val="30"/>
                <w:szCs w:val="30"/>
              </w:rPr>
            </m:ctrlPr>
          </m:sSupPr>
          <m:e>
            <m:r>
              <m:rPr/>
              <w:rPr>
                <w:rFonts w:ascii="Cambria Math" w:hAnsi="Cambria Math"/>
                <w:sz w:val="30"/>
                <w:szCs w:val="30"/>
              </w:rPr>
              <m:t>10</m:t>
            </m:r>
            <m:ctrlPr>
              <w:rPr>
                <w:rFonts w:ascii="Cambria Math" w:hAnsi="Cambria Math"/>
                <w:sz w:val="30"/>
                <w:szCs w:val="30"/>
              </w:rPr>
            </m:ctrlPr>
          </m:e>
          <m:sup>
            <m:r>
              <m:rPr/>
              <w:rPr>
                <w:rFonts w:ascii="Cambria Math" w:hAnsi="Cambria Math"/>
                <w:sz w:val="30"/>
                <w:szCs w:val="30"/>
              </w:rPr>
              <m:t>3</m:t>
            </m:r>
            <m:ctrlPr>
              <w:rPr>
                <w:rFonts w:ascii="Cambria Math" w:hAnsi="Cambria Math"/>
                <w:sz w:val="30"/>
                <w:szCs w:val="30"/>
              </w:rPr>
            </m:ctrlPr>
          </m:sup>
        </m:sSup>
        <m:r>
          <m:rPr/>
          <w:rPr>
            <w:rFonts w:ascii="Cambria Math" w:hAnsi="Cambria Math"/>
            <w:sz w:val="30"/>
            <w:szCs w:val="30"/>
          </w:rPr>
          <m:t> </m:t>
        </m:r>
        <m:r>
          <m:rPr>
            <m:sty m:val="p"/>
          </m:rPr>
          <w:rPr>
            <w:rFonts w:ascii="Cambria Math" w:hAnsi="Cambria Math"/>
            <w:sz w:val="30"/>
            <w:szCs w:val="30"/>
          </w:rPr>
          <m:t>k</m:t>
        </m:r>
        <m:r>
          <m:rPr/>
          <w:rPr>
            <w:rFonts w:ascii="Cambria Math" w:hAnsi="Cambria Math"/>
            <w:sz w:val="30"/>
            <w:szCs w:val="30"/>
          </w:rPr>
          <m:t>g/</m:t>
        </m:r>
        <m:sSup>
          <m:sSupPr>
            <m:ctrlPr>
              <w:rPr>
                <w:rFonts w:ascii="Cambria Math" w:hAnsi="Cambria Math"/>
                <w:sz w:val="30"/>
                <w:szCs w:val="30"/>
              </w:rPr>
            </m:ctrlPr>
          </m:sSupPr>
          <m:e>
            <m:r>
              <m:rPr/>
              <w:rPr>
                <w:rFonts w:ascii="Cambria Math" w:hAnsi="Cambria Math"/>
                <w:sz w:val="30"/>
                <w:szCs w:val="30"/>
              </w:rPr>
              <m:t>m</m:t>
            </m:r>
            <m:ctrlPr>
              <w:rPr>
                <w:rFonts w:ascii="Cambria Math" w:hAnsi="Cambria Math"/>
                <w:sz w:val="30"/>
                <w:szCs w:val="30"/>
              </w:rPr>
            </m:ctrlPr>
          </m:e>
          <m:sup>
            <m:r>
              <m:rPr/>
              <w:rPr>
                <w:rFonts w:ascii="Cambria Math" w:hAnsi="Cambria Math"/>
                <w:sz w:val="30"/>
                <w:szCs w:val="30"/>
              </w:rPr>
              <m:t>3</m:t>
            </m:r>
            <m:ctrlPr>
              <w:rPr>
                <w:rFonts w:ascii="Cambria Math" w:hAnsi="Cambria Math"/>
                <w:sz w:val="30"/>
                <w:szCs w:val="30"/>
              </w:rPr>
            </m:ctrlPr>
          </m:sup>
        </m:sSup>
        <m:r>
          <m:rPr/>
          <w:rPr>
            <w:rFonts w:ascii="Cambria Math" w:hAnsi="Cambria Math"/>
            <w:sz w:val="30"/>
            <w:szCs w:val="30"/>
          </w:rPr>
          <m:t>×10 </m:t>
        </m:r>
        <m:r>
          <m:rPr>
            <m:sty m:val="p"/>
          </m:rPr>
          <w:rPr>
            <w:rFonts w:ascii="Cambria Math" w:hAnsi="Cambria Math"/>
            <w:sz w:val="30"/>
            <w:szCs w:val="30"/>
          </w:rPr>
          <m:t>N</m:t>
        </m:r>
        <m:r>
          <m:rPr/>
          <w:rPr>
            <w:rFonts w:ascii="Cambria Math" w:hAnsi="Cambria Math"/>
            <w:sz w:val="30"/>
            <w:szCs w:val="30"/>
          </w:rPr>
          <m:t>/kg×1 </m:t>
        </m:r>
        <m:sSup>
          <m:sSupPr>
            <m:ctrlPr>
              <w:rPr>
                <w:rFonts w:ascii="Cambria Math" w:hAnsi="Cambria Math"/>
                <w:sz w:val="30"/>
                <w:szCs w:val="30"/>
              </w:rPr>
            </m:ctrlPr>
          </m:sSupPr>
          <m:e>
            <m:r>
              <m:rPr>
                <m:sty m:val="p"/>
              </m:rPr>
              <w:rPr>
                <w:rFonts w:ascii="Cambria Math" w:hAnsi="Cambria Math"/>
                <w:sz w:val="30"/>
                <w:szCs w:val="30"/>
              </w:rPr>
              <m:t>m</m:t>
            </m:r>
            <m:ctrlPr>
              <w:rPr>
                <w:rFonts w:ascii="Cambria Math" w:hAnsi="Cambria Math"/>
                <w:sz w:val="30"/>
                <w:szCs w:val="30"/>
              </w:rPr>
            </m:ctrlPr>
          </m:e>
          <m:sup>
            <m:r>
              <m:rPr/>
              <w:rPr>
                <w:rFonts w:ascii="Cambria Math" w:hAnsi="Cambria Math"/>
                <w:sz w:val="30"/>
                <w:szCs w:val="30"/>
              </w:rPr>
              <m:t>3</m:t>
            </m:r>
            <m:ctrlPr>
              <w:rPr>
                <w:rFonts w:ascii="Cambria Math" w:hAnsi="Cambria Math"/>
                <w:sz w:val="30"/>
                <w:szCs w:val="30"/>
              </w:rPr>
            </m:ctrlPr>
          </m:sup>
        </m:sSup>
        <m:r>
          <m:rPr/>
          <w:rPr>
            <w:rFonts w:ascii="Cambria Math" w:hAnsi="Cambria Math"/>
            <w:sz w:val="30"/>
            <w:szCs w:val="30"/>
          </w:rPr>
          <m:t>=1.0×</m:t>
        </m:r>
        <m:sSup>
          <m:sSupPr>
            <m:ctrlPr>
              <w:rPr>
                <w:rFonts w:ascii="Cambria Math" w:hAnsi="Cambria Math"/>
                <w:sz w:val="30"/>
                <w:szCs w:val="30"/>
              </w:rPr>
            </m:ctrlPr>
          </m:sSupPr>
          <m:e>
            <m:r>
              <m:rPr/>
              <w:rPr>
                <w:rFonts w:ascii="Cambria Math" w:hAnsi="Cambria Math"/>
                <w:sz w:val="30"/>
                <w:szCs w:val="30"/>
              </w:rPr>
              <m:t>10</m:t>
            </m:r>
            <m:ctrlPr>
              <w:rPr>
                <w:rFonts w:ascii="Cambria Math" w:hAnsi="Cambria Math"/>
                <w:sz w:val="30"/>
                <w:szCs w:val="30"/>
              </w:rPr>
            </m:ctrlPr>
          </m:e>
          <m:sup>
            <m:r>
              <m:rPr/>
              <w:rPr>
                <w:rFonts w:ascii="Cambria Math" w:hAnsi="Cambria Math"/>
                <w:sz w:val="30"/>
                <w:szCs w:val="30"/>
              </w:rPr>
              <m:t>4</m:t>
            </m:r>
            <m:ctrlPr>
              <w:rPr>
                <w:rFonts w:ascii="Cambria Math" w:hAnsi="Cambria Math"/>
                <w:sz w:val="30"/>
                <w:szCs w:val="30"/>
              </w:rPr>
            </m:ctrlPr>
          </m:sup>
        </m:sSup>
        <m:r>
          <m:rPr/>
          <w:rPr>
            <w:rFonts w:ascii="Cambria Math" w:hAnsi="Cambria Math"/>
            <w:sz w:val="30"/>
            <w:szCs w:val="30"/>
          </w:rPr>
          <m:t> </m:t>
        </m:r>
        <m:r>
          <m:rPr>
            <m:sty m:val="p"/>
          </m:rPr>
          <w:rPr>
            <w:rFonts w:ascii="Cambria Math" w:hAnsi="Cambria Math"/>
            <w:sz w:val="30"/>
            <w:szCs w:val="30"/>
          </w:rPr>
          <m:t>N</m:t>
        </m:r>
      </m:oMath>
      <w:r>
        <w:rPr>
          <w:sz w:val="30"/>
          <w:szCs w:val="30"/>
        </w:rPr>
        <w:t>，</w:t>
      </w:r>
    </w:p>
    <w:p>
      <w:pPr>
        <w:pStyle w:val="178"/>
        <w:rPr>
          <w:sz w:val="30"/>
          <w:szCs w:val="30"/>
        </w:rPr>
      </w:pPr>
      <w:r>
        <w:rPr>
          <w:sz w:val="30"/>
          <w:szCs w:val="30"/>
        </w:rPr>
        <w:t xml:space="preserve">花岗岩石下落到图甲 </w:t>
      </w:r>
      <m:oMath>
        <m:r>
          <m:rPr/>
          <w:rPr>
            <w:rFonts w:ascii="Cambria Math" w:hAnsi="Cambria Math"/>
            <w:sz w:val="30"/>
            <w:szCs w:val="30"/>
          </w:rPr>
          <m:t>B</m:t>
        </m:r>
      </m:oMath>
      <w:r>
        <w:rPr>
          <w:sz w:val="30"/>
          <w:szCs w:val="30"/>
        </w:rPr>
        <w:t xml:space="preserve"> 处（</w:t>
      </w:r>
      <m:oMath>
        <m:sSub>
          <m:sSubPr>
            <m:ctrlPr>
              <w:rPr>
                <w:rFonts w:ascii="Cambria Math" w:hAnsi="Cambria Math"/>
                <w:sz w:val="30"/>
                <w:szCs w:val="30"/>
              </w:rPr>
            </m:ctrlPr>
          </m:sSubPr>
          <m:e>
            <m:r>
              <m:rPr/>
              <w:rPr>
                <w:rFonts w:ascii="Cambria Math" w:hAnsi="Cambria Math"/>
                <w:sz w:val="30"/>
                <w:szCs w:val="30"/>
              </w:rPr>
              <m:t>ℎ</m:t>
            </m:r>
            <m:ctrlPr>
              <w:rPr>
                <w:rFonts w:ascii="Cambria Math" w:hAnsi="Cambria Math"/>
                <w:sz w:val="30"/>
                <w:szCs w:val="30"/>
              </w:rPr>
            </m:ctrlPr>
          </m:e>
          <m:sub>
            <m:r>
              <m:rPr/>
              <w:rPr>
                <w:rFonts w:ascii="Cambria Math" w:hAnsi="Cambria Math"/>
                <w:sz w:val="30"/>
                <w:szCs w:val="30"/>
              </w:rPr>
              <m:t>0</m:t>
            </m:r>
            <m:ctrlPr>
              <w:rPr>
                <w:rFonts w:ascii="Cambria Math" w:hAnsi="Cambria Math"/>
                <w:sz w:val="30"/>
                <w:szCs w:val="30"/>
              </w:rPr>
            </m:ctrlPr>
          </m:sub>
        </m:sSub>
        <m:r>
          <m:rPr/>
          <w:rPr>
            <w:rFonts w:ascii="Cambria Math" w:hAnsi="Cambria Math"/>
            <w:sz w:val="30"/>
            <w:szCs w:val="30"/>
          </w:rPr>
          <m:t>=2 </m:t>
        </m:r>
        <m:r>
          <m:rPr>
            <m:sty m:val="p"/>
          </m:rPr>
          <w:rPr>
            <w:rFonts w:ascii="Cambria Math" w:hAnsi="Cambria Math"/>
            <w:sz w:val="30"/>
            <w:szCs w:val="30"/>
          </w:rPr>
          <m:t>m</m:t>
        </m:r>
      </m:oMath>
      <w:r>
        <w:rPr>
          <w:sz w:val="30"/>
          <w:szCs w:val="30"/>
        </w:rPr>
        <w:t xml:space="preserve">）时，下表面距离水的深度 </w:t>
      </w:r>
      <m:oMath>
        <m:r>
          <m:rPr/>
          <w:rPr>
            <w:rFonts w:ascii="Cambria Math" w:hAnsi="Cambria Math"/>
            <w:sz w:val="30"/>
            <w:szCs w:val="30"/>
          </w:rPr>
          <m:t>ℎ=2 </m:t>
        </m:r>
        <m:r>
          <m:rPr>
            <m:sty m:val="p"/>
          </m:rPr>
          <w:rPr>
            <w:rFonts w:ascii="Cambria Math" w:hAnsi="Cambria Math"/>
            <w:sz w:val="30"/>
            <w:szCs w:val="30"/>
          </w:rPr>
          <m:t>m</m:t>
        </m:r>
        <m:r>
          <m:rPr/>
          <w:rPr>
            <w:rFonts w:ascii="Cambria Math" w:hAnsi="Cambria Math"/>
            <w:sz w:val="30"/>
            <w:szCs w:val="30"/>
          </w:rPr>
          <m:t>+1 </m:t>
        </m:r>
        <m:r>
          <m:rPr>
            <m:sty m:val="p"/>
          </m:rPr>
          <w:rPr>
            <w:rFonts w:ascii="Cambria Math" w:hAnsi="Cambria Math"/>
            <w:sz w:val="30"/>
            <w:szCs w:val="30"/>
          </w:rPr>
          <m:t>m</m:t>
        </m:r>
        <m:r>
          <m:rPr/>
          <w:rPr>
            <w:rFonts w:ascii="Cambria Math" w:hAnsi="Cambria Math"/>
            <w:sz w:val="30"/>
            <w:szCs w:val="30"/>
          </w:rPr>
          <m:t>=3 </m:t>
        </m:r>
        <m:r>
          <m:rPr>
            <m:sty m:val="p"/>
          </m:rPr>
          <w:rPr>
            <w:rFonts w:ascii="Cambria Math" w:hAnsi="Cambria Math"/>
            <w:sz w:val="30"/>
            <w:szCs w:val="30"/>
          </w:rPr>
          <m:t>m</m:t>
        </m:r>
      </m:oMath>
      <w:r>
        <w:rPr>
          <w:sz w:val="30"/>
          <w:szCs w:val="30"/>
        </w:rPr>
        <w:t>，</w:t>
      </w:r>
    </w:p>
    <w:p>
      <w:pPr>
        <w:pStyle w:val="178"/>
        <w:rPr>
          <w:sz w:val="30"/>
          <w:szCs w:val="30"/>
        </w:rPr>
      </w:pPr>
      <w:r>
        <w:rPr>
          <w:sz w:val="30"/>
          <w:szCs w:val="30"/>
        </w:rPr>
        <w:t xml:space="preserve">下表面受到水的压强 </w:t>
      </w:r>
      <m:oMath>
        <m:r>
          <m:rPr/>
          <w:rPr>
            <w:rFonts w:ascii="Cambria Math" w:hAnsi="Cambria Math"/>
            <w:sz w:val="30"/>
            <w:szCs w:val="30"/>
          </w:rPr>
          <m:t>p=ρgℎ=1.0×</m:t>
        </m:r>
        <m:sSup>
          <m:sSupPr>
            <m:ctrlPr>
              <w:rPr>
                <w:rFonts w:ascii="Cambria Math" w:hAnsi="Cambria Math"/>
                <w:sz w:val="30"/>
                <w:szCs w:val="30"/>
              </w:rPr>
            </m:ctrlPr>
          </m:sSupPr>
          <m:e>
            <m:r>
              <m:rPr/>
              <w:rPr>
                <w:rFonts w:ascii="Cambria Math" w:hAnsi="Cambria Math"/>
                <w:sz w:val="30"/>
                <w:szCs w:val="30"/>
              </w:rPr>
              <m:t>10</m:t>
            </m:r>
            <m:ctrlPr>
              <w:rPr>
                <w:rFonts w:ascii="Cambria Math" w:hAnsi="Cambria Math"/>
                <w:sz w:val="30"/>
                <w:szCs w:val="30"/>
              </w:rPr>
            </m:ctrlPr>
          </m:e>
          <m:sup>
            <m:r>
              <m:rPr/>
              <w:rPr>
                <w:rFonts w:ascii="Cambria Math" w:hAnsi="Cambria Math"/>
                <w:sz w:val="30"/>
                <w:szCs w:val="30"/>
              </w:rPr>
              <m:t>3</m:t>
            </m:r>
            <m:ctrlPr>
              <w:rPr>
                <w:rFonts w:ascii="Cambria Math" w:hAnsi="Cambria Math"/>
                <w:sz w:val="30"/>
                <w:szCs w:val="30"/>
              </w:rPr>
            </m:ctrlPr>
          </m:sup>
        </m:sSup>
        <m:r>
          <m:rPr/>
          <w:rPr>
            <w:rFonts w:ascii="Cambria Math" w:hAnsi="Cambria Math"/>
            <w:sz w:val="30"/>
            <w:szCs w:val="30"/>
          </w:rPr>
          <m:t> </m:t>
        </m:r>
        <m:r>
          <m:rPr>
            <m:sty m:val="p"/>
          </m:rPr>
          <w:rPr>
            <w:rFonts w:ascii="Cambria Math" w:hAnsi="Cambria Math"/>
            <w:sz w:val="30"/>
            <w:szCs w:val="30"/>
          </w:rPr>
          <m:t>k</m:t>
        </m:r>
        <m:r>
          <m:rPr/>
          <w:rPr>
            <w:rFonts w:ascii="Cambria Math" w:hAnsi="Cambria Math"/>
            <w:sz w:val="30"/>
            <w:szCs w:val="30"/>
          </w:rPr>
          <m:t>g/</m:t>
        </m:r>
        <m:sSup>
          <m:sSupPr>
            <m:ctrlPr>
              <w:rPr>
                <w:rFonts w:ascii="Cambria Math" w:hAnsi="Cambria Math"/>
                <w:sz w:val="30"/>
                <w:szCs w:val="30"/>
              </w:rPr>
            </m:ctrlPr>
          </m:sSupPr>
          <m:e>
            <m:r>
              <m:rPr/>
              <w:rPr>
                <w:rFonts w:ascii="Cambria Math" w:hAnsi="Cambria Math"/>
                <w:sz w:val="30"/>
                <w:szCs w:val="30"/>
              </w:rPr>
              <m:t>m</m:t>
            </m:r>
            <m:ctrlPr>
              <w:rPr>
                <w:rFonts w:ascii="Cambria Math" w:hAnsi="Cambria Math"/>
                <w:sz w:val="30"/>
                <w:szCs w:val="30"/>
              </w:rPr>
            </m:ctrlPr>
          </m:e>
          <m:sup>
            <m:r>
              <m:rPr/>
              <w:rPr>
                <w:rFonts w:ascii="Cambria Math" w:hAnsi="Cambria Math"/>
                <w:sz w:val="30"/>
                <w:szCs w:val="30"/>
              </w:rPr>
              <m:t>3</m:t>
            </m:r>
            <m:ctrlPr>
              <w:rPr>
                <w:rFonts w:ascii="Cambria Math" w:hAnsi="Cambria Math"/>
                <w:sz w:val="30"/>
                <w:szCs w:val="30"/>
              </w:rPr>
            </m:ctrlPr>
          </m:sup>
        </m:sSup>
        <m:r>
          <m:rPr/>
          <w:rPr>
            <w:rFonts w:ascii="Cambria Math" w:hAnsi="Cambria Math"/>
            <w:sz w:val="30"/>
            <w:szCs w:val="30"/>
          </w:rPr>
          <m:t>×10 </m:t>
        </m:r>
        <m:r>
          <m:rPr>
            <m:sty m:val="p"/>
          </m:rPr>
          <w:rPr>
            <w:rFonts w:ascii="Cambria Math" w:hAnsi="Cambria Math"/>
            <w:sz w:val="30"/>
            <w:szCs w:val="30"/>
          </w:rPr>
          <m:t>N</m:t>
        </m:r>
        <m:r>
          <m:rPr/>
          <w:rPr>
            <w:rFonts w:ascii="Cambria Math" w:hAnsi="Cambria Math"/>
            <w:sz w:val="30"/>
            <w:szCs w:val="30"/>
          </w:rPr>
          <m:t>/kg×3 </m:t>
        </m:r>
        <m:r>
          <m:rPr>
            <m:sty m:val="p"/>
          </m:rPr>
          <w:rPr>
            <w:rFonts w:ascii="Cambria Math" w:hAnsi="Cambria Math"/>
            <w:sz w:val="30"/>
            <w:szCs w:val="30"/>
          </w:rPr>
          <m:t>m</m:t>
        </m:r>
        <m:r>
          <m:rPr/>
          <w:rPr>
            <w:rFonts w:ascii="Cambria Math" w:hAnsi="Cambria Math"/>
            <w:sz w:val="30"/>
            <w:szCs w:val="30"/>
          </w:rPr>
          <m:t>=3×</m:t>
        </m:r>
        <m:sSup>
          <m:sSupPr>
            <m:ctrlPr>
              <w:rPr>
                <w:rFonts w:ascii="Cambria Math" w:hAnsi="Cambria Math"/>
                <w:sz w:val="30"/>
                <w:szCs w:val="30"/>
              </w:rPr>
            </m:ctrlPr>
          </m:sSupPr>
          <m:e>
            <m:r>
              <m:rPr/>
              <w:rPr>
                <w:rFonts w:ascii="Cambria Math" w:hAnsi="Cambria Math"/>
                <w:sz w:val="30"/>
                <w:szCs w:val="30"/>
              </w:rPr>
              <m:t>10</m:t>
            </m:r>
            <m:ctrlPr>
              <w:rPr>
                <w:rFonts w:ascii="Cambria Math" w:hAnsi="Cambria Math"/>
                <w:sz w:val="30"/>
                <w:szCs w:val="30"/>
              </w:rPr>
            </m:ctrlPr>
          </m:e>
          <m:sup>
            <m:r>
              <m:rPr/>
              <w:rPr>
                <w:rFonts w:ascii="Cambria Math" w:hAnsi="Cambria Math"/>
                <w:sz w:val="30"/>
                <w:szCs w:val="30"/>
              </w:rPr>
              <m:t>4</m:t>
            </m:r>
            <m:ctrlPr>
              <w:rPr>
                <w:rFonts w:ascii="Cambria Math" w:hAnsi="Cambria Math"/>
                <w:sz w:val="30"/>
                <w:szCs w:val="30"/>
              </w:rPr>
            </m:ctrlPr>
          </m:sup>
        </m:sSup>
        <m:r>
          <m:rPr/>
          <w:rPr>
            <w:rFonts w:ascii="Cambria Math" w:hAnsi="Cambria Math"/>
            <w:sz w:val="30"/>
            <w:szCs w:val="30"/>
          </w:rPr>
          <m:t> </m:t>
        </m:r>
        <m:r>
          <m:rPr>
            <m:sty m:val="p"/>
          </m:rPr>
          <w:rPr>
            <w:rFonts w:ascii="Cambria Math" w:hAnsi="Cambria Math"/>
            <w:sz w:val="30"/>
            <w:szCs w:val="30"/>
          </w:rPr>
          <m:t>P</m:t>
        </m:r>
        <m:r>
          <m:rPr/>
          <w:rPr>
            <w:rFonts w:ascii="Cambria Math" w:hAnsi="Cambria Math"/>
            <w:sz w:val="30"/>
            <w:szCs w:val="30"/>
          </w:rPr>
          <m:t>a</m:t>
        </m:r>
      </m:oMath>
      <w:r>
        <w:rPr>
          <w:sz w:val="30"/>
          <w:szCs w:val="30"/>
        </w:rPr>
        <w:t>．</w:t>
      </w:r>
    </w:p>
    <w:p>
      <w:pPr>
        <w:pStyle w:val="178"/>
        <w:rPr>
          <w:sz w:val="30"/>
          <w:szCs w:val="30"/>
        </w:rPr>
      </w:pPr>
      <w:r>
        <w:rPr>
          <w:sz w:val="30"/>
          <w:szCs w:val="30"/>
        </w:rPr>
        <w:t xml:space="preserve">28.  </w:t>
      </w:r>
      <m:oMath>
        <m:r>
          <m:rPr/>
          <w:rPr>
            <w:rFonts w:ascii="Cambria Math" w:hAnsi="Cambria Math"/>
            <w:sz w:val="30"/>
            <w:szCs w:val="30"/>
          </w:rPr>
          <m:t>3:4</m:t>
        </m:r>
      </m:oMath>
      <w:r>
        <w:rPr>
          <w:sz w:val="30"/>
          <w:szCs w:val="30"/>
        </w:rPr>
        <w:t>；</w:t>
      </w:r>
      <m:oMath>
        <m:r>
          <m:rPr/>
          <w:rPr>
            <w:rFonts w:ascii="Cambria Math" w:hAnsi="Cambria Math"/>
            <w:sz w:val="30"/>
            <w:szCs w:val="30"/>
          </w:rPr>
          <m:t>9:4</m:t>
        </m:r>
      </m:oMath>
    </w:p>
    <w:p>
      <w:pPr>
        <w:pStyle w:val="178"/>
        <w:rPr>
          <w:sz w:val="30"/>
          <w:szCs w:val="30"/>
        </w:rPr>
      </w:pPr>
      <w:r>
        <w:rPr>
          <w:sz w:val="30"/>
          <w:szCs w:val="30"/>
        </w:rPr>
        <w:t xml:space="preserve">29.  </w:t>
      </w:r>
      <m:oMath>
        <m:r>
          <m:rPr/>
          <w:rPr>
            <w:rFonts w:ascii="Cambria Math" w:hAnsi="Cambria Math"/>
            <w:sz w:val="30"/>
            <w:szCs w:val="30"/>
          </w:rPr>
          <m:t>0.6×</m:t>
        </m:r>
        <m:sSup>
          <m:sSupPr>
            <m:ctrlPr>
              <w:rPr>
                <w:rFonts w:ascii="Cambria Math" w:hAnsi="Cambria Math"/>
                <w:sz w:val="30"/>
                <w:szCs w:val="30"/>
              </w:rPr>
            </m:ctrlPr>
          </m:sSupPr>
          <m:e>
            <m:r>
              <m:rPr/>
              <w:rPr>
                <w:rFonts w:ascii="Cambria Math" w:hAnsi="Cambria Math"/>
                <w:sz w:val="30"/>
                <w:szCs w:val="30"/>
              </w:rPr>
              <m:t>10</m:t>
            </m:r>
            <m:ctrlPr>
              <w:rPr>
                <w:rFonts w:ascii="Cambria Math" w:hAnsi="Cambria Math"/>
                <w:sz w:val="30"/>
                <w:szCs w:val="30"/>
              </w:rPr>
            </m:ctrlPr>
          </m:e>
          <m:sup>
            <m:r>
              <m:rPr/>
              <w:rPr>
                <w:rFonts w:ascii="Cambria Math" w:hAnsi="Cambria Math"/>
                <w:sz w:val="30"/>
                <w:szCs w:val="30"/>
              </w:rPr>
              <m:t>3</m:t>
            </m:r>
            <m:ctrlPr>
              <w:rPr>
                <w:rFonts w:ascii="Cambria Math" w:hAnsi="Cambria Math"/>
                <w:sz w:val="30"/>
                <w:szCs w:val="30"/>
              </w:rPr>
            </m:ctrlPr>
          </m:sup>
        </m:sSup>
      </m:oMath>
      <w:r>
        <w:rPr>
          <w:sz w:val="30"/>
          <w:szCs w:val="30"/>
        </w:rPr>
        <w:t>；</w:t>
      </w:r>
      <m:oMath>
        <m:r>
          <m:rPr/>
          <w:rPr>
            <w:rFonts w:ascii="Cambria Math" w:hAnsi="Cambria Math"/>
            <w:sz w:val="30"/>
            <w:szCs w:val="30"/>
          </w:rPr>
          <m:t>10</m:t>
        </m:r>
      </m:oMath>
      <w:r>
        <w:rPr>
          <w:sz w:val="30"/>
          <w:szCs w:val="30"/>
        </w:rPr>
        <w:t>；</w:t>
      </w:r>
      <m:oMath>
        <m:r>
          <m:rPr/>
          <w:rPr>
            <w:rFonts w:ascii="Cambria Math" w:hAnsi="Cambria Math"/>
            <w:sz w:val="30"/>
            <w:szCs w:val="30"/>
          </w:rPr>
          <m:t>0.52</m:t>
        </m:r>
      </m:oMath>
    </w:p>
    <w:p>
      <w:pPr>
        <w:pStyle w:val="178"/>
        <w:rPr>
          <w:sz w:val="30"/>
          <w:szCs w:val="30"/>
        </w:rPr>
      </w:pPr>
      <w:r>
        <w:rPr>
          <w:sz w:val="30"/>
          <w:szCs w:val="30"/>
        </w:rPr>
        <w:t xml:space="preserve">【解析】因为木块漂浮在水面上，有 </w:t>
      </w:r>
      <m:oMath>
        <m:f>
          <m:fPr>
            <m:ctrlPr>
              <w:rPr>
                <w:rFonts w:ascii="Cambria Math" w:hAnsi="Cambria Math"/>
                <w:sz w:val="30"/>
                <w:szCs w:val="30"/>
              </w:rPr>
            </m:ctrlPr>
          </m:fPr>
          <m:num>
            <m:r>
              <m:rPr/>
              <w:rPr>
                <w:rFonts w:ascii="Cambria Math" w:hAnsi="Cambria Math"/>
                <w:sz w:val="30"/>
                <w:szCs w:val="30"/>
              </w:rPr>
              <m:t>2</m:t>
            </m:r>
            <m:ctrlPr>
              <w:rPr>
                <w:rFonts w:ascii="Cambria Math" w:hAnsi="Cambria Math"/>
                <w:sz w:val="30"/>
                <w:szCs w:val="30"/>
              </w:rPr>
            </m:ctrlPr>
          </m:num>
          <m:den>
            <m:r>
              <m:rPr/>
              <w:rPr>
                <w:rFonts w:ascii="Cambria Math" w:hAnsi="Cambria Math"/>
                <w:sz w:val="30"/>
                <w:szCs w:val="30"/>
              </w:rPr>
              <m:t>5</m:t>
            </m:r>
            <m:ctrlPr>
              <w:rPr>
                <w:rFonts w:ascii="Cambria Math" w:hAnsi="Cambria Math"/>
                <w:sz w:val="30"/>
                <w:szCs w:val="30"/>
              </w:rPr>
            </m:ctrlPr>
          </m:den>
        </m:f>
      </m:oMath>
      <w:r>
        <w:rPr>
          <w:sz w:val="30"/>
          <w:szCs w:val="30"/>
        </w:rPr>
        <w:t xml:space="preserve"> 的体积露出水面，</w:t>
      </w:r>
    </w:p>
    <w:p>
      <w:pPr>
        <w:pStyle w:val="178"/>
        <w:rPr>
          <w:sz w:val="30"/>
          <w:szCs w:val="30"/>
        </w:rPr>
      </w:pPr>
      <w:r>
        <w:rPr>
          <w:sz w:val="30"/>
          <w:szCs w:val="30"/>
        </w:rPr>
        <w:t xml:space="preserve">所以 </w:t>
      </w:r>
      <m:oMath>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浮</m:t>
            </m:r>
            <m:ctrlPr>
              <w:rPr>
                <w:rFonts w:ascii="Cambria Math" w:hAnsi="Cambria Math"/>
                <w:sz w:val="30"/>
                <w:szCs w:val="30"/>
              </w:rPr>
            </m:ctrlPr>
          </m:sub>
        </m:sSub>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G</m:t>
            </m:r>
            <m:ctrlPr>
              <w:rPr>
                <w:rFonts w:ascii="Cambria Math" w:hAnsi="Cambria Math"/>
                <w:sz w:val="30"/>
                <w:szCs w:val="30"/>
              </w:rPr>
            </m:ctrlPr>
          </m:e>
          <m:sub>
            <m:r>
              <m:rPr>
                <m:sty m:val="p"/>
              </m:rPr>
              <w:rPr>
                <w:rFonts w:ascii="Cambria Math" w:hAnsi="Cambria Math"/>
                <w:sz w:val="30"/>
                <w:szCs w:val="30"/>
              </w:rPr>
              <m:t>木</m:t>
            </m:r>
            <m:ctrlPr>
              <w:rPr>
                <w:rFonts w:ascii="Cambria Math" w:hAnsi="Cambria Math"/>
                <w:sz w:val="30"/>
                <w:szCs w:val="30"/>
              </w:rPr>
            </m:ctrlPr>
          </m:sub>
        </m:sSub>
      </m:oMath>
      <w:r>
        <w:rPr>
          <w:sz w:val="30"/>
          <w:szCs w:val="30"/>
        </w:rPr>
        <w:t>，</w:t>
      </w:r>
    </w:p>
    <w:p>
      <w:pPr>
        <w:pStyle w:val="178"/>
        <w:rPr>
          <w:sz w:val="30"/>
          <w:szCs w:val="30"/>
        </w:rPr>
      </w:pPr>
      <w:r>
        <w:rPr>
          <w:sz w:val="30"/>
          <w:szCs w:val="30"/>
        </w:rPr>
        <w:t>由阿基米德原理和重力公式可得：</w:t>
      </w:r>
    </w:p>
    <w:p>
      <w:pPr>
        <w:pStyle w:val="178"/>
        <w:rPr>
          <w:sz w:val="30"/>
          <w:szCs w:val="30"/>
        </w:rPr>
      </w:pPr>
      <w:r>
        <w:rPr>
          <w:sz w:val="30"/>
          <w:szCs w:val="30"/>
        </w:rPr>
        <w:t xml:space="preserve"> </w:t>
      </w:r>
      <m:oMath>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浮</m:t>
            </m:r>
            <m:ctrlPr>
              <w:rPr>
                <w:rFonts w:ascii="Cambria Math" w:hAnsi="Cambria Math"/>
                <w:sz w:val="30"/>
                <w:szCs w:val="30"/>
              </w:rPr>
            </m:ctrlPr>
          </m:sub>
        </m:sSub>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水</m:t>
            </m:r>
            <m:ctrlPr>
              <w:rPr>
                <w:rFonts w:ascii="Cambria Math" w:hAnsi="Cambria Math"/>
                <w:sz w:val="30"/>
                <w:szCs w:val="30"/>
              </w:rPr>
            </m:ctrlPr>
          </m:sub>
        </m:sSub>
        <m:sSub>
          <m:sSubPr>
            <m:ctrlPr>
              <w:rPr>
                <w:rFonts w:ascii="Cambria Math" w:hAnsi="Cambria Math"/>
                <w:sz w:val="30"/>
                <w:szCs w:val="30"/>
              </w:rPr>
            </m:ctrlPr>
          </m:sSubPr>
          <m:e>
            <m:r>
              <m:rPr/>
              <w:rPr>
                <w:rFonts w:ascii="Cambria Math" w:hAnsi="Cambria Math"/>
                <w:sz w:val="30"/>
                <w:szCs w:val="30"/>
              </w:rPr>
              <m:t>V</m:t>
            </m:r>
            <m:ctrlPr>
              <w:rPr>
                <w:rFonts w:ascii="Cambria Math" w:hAnsi="Cambria Math"/>
                <w:sz w:val="30"/>
                <w:szCs w:val="30"/>
              </w:rPr>
            </m:ctrlPr>
          </m:e>
          <m:sub>
            <m:r>
              <m:rPr>
                <m:sty m:val="p"/>
              </m:rPr>
              <w:rPr>
                <w:rFonts w:ascii="Cambria Math" w:hAnsi="Cambria Math"/>
                <w:sz w:val="30"/>
                <w:szCs w:val="30"/>
              </w:rPr>
              <m:t>排</m:t>
            </m:r>
            <m:ctrlPr>
              <w:rPr>
                <w:rFonts w:ascii="Cambria Math" w:hAnsi="Cambria Math"/>
                <w:sz w:val="30"/>
                <w:szCs w:val="30"/>
              </w:rPr>
            </m:ctrlPr>
          </m:sub>
        </m:sSub>
        <m:r>
          <m:rPr/>
          <w:rPr>
            <w:rFonts w:ascii="Cambria Math" w:hAnsi="Cambria Math"/>
            <w:sz w:val="30"/>
            <w:szCs w:val="30"/>
          </w:rPr>
          <m:t>g=</m:t>
        </m:r>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水</m:t>
            </m:r>
            <m:ctrlPr>
              <w:rPr>
                <w:rFonts w:ascii="Cambria Math" w:hAnsi="Cambria Math"/>
                <w:sz w:val="30"/>
                <w:szCs w:val="30"/>
              </w:rPr>
            </m:ctrlPr>
          </m:sub>
        </m:sSub>
        <m:f>
          <m:fPr>
            <m:ctrlPr>
              <w:rPr>
                <w:rFonts w:ascii="Cambria Math" w:hAnsi="Cambria Math"/>
                <w:sz w:val="30"/>
                <w:szCs w:val="30"/>
              </w:rPr>
            </m:ctrlPr>
          </m:fPr>
          <m:num>
            <m:r>
              <m:rPr/>
              <w:rPr>
                <w:rFonts w:ascii="Cambria Math" w:hAnsi="Cambria Math"/>
                <w:sz w:val="30"/>
                <w:szCs w:val="30"/>
              </w:rPr>
              <m:t>3</m:t>
            </m:r>
            <m:ctrlPr>
              <w:rPr>
                <w:rFonts w:ascii="Cambria Math" w:hAnsi="Cambria Math"/>
                <w:sz w:val="30"/>
                <w:szCs w:val="30"/>
              </w:rPr>
            </m:ctrlPr>
          </m:num>
          <m:den>
            <m:r>
              <m:rPr/>
              <w:rPr>
                <w:rFonts w:ascii="Cambria Math" w:hAnsi="Cambria Math"/>
                <w:sz w:val="30"/>
                <w:szCs w:val="30"/>
              </w:rPr>
              <m:t>5</m:t>
            </m:r>
            <m:ctrlPr>
              <w:rPr>
                <w:rFonts w:ascii="Cambria Math" w:hAnsi="Cambria Math"/>
                <w:sz w:val="30"/>
                <w:szCs w:val="30"/>
              </w:rPr>
            </m:ctrlPr>
          </m:den>
        </m:f>
        <m:r>
          <m:rPr/>
          <w:rPr>
            <w:rFonts w:ascii="Cambria Math" w:hAnsi="Cambria Math"/>
            <w:sz w:val="30"/>
            <w:szCs w:val="30"/>
          </w:rPr>
          <m:t>Vg</m:t>
        </m:r>
      </m:oMath>
      <w:r>
        <w:rPr>
          <w:sz w:val="30"/>
          <w:szCs w:val="30"/>
        </w:rPr>
        <w:t>，</w:t>
      </w:r>
      <m:oMath>
        <m:sSub>
          <m:sSubPr>
            <m:ctrlPr>
              <w:rPr>
                <w:rFonts w:ascii="Cambria Math" w:hAnsi="Cambria Math"/>
                <w:sz w:val="30"/>
                <w:szCs w:val="30"/>
              </w:rPr>
            </m:ctrlPr>
          </m:sSubPr>
          <m:e>
            <m:r>
              <m:rPr/>
              <w:rPr>
                <w:rFonts w:ascii="Cambria Math" w:hAnsi="Cambria Math"/>
                <w:sz w:val="30"/>
                <w:szCs w:val="30"/>
              </w:rPr>
              <m:t>G</m:t>
            </m:r>
            <m:ctrlPr>
              <w:rPr>
                <w:rFonts w:ascii="Cambria Math" w:hAnsi="Cambria Math"/>
                <w:sz w:val="30"/>
                <w:szCs w:val="30"/>
              </w:rPr>
            </m:ctrlPr>
          </m:e>
          <m:sub>
            <m:r>
              <m:rPr>
                <m:sty m:val="p"/>
              </m:rPr>
              <w:rPr>
                <w:rFonts w:ascii="Cambria Math" w:hAnsi="Cambria Math"/>
                <w:sz w:val="30"/>
                <w:szCs w:val="30"/>
              </w:rPr>
              <m:t>木</m:t>
            </m:r>
            <m:ctrlPr>
              <w:rPr>
                <w:rFonts w:ascii="Cambria Math" w:hAnsi="Cambria Math"/>
                <w:sz w:val="30"/>
                <w:szCs w:val="30"/>
              </w:rPr>
            </m:ctrlPr>
          </m:sub>
        </m:sSub>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木</m:t>
            </m:r>
            <m:ctrlPr>
              <w:rPr>
                <w:rFonts w:ascii="Cambria Math" w:hAnsi="Cambria Math"/>
                <w:sz w:val="30"/>
                <w:szCs w:val="30"/>
              </w:rPr>
            </m:ctrlPr>
          </m:sub>
        </m:sSub>
        <m:r>
          <m:rPr/>
          <w:rPr>
            <w:rFonts w:ascii="Cambria Math" w:hAnsi="Cambria Math"/>
            <w:sz w:val="30"/>
            <w:szCs w:val="30"/>
          </w:rPr>
          <m:t>Vg</m:t>
        </m:r>
      </m:oMath>
      <w:r>
        <w:rPr>
          <w:sz w:val="30"/>
          <w:szCs w:val="30"/>
        </w:rPr>
        <w:t>，</w:t>
      </w:r>
    </w:p>
    <w:p>
      <w:pPr>
        <w:pStyle w:val="178"/>
        <w:rPr>
          <w:sz w:val="30"/>
          <w:szCs w:val="30"/>
        </w:rPr>
      </w:pPr>
      <w:r>
        <w:rPr>
          <w:sz w:val="30"/>
          <w:szCs w:val="30"/>
        </w:rPr>
        <w:t xml:space="preserve">所以 </w:t>
      </w:r>
      <m:oMath>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水</m:t>
            </m:r>
            <m:ctrlPr>
              <w:rPr>
                <w:rFonts w:ascii="Cambria Math" w:hAnsi="Cambria Math"/>
                <w:sz w:val="30"/>
                <w:szCs w:val="30"/>
              </w:rPr>
            </m:ctrlPr>
          </m:sub>
        </m:sSub>
        <m:f>
          <m:fPr>
            <m:ctrlPr>
              <w:rPr>
                <w:rFonts w:ascii="Cambria Math" w:hAnsi="Cambria Math"/>
                <w:sz w:val="30"/>
                <w:szCs w:val="30"/>
              </w:rPr>
            </m:ctrlPr>
          </m:fPr>
          <m:num>
            <m:r>
              <m:rPr/>
              <w:rPr>
                <w:rFonts w:ascii="Cambria Math" w:hAnsi="Cambria Math"/>
                <w:sz w:val="30"/>
                <w:szCs w:val="30"/>
              </w:rPr>
              <m:t>3</m:t>
            </m:r>
            <m:ctrlPr>
              <w:rPr>
                <w:rFonts w:ascii="Cambria Math" w:hAnsi="Cambria Math"/>
                <w:sz w:val="30"/>
                <w:szCs w:val="30"/>
              </w:rPr>
            </m:ctrlPr>
          </m:num>
          <m:den>
            <m:r>
              <m:rPr/>
              <w:rPr>
                <w:rFonts w:ascii="Cambria Math" w:hAnsi="Cambria Math"/>
                <w:sz w:val="30"/>
                <w:szCs w:val="30"/>
              </w:rPr>
              <m:t>5</m:t>
            </m:r>
            <m:ctrlPr>
              <w:rPr>
                <w:rFonts w:ascii="Cambria Math" w:hAnsi="Cambria Math"/>
                <w:sz w:val="30"/>
                <w:szCs w:val="30"/>
              </w:rPr>
            </m:ctrlPr>
          </m:den>
        </m:f>
        <m:r>
          <m:rPr/>
          <w:rPr>
            <w:rFonts w:ascii="Cambria Math" w:hAnsi="Cambria Math"/>
            <w:sz w:val="30"/>
            <w:szCs w:val="30"/>
          </w:rPr>
          <m:t>Vg=</m:t>
        </m:r>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木</m:t>
            </m:r>
            <m:ctrlPr>
              <w:rPr>
                <w:rFonts w:ascii="Cambria Math" w:hAnsi="Cambria Math"/>
                <w:sz w:val="30"/>
                <w:szCs w:val="30"/>
              </w:rPr>
            </m:ctrlPr>
          </m:sub>
        </m:sSub>
        <m:r>
          <m:rPr/>
          <w:rPr>
            <w:rFonts w:ascii="Cambria Math" w:hAnsi="Cambria Math"/>
            <w:sz w:val="30"/>
            <w:szCs w:val="30"/>
          </w:rPr>
          <m:t>Vg</m:t>
        </m:r>
      </m:oMath>
      <w:r>
        <w:rPr>
          <w:sz w:val="30"/>
          <w:szCs w:val="30"/>
        </w:rPr>
        <w:t>，</w:t>
      </w:r>
    </w:p>
    <w:p>
      <w:pPr>
        <w:pStyle w:val="178"/>
        <w:rPr>
          <w:sz w:val="30"/>
          <w:szCs w:val="30"/>
        </w:rPr>
      </w:pPr>
      <w:r>
        <w:rPr>
          <w:sz w:val="30"/>
          <w:szCs w:val="30"/>
        </w:rPr>
        <w:t xml:space="preserve">则 </w:t>
      </w:r>
      <m:oMath>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木</m:t>
            </m:r>
            <m:ctrlPr>
              <w:rPr>
                <w:rFonts w:ascii="Cambria Math" w:hAnsi="Cambria Math"/>
                <w:sz w:val="30"/>
                <w:szCs w:val="30"/>
              </w:rPr>
            </m:ctrlPr>
          </m:sub>
        </m:sSub>
        <m:r>
          <m:rPr/>
          <w:rPr>
            <w:rFonts w:ascii="Cambria Math" w:hAnsi="Cambria Math"/>
            <w:sz w:val="30"/>
            <w:szCs w:val="30"/>
          </w:rPr>
          <m:t>=</m:t>
        </m:r>
        <m:f>
          <m:fPr>
            <m:ctrlPr>
              <w:rPr>
                <w:rFonts w:ascii="Cambria Math" w:hAnsi="Cambria Math"/>
                <w:sz w:val="30"/>
                <w:szCs w:val="30"/>
              </w:rPr>
            </m:ctrlPr>
          </m:fPr>
          <m:num>
            <m:r>
              <m:rPr/>
              <w:rPr>
                <w:rFonts w:ascii="Cambria Math" w:hAnsi="Cambria Math"/>
                <w:sz w:val="30"/>
                <w:szCs w:val="30"/>
              </w:rPr>
              <m:t>3</m:t>
            </m:r>
            <m:ctrlPr>
              <w:rPr>
                <w:rFonts w:ascii="Cambria Math" w:hAnsi="Cambria Math"/>
                <w:sz w:val="30"/>
                <w:szCs w:val="30"/>
              </w:rPr>
            </m:ctrlPr>
          </m:num>
          <m:den>
            <m:r>
              <m:rPr/>
              <w:rPr>
                <w:rFonts w:ascii="Cambria Math" w:hAnsi="Cambria Math"/>
                <w:sz w:val="30"/>
                <w:szCs w:val="30"/>
              </w:rPr>
              <m:t>5</m:t>
            </m:r>
            <m:ctrlPr>
              <w:rPr>
                <w:rFonts w:ascii="Cambria Math" w:hAnsi="Cambria Math"/>
                <w:sz w:val="30"/>
                <w:szCs w:val="30"/>
              </w:rPr>
            </m:ctrlPr>
          </m:den>
        </m:f>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水</m:t>
            </m:r>
            <m:ctrlPr>
              <w:rPr>
                <w:rFonts w:ascii="Cambria Math" w:hAnsi="Cambria Math"/>
                <w:sz w:val="30"/>
                <w:szCs w:val="30"/>
              </w:rPr>
            </m:ctrlPr>
          </m:sub>
        </m:sSub>
        <m:r>
          <m:rPr/>
          <w:rPr>
            <w:rFonts w:ascii="Cambria Math" w:hAnsi="Cambria Math"/>
            <w:sz w:val="30"/>
            <w:szCs w:val="30"/>
          </w:rPr>
          <m:t>=</m:t>
        </m:r>
        <m:f>
          <m:fPr>
            <m:ctrlPr>
              <w:rPr>
                <w:rFonts w:ascii="Cambria Math" w:hAnsi="Cambria Math"/>
                <w:sz w:val="30"/>
                <w:szCs w:val="30"/>
              </w:rPr>
            </m:ctrlPr>
          </m:fPr>
          <m:num>
            <m:r>
              <m:rPr/>
              <w:rPr>
                <w:rFonts w:ascii="Cambria Math" w:hAnsi="Cambria Math"/>
                <w:sz w:val="30"/>
                <w:szCs w:val="30"/>
              </w:rPr>
              <m:t>3</m:t>
            </m:r>
            <m:ctrlPr>
              <w:rPr>
                <w:rFonts w:ascii="Cambria Math" w:hAnsi="Cambria Math"/>
                <w:sz w:val="30"/>
                <w:szCs w:val="30"/>
              </w:rPr>
            </m:ctrlPr>
          </m:num>
          <m:den>
            <m:r>
              <m:rPr/>
              <w:rPr>
                <w:rFonts w:ascii="Cambria Math" w:hAnsi="Cambria Math"/>
                <w:sz w:val="30"/>
                <w:szCs w:val="30"/>
              </w:rPr>
              <m:t>5</m:t>
            </m:r>
            <m:ctrlPr>
              <w:rPr>
                <w:rFonts w:ascii="Cambria Math" w:hAnsi="Cambria Math"/>
                <w:sz w:val="30"/>
                <w:szCs w:val="30"/>
              </w:rPr>
            </m:ctrlPr>
          </m:den>
        </m:f>
        <m:r>
          <m:rPr/>
          <w:rPr>
            <w:rFonts w:ascii="Cambria Math" w:hAnsi="Cambria Math"/>
            <w:sz w:val="30"/>
            <w:szCs w:val="30"/>
          </w:rPr>
          <m:t>×1×</m:t>
        </m:r>
        <m:sSup>
          <m:sSupPr>
            <m:ctrlPr>
              <w:rPr>
                <w:rFonts w:ascii="Cambria Math" w:hAnsi="Cambria Math"/>
                <w:sz w:val="30"/>
                <w:szCs w:val="30"/>
              </w:rPr>
            </m:ctrlPr>
          </m:sSupPr>
          <m:e>
            <m:r>
              <m:rPr/>
              <w:rPr>
                <w:rFonts w:ascii="Cambria Math" w:hAnsi="Cambria Math"/>
                <w:sz w:val="30"/>
                <w:szCs w:val="30"/>
              </w:rPr>
              <m:t>10</m:t>
            </m:r>
            <m:ctrlPr>
              <w:rPr>
                <w:rFonts w:ascii="Cambria Math" w:hAnsi="Cambria Math"/>
                <w:sz w:val="30"/>
                <w:szCs w:val="30"/>
              </w:rPr>
            </m:ctrlPr>
          </m:e>
          <m:sup>
            <m:r>
              <m:rPr/>
              <w:rPr>
                <w:rFonts w:ascii="Cambria Math" w:hAnsi="Cambria Math"/>
                <w:sz w:val="30"/>
                <w:szCs w:val="30"/>
              </w:rPr>
              <m:t>3</m:t>
            </m:r>
            <m:ctrlPr>
              <w:rPr>
                <w:rFonts w:ascii="Cambria Math" w:hAnsi="Cambria Math"/>
                <w:sz w:val="30"/>
                <w:szCs w:val="30"/>
              </w:rPr>
            </m:ctrlPr>
          </m:sup>
        </m:sSup>
        <m:r>
          <m:rPr/>
          <w:rPr>
            <w:rFonts w:ascii="Cambria Math" w:hAnsi="Cambria Math"/>
            <w:sz w:val="30"/>
            <w:szCs w:val="30"/>
          </w:rPr>
          <m:t> </m:t>
        </m:r>
        <m:r>
          <m:rPr>
            <m:sty m:val="p"/>
          </m:rPr>
          <w:rPr>
            <w:rFonts w:ascii="Cambria Math" w:hAnsi="Cambria Math"/>
            <w:sz w:val="30"/>
            <w:szCs w:val="30"/>
          </w:rPr>
          <m:t>kg/</m:t>
        </m:r>
        <m:sSup>
          <m:sSupPr>
            <m:ctrlPr>
              <w:rPr>
                <w:rFonts w:ascii="Cambria Math" w:hAnsi="Cambria Math"/>
                <w:sz w:val="30"/>
                <w:szCs w:val="30"/>
              </w:rPr>
            </m:ctrlPr>
          </m:sSupPr>
          <m:e>
            <m:r>
              <m:rPr>
                <m:sty m:val="p"/>
              </m:rPr>
              <w:rPr>
                <w:rFonts w:ascii="Cambria Math" w:hAnsi="Cambria Math"/>
                <w:sz w:val="30"/>
                <w:szCs w:val="30"/>
              </w:rPr>
              <m:t>m</m:t>
            </m:r>
            <m:ctrlPr>
              <w:rPr>
                <w:rFonts w:ascii="Cambria Math" w:hAnsi="Cambria Math"/>
                <w:sz w:val="30"/>
                <w:szCs w:val="30"/>
              </w:rPr>
            </m:ctrlPr>
          </m:e>
          <m:sup>
            <m:r>
              <m:rPr>
                <m:sty m:val="p"/>
              </m:rPr>
              <w:rPr>
                <w:rFonts w:ascii="Cambria Math" w:hAnsi="Cambria Math"/>
                <w:sz w:val="30"/>
                <w:szCs w:val="30"/>
              </w:rPr>
              <m:t>3</m:t>
            </m:r>
            <m:ctrlPr>
              <w:rPr>
                <w:rFonts w:ascii="Cambria Math" w:hAnsi="Cambria Math"/>
                <w:sz w:val="30"/>
                <w:szCs w:val="30"/>
              </w:rPr>
            </m:ctrlPr>
          </m:sup>
        </m:sSup>
        <m:r>
          <m:rPr/>
          <w:rPr>
            <w:rFonts w:ascii="Cambria Math" w:hAnsi="Cambria Math"/>
            <w:sz w:val="30"/>
            <w:szCs w:val="30"/>
          </w:rPr>
          <m:t>=0.6×</m:t>
        </m:r>
        <m:sSup>
          <m:sSupPr>
            <m:ctrlPr>
              <w:rPr>
                <w:rFonts w:ascii="Cambria Math" w:hAnsi="Cambria Math"/>
                <w:sz w:val="30"/>
                <w:szCs w:val="30"/>
              </w:rPr>
            </m:ctrlPr>
          </m:sSupPr>
          <m:e>
            <m:r>
              <m:rPr/>
              <w:rPr>
                <w:rFonts w:ascii="Cambria Math" w:hAnsi="Cambria Math"/>
                <w:sz w:val="30"/>
                <w:szCs w:val="30"/>
              </w:rPr>
              <m:t>10</m:t>
            </m:r>
            <m:ctrlPr>
              <w:rPr>
                <w:rFonts w:ascii="Cambria Math" w:hAnsi="Cambria Math"/>
                <w:sz w:val="30"/>
                <w:szCs w:val="30"/>
              </w:rPr>
            </m:ctrlPr>
          </m:e>
          <m:sup>
            <m:r>
              <m:rPr/>
              <w:rPr>
                <w:rFonts w:ascii="Cambria Math" w:hAnsi="Cambria Math"/>
                <w:sz w:val="30"/>
                <w:szCs w:val="30"/>
              </w:rPr>
              <m:t>3</m:t>
            </m:r>
            <m:ctrlPr>
              <w:rPr>
                <w:rFonts w:ascii="Cambria Math" w:hAnsi="Cambria Math"/>
                <w:sz w:val="30"/>
                <w:szCs w:val="30"/>
              </w:rPr>
            </m:ctrlPr>
          </m:sup>
        </m:sSup>
        <m:r>
          <m:rPr/>
          <w:rPr>
            <w:rFonts w:ascii="Cambria Math" w:hAnsi="Cambria Math"/>
            <w:sz w:val="30"/>
            <w:szCs w:val="30"/>
          </w:rPr>
          <m:t> </m:t>
        </m:r>
        <m:r>
          <m:rPr>
            <m:sty m:val="p"/>
          </m:rPr>
          <w:rPr>
            <w:rFonts w:ascii="Cambria Math" w:hAnsi="Cambria Math"/>
            <w:sz w:val="30"/>
            <w:szCs w:val="30"/>
          </w:rPr>
          <m:t>kg/</m:t>
        </m:r>
        <m:sSup>
          <m:sSupPr>
            <m:ctrlPr>
              <w:rPr>
                <w:rFonts w:ascii="Cambria Math" w:hAnsi="Cambria Math"/>
                <w:sz w:val="30"/>
                <w:szCs w:val="30"/>
              </w:rPr>
            </m:ctrlPr>
          </m:sSupPr>
          <m:e>
            <m:r>
              <m:rPr>
                <m:sty m:val="p"/>
              </m:rPr>
              <w:rPr>
                <w:rFonts w:ascii="Cambria Math" w:hAnsi="Cambria Math"/>
                <w:sz w:val="30"/>
                <w:szCs w:val="30"/>
              </w:rPr>
              <m:t>m</m:t>
            </m:r>
            <m:ctrlPr>
              <w:rPr>
                <w:rFonts w:ascii="Cambria Math" w:hAnsi="Cambria Math"/>
                <w:sz w:val="30"/>
                <w:szCs w:val="30"/>
              </w:rPr>
            </m:ctrlPr>
          </m:e>
          <m:sup>
            <m:r>
              <m:rPr>
                <m:sty m:val="p"/>
              </m:rPr>
              <w:rPr>
                <w:rFonts w:ascii="Cambria Math" w:hAnsi="Cambria Math"/>
                <w:sz w:val="30"/>
                <w:szCs w:val="30"/>
              </w:rPr>
              <m:t>3</m:t>
            </m:r>
            <m:ctrlPr>
              <w:rPr>
                <w:rFonts w:ascii="Cambria Math" w:hAnsi="Cambria Math"/>
                <w:sz w:val="30"/>
                <w:szCs w:val="30"/>
              </w:rPr>
            </m:ctrlPr>
          </m:sup>
        </m:sSup>
      </m:oMath>
      <w:r>
        <w:rPr>
          <w:sz w:val="30"/>
          <w:szCs w:val="30"/>
        </w:rPr>
        <w:t>，</w:t>
      </w:r>
    </w:p>
    <w:p>
      <w:pPr>
        <w:pStyle w:val="178"/>
        <w:rPr>
          <w:sz w:val="30"/>
          <w:szCs w:val="30"/>
        </w:rPr>
      </w:pPr>
      <w:r>
        <w:rPr>
          <w:sz w:val="30"/>
          <w:szCs w:val="30"/>
        </w:rPr>
        <w:t>木块的底面积：</w:t>
      </w:r>
      <m:oMath>
        <m:r>
          <m:rPr/>
          <w:rPr>
            <w:rFonts w:ascii="Cambria Math" w:hAnsi="Cambria Math"/>
            <w:sz w:val="30"/>
            <w:szCs w:val="30"/>
          </w:rPr>
          <m:t>S=0.1 </m:t>
        </m:r>
        <m:r>
          <m:rPr>
            <m:sty m:val="p"/>
          </m:rPr>
          <w:rPr>
            <w:rFonts w:ascii="Cambria Math" w:hAnsi="Cambria Math"/>
            <w:sz w:val="30"/>
            <w:szCs w:val="30"/>
          </w:rPr>
          <m:t>m</m:t>
        </m:r>
        <m:r>
          <m:rPr/>
          <w:rPr>
            <w:rFonts w:ascii="Cambria Math" w:hAnsi="Cambria Math"/>
            <w:sz w:val="30"/>
            <w:szCs w:val="30"/>
          </w:rPr>
          <m:t>×0.1 </m:t>
        </m:r>
        <m:r>
          <m:rPr>
            <m:sty m:val="p"/>
          </m:rPr>
          <w:rPr>
            <w:rFonts w:ascii="Cambria Math" w:hAnsi="Cambria Math"/>
            <w:sz w:val="30"/>
            <w:szCs w:val="30"/>
          </w:rPr>
          <m:t>m</m:t>
        </m:r>
        <m:r>
          <m:rPr/>
          <w:rPr>
            <w:rFonts w:ascii="Cambria Math" w:hAnsi="Cambria Math"/>
            <w:sz w:val="30"/>
            <w:szCs w:val="30"/>
          </w:rPr>
          <m:t>=0.01 </m:t>
        </m:r>
        <m:sSup>
          <m:sSupPr>
            <m:ctrlPr>
              <w:rPr>
                <w:rFonts w:ascii="Cambria Math" w:hAnsi="Cambria Math"/>
                <w:sz w:val="30"/>
                <w:szCs w:val="30"/>
              </w:rPr>
            </m:ctrlPr>
          </m:sSupPr>
          <m:e>
            <m:r>
              <m:rPr>
                <m:sty m:val="p"/>
              </m:rPr>
              <w:rPr>
                <w:rFonts w:ascii="Cambria Math" w:hAnsi="Cambria Math"/>
                <w:sz w:val="30"/>
                <w:szCs w:val="30"/>
              </w:rPr>
              <m:t>m</m:t>
            </m:r>
            <m:ctrlPr>
              <w:rPr>
                <w:rFonts w:ascii="Cambria Math" w:hAnsi="Cambria Math"/>
                <w:sz w:val="30"/>
                <w:szCs w:val="30"/>
              </w:rPr>
            </m:ctrlPr>
          </m:e>
          <m:sup>
            <m:r>
              <m:rPr>
                <m:sty m:val="p"/>
              </m:rPr>
              <w:rPr>
                <w:rFonts w:ascii="Cambria Math" w:hAnsi="Cambria Math"/>
                <w:sz w:val="30"/>
                <w:szCs w:val="30"/>
              </w:rPr>
              <m:t>2</m:t>
            </m:r>
            <m:ctrlPr>
              <w:rPr>
                <w:rFonts w:ascii="Cambria Math" w:hAnsi="Cambria Math"/>
                <w:sz w:val="30"/>
                <w:szCs w:val="30"/>
              </w:rPr>
            </m:ctrlPr>
          </m:sup>
        </m:sSup>
      </m:oMath>
      <w:r>
        <w:rPr>
          <w:sz w:val="30"/>
          <w:szCs w:val="30"/>
        </w:rPr>
        <w:t>，</w:t>
      </w:r>
    </w:p>
    <w:p>
      <w:pPr>
        <w:pStyle w:val="178"/>
        <w:rPr>
          <w:sz w:val="30"/>
          <w:szCs w:val="30"/>
        </w:rPr>
      </w:pPr>
      <w:r>
        <w:rPr>
          <w:sz w:val="30"/>
          <w:szCs w:val="30"/>
        </w:rPr>
        <w:t>由压力差法可得，此时物块受到液体的浮力：</w:t>
      </w:r>
    </w:p>
    <w:p>
      <w:pPr>
        <w:pStyle w:val="178"/>
        <w:rPr>
          <w:sz w:val="30"/>
          <w:szCs w:val="30"/>
        </w:rPr>
      </w:pPr>
      <w:r>
        <w:rPr>
          <w:sz w:val="30"/>
          <w:szCs w:val="30"/>
        </w:rPr>
        <w:t xml:space="preserve"> </w:t>
      </w:r>
      <m:oMath>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浮</m:t>
            </m:r>
            <m:ctrlPr>
              <w:rPr>
                <w:rFonts w:ascii="Cambria Math" w:hAnsi="Cambria Math"/>
                <w:sz w:val="30"/>
                <w:szCs w:val="30"/>
              </w:rPr>
            </m:ctrlPr>
          </m:sub>
        </m:sSub>
        <m:r>
          <m:rPr/>
          <w:rPr>
            <w:rFonts w:ascii="Cambria Math" w:hAnsi="Cambria Math"/>
            <w:sz w:val="30"/>
            <w:szCs w:val="30"/>
          </w:rPr>
          <m:t>ʹ=</m:t>
        </m:r>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下表面</m:t>
            </m:r>
            <m:ctrlPr>
              <w:rPr>
                <w:rFonts w:ascii="Cambria Math" w:hAnsi="Cambria Math"/>
                <w:sz w:val="30"/>
                <w:szCs w:val="30"/>
              </w:rPr>
            </m:ctrlPr>
          </m:sub>
        </m:sSub>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上表面</m:t>
            </m:r>
            <m:ctrlPr>
              <w:rPr>
                <w:rFonts w:ascii="Cambria Math" w:hAnsi="Cambria Math"/>
                <w:sz w:val="30"/>
                <w:szCs w:val="30"/>
              </w:rPr>
            </m:ctrlPr>
          </m:sub>
        </m:sSub>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下表面</m:t>
            </m:r>
            <m:ctrlPr>
              <w:rPr>
                <w:rFonts w:ascii="Cambria Math" w:hAnsi="Cambria Math"/>
                <w:sz w:val="30"/>
                <w:szCs w:val="30"/>
              </w:rPr>
            </m:ctrlPr>
          </m:sub>
        </m:sSub>
        <m:r>
          <m:rPr/>
          <w:rPr>
            <w:rFonts w:ascii="Cambria Math" w:hAnsi="Cambria Math"/>
            <w:sz w:val="30"/>
            <w:szCs w:val="30"/>
          </w:rPr>
          <m:t>=pS=1×</m:t>
        </m:r>
        <m:sSup>
          <m:sSupPr>
            <m:ctrlPr>
              <w:rPr>
                <w:rFonts w:ascii="Cambria Math" w:hAnsi="Cambria Math"/>
                <w:sz w:val="30"/>
                <w:szCs w:val="30"/>
              </w:rPr>
            </m:ctrlPr>
          </m:sSupPr>
          <m:e>
            <m:r>
              <m:rPr/>
              <w:rPr>
                <w:rFonts w:ascii="Cambria Math" w:hAnsi="Cambria Math"/>
                <w:sz w:val="30"/>
                <w:szCs w:val="30"/>
              </w:rPr>
              <m:t>10</m:t>
            </m:r>
            <m:ctrlPr>
              <w:rPr>
                <w:rFonts w:ascii="Cambria Math" w:hAnsi="Cambria Math"/>
                <w:sz w:val="30"/>
                <w:szCs w:val="30"/>
              </w:rPr>
            </m:ctrlPr>
          </m:e>
          <m:sup>
            <m:r>
              <m:rPr/>
              <w:rPr>
                <w:rFonts w:ascii="Cambria Math" w:hAnsi="Cambria Math"/>
                <w:sz w:val="30"/>
                <w:szCs w:val="30"/>
              </w:rPr>
              <m:t>3</m:t>
            </m:r>
            <m:ctrlPr>
              <w:rPr>
                <w:rFonts w:ascii="Cambria Math" w:hAnsi="Cambria Math"/>
                <w:sz w:val="30"/>
                <w:szCs w:val="30"/>
              </w:rPr>
            </m:ctrlPr>
          </m:sup>
        </m:sSup>
        <m:r>
          <m:rPr/>
          <w:rPr>
            <w:rFonts w:ascii="Cambria Math" w:hAnsi="Cambria Math"/>
            <w:sz w:val="30"/>
            <w:szCs w:val="30"/>
          </w:rPr>
          <m:t> </m:t>
        </m:r>
        <m:r>
          <m:rPr>
            <m:sty m:val="p"/>
          </m:rPr>
          <w:rPr>
            <w:rFonts w:ascii="Cambria Math" w:hAnsi="Cambria Math"/>
            <w:sz w:val="30"/>
            <w:szCs w:val="30"/>
          </w:rPr>
          <m:t>Pa</m:t>
        </m:r>
        <m:r>
          <m:rPr/>
          <w:rPr>
            <w:rFonts w:ascii="Cambria Math" w:hAnsi="Cambria Math"/>
            <w:sz w:val="30"/>
            <w:szCs w:val="30"/>
          </w:rPr>
          <m:t>×0.01 </m:t>
        </m:r>
        <m:sSup>
          <m:sSupPr>
            <m:ctrlPr>
              <w:rPr>
                <w:rFonts w:ascii="Cambria Math" w:hAnsi="Cambria Math"/>
                <w:sz w:val="30"/>
                <w:szCs w:val="30"/>
              </w:rPr>
            </m:ctrlPr>
          </m:sSupPr>
          <m:e>
            <m:r>
              <m:rPr>
                <m:sty m:val="p"/>
              </m:rPr>
              <w:rPr>
                <w:rFonts w:ascii="Cambria Math" w:hAnsi="Cambria Math"/>
                <w:sz w:val="30"/>
                <w:szCs w:val="30"/>
              </w:rPr>
              <m:t>m</m:t>
            </m:r>
            <m:ctrlPr>
              <w:rPr>
                <w:rFonts w:ascii="Cambria Math" w:hAnsi="Cambria Math"/>
                <w:sz w:val="30"/>
                <w:szCs w:val="30"/>
              </w:rPr>
            </m:ctrlPr>
          </m:e>
          <m:sup>
            <m:r>
              <m:rPr>
                <m:sty m:val="p"/>
              </m:rPr>
              <w:rPr>
                <w:rFonts w:ascii="Cambria Math" w:hAnsi="Cambria Math"/>
                <w:sz w:val="30"/>
                <w:szCs w:val="30"/>
              </w:rPr>
              <m:t>2</m:t>
            </m:r>
            <m:ctrlPr>
              <w:rPr>
                <w:rFonts w:ascii="Cambria Math" w:hAnsi="Cambria Math"/>
                <w:sz w:val="30"/>
                <w:szCs w:val="30"/>
              </w:rPr>
            </m:ctrlPr>
          </m:sup>
        </m:sSup>
        <m:r>
          <m:rPr/>
          <w:rPr>
            <w:rFonts w:ascii="Cambria Math" w:hAnsi="Cambria Math"/>
            <w:sz w:val="30"/>
            <w:szCs w:val="30"/>
          </w:rPr>
          <m:t>=10 </m:t>
        </m:r>
        <m:r>
          <m:rPr>
            <m:sty m:val="p"/>
          </m:rPr>
          <w:rPr>
            <w:rFonts w:ascii="Cambria Math" w:hAnsi="Cambria Math"/>
            <w:sz w:val="30"/>
            <w:szCs w:val="30"/>
          </w:rPr>
          <m:t>N</m:t>
        </m:r>
      </m:oMath>
      <w:r>
        <w:rPr>
          <w:sz w:val="30"/>
          <w:szCs w:val="30"/>
        </w:rPr>
        <w:t>；</w:t>
      </w:r>
    </w:p>
    <w:p>
      <w:pPr>
        <w:pStyle w:val="178"/>
        <w:rPr>
          <w:sz w:val="30"/>
          <w:szCs w:val="30"/>
        </w:rPr>
      </w:pPr>
      <w:r>
        <w:rPr>
          <w:sz w:val="30"/>
          <w:szCs w:val="30"/>
        </w:rPr>
        <w:t>原来木块的体积：</w:t>
      </w:r>
      <m:oMath>
        <m:r>
          <m:rPr/>
          <w:rPr>
            <w:rFonts w:ascii="Cambria Math" w:hAnsi="Cambria Math"/>
            <w:sz w:val="30"/>
            <w:szCs w:val="30"/>
          </w:rPr>
          <m:t>V=0.1 </m:t>
        </m:r>
        <m:r>
          <m:rPr>
            <m:sty m:val="p"/>
          </m:rPr>
          <w:rPr>
            <w:rFonts w:ascii="Cambria Math" w:hAnsi="Cambria Math"/>
            <w:sz w:val="30"/>
            <w:szCs w:val="30"/>
          </w:rPr>
          <m:t>m</m:t>
        </m:r>
        <m:r>
          <m:rPr/>
          <w:rPr>
            <w:rFonts w:ascii="Cambria Math" w:hAnsi="Cambria Math"/>
            <w:sz w:val="30"/>
            <w:szCs w:val="30"/>
          </w:rPr>
          <m:t>×0.1 </m:t>
        </m:r>
        <m:r>
          <m:rPr>
            <m:sty m:val="p"/>
          </m:rPr>
          <w:rPr>
            <w:rFonts w:ascii="Cambria Math" w:hAnsi="Cambria Math"/>
            <w:sz w:val="30"/>
            <w:szCs w:val="30"/>
          </w:rPr>
          <m:t>m</m:t>
        </m:r>
        <m:r>
          <m:rPr/>
          <w:rPr>
            <w:rFonts w:ascii="Cambria Math" w:hAnsi="Cambria Math"/>
            <w:sz w:val="30"/>
            <w:szCs w:val="30"/>
          </w:rPr>
          <m:t>×0.1 </m:t>
        </m:r>
        <m:r>
          <m:rPr>
            <m:sty m:val="p"/>
          </m:rPr>
          <w:rPr>
            <w:rFonts w:ascii="Cambria Math" w:hAnsi="Cambria Math"/>
            <w:sz w:val="30"/>
            <w:szCs w:val="30"/>
          </w:rPr>
          <m:t>m</m:t>
        </m:r>
        <m:r>
          <m:rPr/>
          <w:rPr>
            <w:rFonts w:ascii="Cambria Math" w:hAnsi="Cambria Math"/>
            <w:sz w:val="30"/>
            <w:szCs w:val="30"/>
          </w:rPr>
          <m:t>=0.001 </m:t>
        </m:r>
        <m:sSup>
          <m:sSupPr>
            <m:ctrlPr>
              <w:rPr>
                <w:rFonts w:ascii="Cambria Math" w:hAnsi="Cambria Math"/>
                <w:sz w:val="30"/>
                <w:szCs w:val="30"/>
              </w:rPr>
            </m:ctrlPr>
          </m:sSupPr>
          <m:e>
            <m:r>
              <m:rPr>
                <m:sty m:val="p"/>
              </m:rPr>
              <w:rPr>
                <w:rFonts w:ascii="Cambria Math" w:hAnsi="Cambria Math"/>
                <w:sz w:val="30"/>
                <w:szCs w:val="30"/>
              </w:rPr>
              <m:t>m</m:t>
            </m:r>
            <m:ctrlPr>
              <w:rPr>
                <w:rFonts w:ascii="Cambria Math" w:hAnsi="Cambria Math"/>
                <w:sz w:val="30"/>
                <w:szCs w:val="30"/>
              </w:rPr>
            </m:ctrlPr>
          </m:e>
          <m:sup>
            <m:r>
              <m:rPr>
                <m:sty m:val="p"/>
              </m:rPr>
              <w:rPr>
                <w:rFonts w:ascii="Cambria Math" w:hAnsi="Cambria Math"/>
                <w:sz w:val="30"/>
                <w:szCs w:val="30"/>
              </w:rPr>
              <m:t>3</m:t>
            </m:r>
            <m:ctrlPr>
              <w:rPr>
                <w:rFonts w:ascii="Cambria Math" w:hAnsi="Cambria Math"/>
                <w:sz w:val="30"/>
                <w:szCs w:val="30"/>
              </w:rPr>
            </m:ctrlPr>
          </m:sup>
        </m:sSup>
      </m:oMath>
      <w:r>
        <w:rPr>
          <w:sz w:val="30"/>
          <w:szCs w:val="30"/>
        </w:rPr>
        <w:t>，</w:t>
      </w:r>
    </w:p>
    <w:p>
      <w:pPr>
        <w:pStyle w:val="178"/>
        <w:rPr>
          <w:sz w:val="30"/>
          <w:szCs w:val="30"/>
        </w:rPr>
      </w:pPr>
      <w:r>
        <w:rPr>
          <w:sz w:val="30"/>
          <w:szCs w:val="30"/>
        </w:rPr>
        <w:t xml:space="preserve">设截去木块的体积为 </w:t>
      </w:r>
      <m:oMath>
        <m:r>
          <m:rPr/>
          <w:rPr>
            <w:rFonts w:ascii="Cambria Math" w:hAnsi="Cambria Math"/>
            <w:sz w:val="30"/>
            <w:szCs w:val="30"/>
          </w:rPr>
          <m:t>Vʹ</m:t>
        </m:r>
      </m:oMath>
      <w:r>
        <w:rPr>
          <w:sz w:val="30"/>
          <w:szCs w:val="30"/>
        </w:rPr>
        <w:t>，</w:t>
      </w:r>
    </w:p>
    <w:p>
      <w:pPr>
        <w:pStyle w:val="178"/>
        <w:rPr>
          <w:sz w:val="30"/>
          <w:szCs w:val="30"/>
        </w:rPr>
      </w:pPr>
      <w:r>
        <w:rPr>
          <w:sz w:val="30"/>
          <w:szCs w:val="30"/>
        </w:rPr>
        <w:t>因为在某种液体中仍漂浮，所以剩余木块的重加上合金重等于受到液体的浮力，</w:t>
      </w:r>
    </w:p>
    <w:p>
      <w:pPr>
        <w:pStyle w:val="178"/>
        <w:rPr>
          <w:sz w:val="30"/>
          <w:szCs w:val="30"/>
        </w:rPr>
      </w:pPr>
      <w:r>
        <w:rPr>
          <w:sz w:val="30"/>
          <w:szCs w:val="30"/>
        </w:rPr>
        <w:t xml:space="preserve">即 </w:t>
      </w:r>
      <m:oMath>
        <m:sSub>
          <m:sSubPr>
            <m:ctrlPr>
              <w:rPr>
                <w:rFonts w:ascii="Cambria Math" w:hAnsi="Cambria Math"/>
                <w:sz w:val="30"/>
                <w:szCs w:val="30"/>
              </w:rPr>
            </m:ctrlPr>
          </m:sSubPr>
          <m:e>
            <m:r>
              <m:rPr/>
              <w:rPr>
                <w:rFonts w:ascii="Cambria Math" w:hAnsi="Cambria Math"/>
                <w:sz w:val="30"/>
                <w:szCs w:val="30"/>
              </w:rPr>
              <m:t>G</m:t>
            </m:r>
            <m:ctrlPr>
              <w:rPr>
                <w:rFonts w:ascii="Cambria Math" w:hAnsi="Cambria Math"/>
                <w:sz w:val="30"/>
                <w:szCs w:val="30"/>
              </w:rPr>
            </m:ctrlPr>
          </m:e>
          <m:sub>
            <m:r>
              <m:rPr>
                <m:sty m:val="p"/>
              </m:rPr>
              <w:rPr>
                <w:rFonts w:ascii="Cambria Math" w:hAnsi="Cambria Math"/>
                <w:sz w:val="30"/>
                <w:szCs w:val="30"/>
              </w:rPr>
              <m:t>木</m:t>
            </m:r>
            <m:ctrlPr>
              <w:rPr>
                <w:rFonts w:ascii="Cambria Math" w:hAnsi="Cambria Math"/>
                <w:sz w:val="30"/>
                <w:szCs w:val="30"/>
              </w:rPr>
            </m:ctrlPr>
          </m:sub>
        </m:sSub>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G</m:t>
            </m:r>
            <m:ctrlPr>
              <w:rPr>
                <w:rFonts w:ascii="Cambria Math" w:hAnsi="Cambria Math"/>
                <w:sz w:val="30"/>
                <w:szCs w:val="30"/>
              </w:rPr>
            </m:ctrlPr>
          </m:e>
          <m:sub>
            <m:r>
              <m:rPr>
                <m:sty m:val="p"/>
              </m:rPr>
              <w:rPr>
                <w:rFonts w:ascii="Cambria Math" w:hAnsi="Cambria Math"/>
                <w:sz w:val="30"/>
                <w:szCs w:val="30"/>
              </w:rPr>
              <m:t>金</m:t>
            </m:r>
            <m:ctrlPr>
              <w:rPr>
                <w:rFonts w:ascii="Cambria Math" w:hAnsi="Cambria Math"/>
                <w:sz w:val="30"/>
                <w:szCs w:val="30"/>
              </w:rPr>
            </m:ctrlPr>
          </m:sub>
        </m:sSub>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木</m:t>
            </m:r>
            <m:ctrlPr>
              <w:rPr>
                <w:rFonts w:ascii="Cambria Math" w:hAnsi="Cambria Math"/>
                <w:sz w:val="30"/>
                <w:szCs w:val="30"/>
              </w:rPr>
            </m:ctrlPr>
          </m:sub>
        </m:sSub>
        <m:r>
          <m:rPr/>
          <w:rPr>
            <w:rFonts w:ascii="Cambria Math" w:hAnsi="Cambria Math"/>
            <w:sz w:val="30"/>
            <w:szCs w:val="30"/>
          </w:rPr>
          <m:t>(V−Vʹ)g+</m:t>
        </m:r>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金</m:t>
            </m:r>
            <m:ctrlPr>
              <w:rPr>
                <w:rFonts w:ascii="Cambria Math" w:hAnsi="Cambria Math"/>
                <w:sz w:val="30"/>
                <w:szCs w:val="30"/>
              </w:rPr>
            </m:ctrlPr>
          </m:sub>
        </m:sSub>
        <m:r>
          <m:rPr/>
          <w:rPr>
            <w:rFonts w:ascii="Cambria Math" w:hAnsi="Cambria Math"/>
            <w:sz w:val="30"/>
            <w:szCs w:val="30"/>
          </w:rPr>
          <m:t>Vʹg=</m:t>
        </m:r>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浮</m:t>
            </m:r>
            <m:ctrlPr>
              <w:rPr>
                <w:rFonts w:ascii="Cambria Math" w:hAnsi="Cambria Math"/>
                <w:sz w:val="30"/>
                <w:szCs w:val="30"/>
              </w:rPr>
            </m:ctrlPr>
          </m:sub>
        </m:sSub>
        <m:r>
          <m:rPr/>
          <w:rPr>
            <w:rFonts w:ascii="Cambria Math" w:hAnsi="Cambria Math"/>
            <w:sz w:val="30"/>
            <w:szCs w:val="30"/>
          </w:rPr>
          <m:t>ʹ</m:t>
        </m:r>
      </m:oMath>
      <w:r>
        <w:rPr>
          <w:sz w:val="30"/>
          <w:szCs w:val="30"/>
        </w:rPr>
        <w:t>；</w:t>
      </w:r>
    </w:p>
    <w:p>
      <w:pPr>
        <w:pStyle w:val="178"/>
        <w:rPr>
          <w:sz w:val="30"/>
          <w:szCs w:val="30"/>
        </w:rPr>
      </w:pPr>
      <w:r>
        <w:rPr>
          <w:sz w:val="30"/>
          <w:szCs w:val="30"/>
        </w:rPr>
        <w:t>即：</w:t>
      </w:r>
      <m:oMath>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木</m:t>
            </m:r>
            <m:ctrlPr>
              <w:rPr>
                <w:rFonts w:ascii="Cambria Math" w:hAnsi="Cambria Math"/>
                <w:sz w:val="30"/>
                <w:szCs w:val="30"/>
              </w:rPr>
            </m:ctrlPr>
          </m:sub>
        </m:sSub>
        <m:r>
          <m:rPr/>
          <w:rPr>
            <w:rFonts w:ascii="Cambria Math" w:hAnsi="Cambria Math"/>
            <w:sz w:val="30"/>
            <w:szCs w:val="30"/>
          </w:rPr>
          <m:t>(V−Vʹ)g+</m:t>
        </m:r>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金</m:t>
            </m:r>
            <m:ctrlPr>
              <w:rPr>
                <w:rFonts w:ascii="Cambria Math" w:hAnsi="Cambria Math"/>
                <w:sz w:val="30"/>
                <w:szCs w:val="30"/>
              </w:rPr>
            </m:ctrlPr>
          </m:sub>
        </m:sSub>
        <m:r>
          <m:rPr/>
          <w:rPr>
            <w:rFonts w:ascii="Cambria Math" w:hAnsi="Cambria Math"/>
            <w:sz w:val="30"/>
            <w:szCs w:val="30"/>
          </w:rPr>
          <m:t>Vʹg=10 </m:t>
        </m:r>
        <m:r>
          <m:rPr>
            <m:sty m:val="p"/>
          </m:rPr>
          <w:rPr>
            <w:rFonts w:ascii="Cambria Math" w:hAnsi="Cambria Math"/>
            <w:sz w:val="30"/>
            <w:szCs w:val="30"/>
          </w:rPr>
          <m:t>N</m:t>
        </m:r>
      </m:oMath>
      <w:r>
        <w:rPr>
          <w:sz w:val="30"/>
          <w:szCs w:val="30"/>
        </w:rPr>
        <w:t>，</w:t>
      </w:r>
    </w:p>
    <w:p>
      <w:pPr>
        <w:pStyle w:val="178"/>
        <w:rPr>
          <w:sz w:val="30"/>
          <w:szCs w:val="30"/>
        </w:rPr>
      </w:pPr>
      <w:r>
        <w:rPr>
          <w:sz w:val="30"/>
          <w:szCs w:val="30"/>
        </w:rPr>
        <w:t>代入数据有：</w:t>
      </w:r>
    </w:p>
    <w:p>
      <w:pPr>
        <w:pStyle w:val="178"/>
        <w:rPr>
          <w:sz w:val="30"/>
          <w:szCs w:val="30"/>
        </w:rPr>
      </w:pPr>
      <w:r>
        <w:rPr>
          <w:sz w:val="30"/>
          <w:szCs w:val="30"/>
        </w:rPr>
        <w:t xml:space="preserve"> </w:t>
      </w:r>
      <m:oMath>
        <m:r>
          <m:rPr/>
          <w:rPr>
            <w:rFonts w:ascii="Cambria Math" w:hAnsi="Cambria Math"/>
            <w:sz w:val="30"/>
            <w:szCs w:val="30"/>
          </w:rPr>
          <m:t>0.6×</m:t>
        </m:r>
        <m:sSup>
          <m:sSupPr>
            <m:ctrlPr>
              <w:rPr>
                <w:rFonts w:ascii="Cambria Math" w:hAnsi="Cambria Math"/>
                <w:sz w:val="30"/>
                <w:szCs w:val="30"/>
              </w:rPr>
            </m:ctrlPr>
          </m:sSupPr>
          <m:e>
            <m:r>
              <m:rPr/>
              <w:rPr>
                <w:rFonts w:ascii="Cambria Math" w:hAnsi="Cambria Math"/>
                <w:sz w:val="30"/>
                <w:szCs w:val="30"/>
              </w:rPr>
              <m:t>10</m:t>
            </m:r>
            <m:ctrlPr>
              <w:rPr>
                <w:rFonts w:ascii="Cambria Math" w:hAnsi="Cambria Math"/>
                <w:sz w:val="30"/>
                <w:szCs w:val="30"/>
              </w:rPr>
            </m:ctrlPr>
          </m:e>
          <m:sup>
            <m:r>
              <m:rPr/>
              <w:rPr>
                <w:rFonts w:ascii="Cambria Math" w:hAnsi="Cambria Math"/>
                <w:sz w:val="30"/>
                <w:szCs w:val="30"/>
              </w:rPr>
              <m:t>3</m:t>
            </m:r>
            <m:ctrlPr>
              <w:rPr>
                <w:rFonts w:ascii="Cambria Math" w:hAnsi="Cambria Math"/>
                <w:sz w:val="30"/>
                <w:szCs w:val="30"/>
              </w:rPr>
            </m:ctrlPr>
          </m:sup>
        </m:sSup>
        <m:r>
          <m:rPr/>
          <w:rPr>
            <w:rFonts w:ascii="Cambria Math" w:hAnsi="Cambria Math"/>
            <w:sz w:val="30"/>
            <w:szCs w:val="30"/>
          </w:rPr>
          <m:t> </m:t>
        </m:r>
        <m:r>
          <m:rPr>
            <m:sty m:val="p"/>
          </m:rPr>
          <w:rPr>
            <w:rFonts w:ascii="Cambria Math" w:hAnsi="Cambria Math"/>
            <w:sz w:val="30"/>
            <w:szCs w:val="30"/>
          </w:rPr>
          <m:t>k</m:t>
        </m:r>
        <m:r>
          <m:rPr/>
          <w:rPr>
            <w:rFonts w:ascii="Cambria Math" w:hAnsi="Cambria Math"/>
            <w:sz w:val="30"/>
            <w:szCs w:val="30"/>
          </w:rPr>
          <m:t>g/</m:t>
        </m:r>
        <m:sSup>
          <m:sSupPr>
            <m:ctrlPr>
              <w:rPr>
                <w:rFonts w:ascii="Cambria Math" w:hAnsi="Cambria Math"/>
                <w:sz w:val="30"/>
                <w:szCs w:val="30"/>
              </w:rPr>
            </m:ctrlPr>
          </m:sSupPr>
          <m:e>
            <m:r>
              <m:rPr/>
              <w:rPr>
                <w:rFonts w:ascii="Cambria Math" w:hAnsi="Cambria Math"/>
                <w:sz w:val="30"/>
                <w:szCs w:val="30"/>
              </w:rPr>
              <m:t>m</m:t>
            </m:r>
            <m:ctrlPr>
              <w:rPr>
                <w:rFonts w:ascii="Cambria Math" w:hAnsi="Cambria Math"/>
                <w:sz w:val="30"/>
                <w:szCs w:val="30"/>
              </w:rPr>
            </m:ctrlPr>
          </m:e>
          <m:sup>
            <m:r>
              <m:rPr/>
              <w:rPr>
                <w:rFonts w:ascii="Cambria Math" w:hAnsi="Cambria Math"/>
                <w:sz w:val="30"/>
                <w:szCs w:val="30"/>
              </w:rPr>
              <m:t>3</m:t>
            </m:r>
            <m:ctrlPr>
              <w:rPr>
                <w:rFonts w:ascii="Cambria Math" w:hAnsi="Cambria Math"/>
                <w:sz w:val="30"/>
                <w:szCs w:val="30"/>
              </w:rPr>
            </m:ctrlPr>
          </m:sup>
        </m:sSup>
        <m:r>
          <m:rPr/>
          <w:rPr>
            <w:rFonts w:ascii="Cambria Math" w:hAnsi="Cambria Math"/>
            <w:sz w:val="30"/>
            <w:szCs w:val="30"/>
          </w:rPr>
          <m:t>×(0.001 </m:t>
        </m:r>
        <m:sSup>
          <m:sSupPr>
            <m:ctrlPr>
              <w:rPr>
                <w:rFonts w:ascii="Cambria Math" w:hAnsi="Cambria Math"/>
                <w:sz w:val="30"/>
                <w:szCs w:val="30"/>
              </w:rPr>
            </m:ctrlPr>
          </m:sSupPr>
          <m:e>
            <m:r>
              <m:rPr>
                <m:sty m:val="p"/>
              </m:rPr>
              <w:rPr>
                <w:rFonts w:ascii="Cambria Math" w:hAnsi="Cambria Math"/>
                <w:sz w:val="30"/>
                <w:szCs w:val="30"/>
              </w:rPr>
              <m:t>m</m:t>
            </m:r>
            <m:ctrlPr>
              <w:rPr>
                <w:rFonts w:ascii="Cambria Math" w:hAnsi="Cambria Math"/>
                <w:sz w:val="30"/>
                <w:szCs w:val="30"/>
              </w:rPr>
            </m:ctrlPr>
          </m:e>
          <m:sup>
            <m:r>
              <m:rPr/>
              <w:rPr>
                <w:rFonts w:ascii="Cambria Math" w:hAnsi="Cambria Math"/>
                <w:sz w:val="30"/>
                <w:szCs w:val="30"/>
              </w:rPr>
              <m:t>3</m:t>
            </m:r>
            <m:ctrlPr>
              <w:rPr>
                <w:rFonts w:ascii="Cambria Math" w:hAnsi="Cambria Math"/>
                <w:sz w:val="30"/>
                <w:szCs w:val="30"/>
              </w:rPr>
            </m:ctrlPr>
          </m:sup>
        </m:sSup>
        <m:r>
          <m:rPr/>
          <w:rPr>
            <w:rFonts w:ascii="Cambria Math" w:hAnsi="Cambria Math"/>
            <w:sz w:val="30"/>
            <w:szCs w:val="30"/>
          </w:rPr>
          <m:t>−Vʹ)×10 </m:t>
        </m:r>
        <m:r>
          <m:rPr>
            <m:sty m:val="p"/>
          </m:rPr>
          <w:rPr>
            <w:rFonts w:ascii="Cambria Math" w:hAnsi="Cambria Math"/>
            <w:sz w:val="30"/>
            <w:szCs w:val="30"/>
          </w:rPr>
          <m:t>N</m:t>
        </m:r>
        <m:r>
          <m:rPr/>
          <w:rPr>
            <w:rFonts w:ascii="Cambria Math" w:hAnsi="Cambria Math"/>
            <w:sz w:val="30"/>
            <w:szCs w:val="30"/>
          </w:rPr>
          <m:t>/kg+2.6×</m:t>
        </m:r>
        <m:sSup>
          <m:sSupPr>
            <m:ctrlPr>
              <w:rPr>
                <w:rFonts w:ascii="Cambria Math" w:hAnsi="Cambria Math"/>
                <w:sz w:val="30"/>
                <w:szCs w:val="30"/>
              </w:rPr>
            </m:ctrlPr>
          </m:sSupPr>
          <m:e>
            <m:r>
              <m:rPr/>
              <w:rPr>
                <w:rFonts w:ascii="Cambria Math" w:hAnsi="Cambria Math"/>
                <w:sz w:val="30"/>
                <w:szCs w:val="30"/>
              </w:rPr>
              <m:t>10</m:t>
            </m:r>
            <m:ctrlPr>
              <w:rPr>
                <w:rFonts w:ascii="Cambria Math" w:hAnsi="Cambria Math"/>
                <w:sz w:val="30"/>
                <w:szCs w:val="30"/>
              </w:rPr>
            </m:ctrlPr>
          </m:e>
          <m:sup>
            <m:r>
              <m:rPr/>
              <w:rPr>
                <w:rFonts w:ascii="Cambria Math" w:hAnsi="Cambria Math"/>
                <w:sz w:val="30"/>
                <w:szCs w:val="30"/>
              </w:rPr>
              <m:t>3</m:t>
            </m:r>
            <m:ctrlPr>
              <w:rPr>
                <w:rFonts w:ascii="Cambria Math" w:hAnsi="Cambria Math"/>
                <w:sz w:val="30"/>
                <w:szCs w:val="30"/>
              </w:rPr>
            </m:ctrlPr>
          </m:sup>
        </m:sSup>
        <m:r>
          <m:rPr/>
          <w:rPr>
            <w:rFonts w:ascii="Cambria Math" w:hAnsi="Cambria Math"/>
            <w:sz w:val="30"/>
            <w:szCs w:val="30"/>
          </w:rPr>
          <m:t> </m:t>
        </m:r>
        <m:r>
          <m:rPr>
            <m:sty m:val="p"/>
          </m:rPr>
          <w:rPr>
            <w:rFonts w:ascii="Cambria Math" w:hAnsi="Cambria Math"/>
            <w:sz w:val="30"/>
            <w:szCs w:val="30"/>
          </w:rPr>
          <m:t>k</m:t>
        </m:r>
        <m:r>
          <m:rPr/>
          <w:rPr>
            <w:rFonts w:ascii="Cambria Math" w:hAnsi="Cambria Math"/>
            <w:sz w:val="30"/>
            <w:szCs w:val="30"/>
          </w:rPr>
          <m:t>g/</m:t>
        </m:r>
        <m:sSup>
          <m:sSupPr>
            <m:ctrlPr>
              <w:rPr>
                <w:rFonts w:ascii="Cambria Math" w:hAnsi="Cambria Math"/>
                <w:sz w:val="30"/>
                <w:szCs w:val="30"/>
              </w:rPr>
            </m:ctrlPr>
          </m:sSupPr>
          <m:e>
            <m:r>
              <m:rPr/>
              <w:rPr>
                <w:rFonts w:ascii="Cambria Math" w:hAnsi="Cambria Math"/>
                <w:sz w:val="30"/>
                <w:szCs w:val="30"/>
              </w:rPr>
              <m:t>m</m:t>
            </m:r>
            <m:ctrlPr>
              <w:rPr>
                <w:rFonts w:ascii="Cambria Math" w:hAnsi="Cambria Math"/>
                <w:sz w:val="30"/>
                <w:szCs w:val="30"/>
              </w:rPr>
            </m:ctrlPr>
          </m:e>
          <m:sup>
            <m:r>
              <m:rPr/>
              <w:rPr>
                <w:rFonts w:ascii="Cambria Math" w:hAnsi="Cambria Math"/>
                <w:sz w:val="30"/>
                <w:szCs w:val="30"/>
              </w:rPr>
              <m:t>3</m:t>
            </m:r>
            <m:ctrlPr>
              <w:rPr>
                <w:rFonts w:ascii="Cambria Math" w:hAnsi="Cambria Math"/>
                <w:sz w:val="30"/>
                <w:szCs w:val="30"/>
              </w:rPr>
            </m:ctrlPr>
          </m:sup>
        </m:sSup>
        <m:r>
          <m:rPr/>
          <w:rPr>
            <w:rFonts w:ascii="Cambria Math" w:hAnsi="Cambria Math"/>
            <w:sz w:val="30"/>
            <w:szCs w:val="30"/>
          </w:rPr>
          <m:t>×Vʹ×10 </m:t>
        </m:r>
        <m:r>
          <m:rPr>
            <m:sty m:val="p"/>
          </m:rPr>
          <w:rPr>
            <w:rFonts w:ascii="Cambria Math" w:hAnsi="Cambria Math"/>
            <w:sz w:val="30"/>
            <w:szCs w:val="30"/>
          </w:rPr>
          <m:t>N</m:t>
        </m:r>
        <m:r>
          <m:rPr/>
          <w:rPr>
            <w:rFonts w:ascii="Cambria Math" w:hAnsi="Cambria Math"/>
            <w:sz w:val="30"/>
            <w:szCs w:val="30"/>
          </w:rPr>
          <m:t>/kg=10 </m:t>
        </m:r>
        <m:r>
          <m:rPr>
            <m:sty m:val="p"/>
          </m:rPr>
          <w:rPr>
            <w:rFonts w:ascii="Cambria Math" w:hAnsi="Cambria Math"/>
            <w:sz w:val="30"/>
            <w:szCs w:val="30"/>
          </w:rPr>
          <m:t>N</m:t>
        </m:r>
      </m:oMath>
      <w:r>
        <w:rPr>
          <w:sz w:val="30"/>
          <w:szCs w:val="30"/>
        </w:rPr>
        <w:t>，</w:t>
      </w:r>
    </w:p>
    <w:p>
      <w:pPr>
        <w:pStyle w:val="178"/>
        <w:rPr>
          <w:sz w:val="30"/>
          <w:szCs w:val="30"/>
        </w:rPr>
      </w:pPr>
      <w:r>
        <w:rPr>
          <w:sz w:val="30"/>
          <w:szCs w:val="30"/>
        </w:rPr>
        <w:t>解得：</w:t>
      </w:r>
      <m:oMath>
        <m:r>
          <m:rPr/>
          <w:rPr>
            <w:rFonts w:ascii="Cambria Math" w:hAnsi="Cambria Math"/>
            <w:sz w:val="30"/>
            <w:szCs w:val="30"/>
          </w:rPr>
          <m:t>Vʹ=2×</m:t>
        </m:r>
        <m:sSup>
          <m:sSupPr>
            <m:ctrlPr>
              <w:rPr>
                <w:rFonts w:ascii="Cambria Math" w:hAnsi="Cambria Math"/>
                <w:sz w:val="30"/>
                <w:szCs w:val="30"/>
              </w:rPr>
            </m:ctrlPr>
          </m:sSupPr>
          <m:e>
            <m:r>
              <m:rPr/>
              <w:rPr>
                <w:rFonts w:ascii="Cambria Math" w:hAnsi="Cambria Math"/>
                <w:sz w:val="30"/>
                <w:szCs w:val="30"/>
              </w:rPr>
              <m:t>10</m:t>
            </m:r>
            <m:ctrlPr>
              <w:rPr>
                <w:rFonts w:ascii="Cambria Math" w:hAnsi="Cambria Math"/>
                <w:sz w:val="30"/>
                <w:szCs w:val="30"/>
              </w:rPr>
            </m:ctrlPr>
          </m:e>
          <m:sup>
            <m:r>
              <m:rPr/>
              <w:rPr>
                <w:rFonts w:ascii="Cambria Math" w:hAnsi="Cambria Math"/>
                <w:sz w:val="30"/>
                <w:szCs w:val="30"/>
              </w:rPr>
              <m:t>−4</m:t>
            </m:r>
            <m:ctrlPr>
              <w:rPr>
                <w:rFonts w:ascii="Cambria Math" w:hAnsi="Cambria Math"/>
                <w:sz w:val="30"/>
                <w:szCs w:val="30"/>
              </w:rPr>
            </m:ctrlPr>
          </m:sup>
        </m:sSup>
        <m:r>
          <m:rPr/>
          <w:rPr>
            <w:rFonts w:ascii="Cambria Math" w:hAnsi="Cambria Math"/>
            <w:sz w:val="30"/>
            <w:szCs w:val="30"/>
          </w:rPr>
          <m:t> </m:t>
        </m:r>
        <m:sSup>
          <m:sSupPr>
            <m:ctrlPr>
              <w:rPr>
                <w:rFonts w:ascii="Cambria Math" w:hAnsi="Cambria Math"/>
                <w:sz w:val="30"/>
                <w:szCs w:val="30"/>
              </w:rPr>
            </m:ctrlPr>
          </m:sSupPr>
          <m:e>
            <m:r>
              <m:rPr>
                <m:sty m:val="p"/>
              </m:rPr>
              <w:rPr>
                <w:rFonts w:ascii="Cambria Math" w:hAnsi="Cambria Math"/>
                <w:sz w:val="30"/>
                <w:szCs w:val="30"/>
              </w:rPr>
              <m:t>m</m:t>
            </m:r>
            <m:ctrlPr>
              <w:rPr>
                <w:rFonts w:ascii="Cambria Math" w:hAnsi="Cambria Math"/>
                <w:sz w:val="30"/>
                <w:szCs w:val="30"/>
              </w:rPr>
            </m:ctrlPr>
          </m:e>
          <m:sup>
            <m:r>
              <m:rPr>
                <m:sty m:val="p"/>
              </m:rPr>
              <w:rPr>
                <w:rFonts w:ascii="Cambria Math" w:hAnsi="Cambria Math"/>
                <w:sz w:val="30"/>
                <w:szCs w:val="30"/>
              </w:rPr>
              <m:t>3</m:t>
            </m:r>
            <m:ctrlPr>
              <w:rPr>
                <w:rFonts w:ascii="Cambria Math" w:hAnsi="Cambria Math"/>
                <w:sz w:val="30"/>
                <w:szCs w:val="30"/>
              </w:rPr>
            </m:ctrlPr>
          </m:sup>
        </m:sSup>
      </m:oMath>
      <w:r>
        <w:rPr>
          <w:sz w:val="30"/>
          <w:szCs w:val="30"/>
        </w:rPr>
        <w:t>，合金材料的质量：</w:t>
      </w:r>
    </w:p>
    <w:p>
      <w:pPr>
        <w:pStyle w:val="178"/>
        <w:rPr>
          <w:sz w:val="30"/>
          <w:szCs w:val="30"/>
        </w:rPr>
      </w:pPr>
      <w:r>
        <w:rPr>
          <w:sz w:val="30"/>
          <w:szCs w:val="30"/>
        </w:rPr>
        <w:t xml:space="preserve"> </w:t>
      </w:r>
      <m:oMath>
        <m:r>
          <m:rPr/>
          <w:rPr>
            <w:rFonts w:ascii="Cambria Math" w:hAnsi="Cambria Math"/>
            <w:sz w:val="30"/>
            <w:szCs w:val="30"/>
          </w:rPr>
          <m:t>m</m:t>
        </m:r>
        <m:r>
          <m:rPr>
            <m:sty m:val="p"/>
          </m:rPr>
          <w:rPr>
            <w:rFonts w:ascii="Cambria Math" w:hAnsi="Cambria Math"/>
            <w:sz w:val="30"/>
            <w:szCs w:val="30"/>
          </w:rPr>
          <m:t>金</m:t>
        </m:r>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金</m:t>
            </m:r>
            <m:ctrlPr>
              <w:rPr>
                <w:rFonts w:ascii="Cambria Math" w:hAnsi="Cambria Math"/>
                <w:sz w:val="30"/>
                <w:szCs w:val="30"/>
              </w:rPr>
            </m:ctrlPr>
          </m:sub>
        </m:sSub>
        <m:r>
          <m:rPr/>
          <w:rPr>
            <w:rFonts w:ascii="Cambria Math" w:hAnsi="Cambria Math"/>
            <w:sz w:val="30"/>
            <w:szCs w:val="30"/>
          </w:rPr>
          <m:t>Vʹ=2.6×</m:t>
        </m:r>
        <m:sSup>
          <m:sSupPr>
            <m:ctrlPr>
              <w:rPr>
                <w:rFonts w:ascii="Cambria Math" w:hAnsi="Cambria Math"/>
                <w:sz w:val="30"/>
                <w:szCs w:val="30"/>
              </w:rPr>
            </m:ctrlPr>
          </m:sSupPr>
          <m:e>
            <m:r>
              <m:rPr/>
              <w:rPr>
                <w:rFonts w:ascii="Cambria Math" w:hAnsi="Cambria Math"/>
                <w:sz w:val="30"/>
                <w:szCs w:val="30"/>
              </w:rPr>
              <m:t>10</m:t>
            </m:r>
            <m:ctrlPr>
              <w:rPr>
                <w:rFonts w:ascii="Cambria Math" w:hAnsi="Cambria Math"/>
                <w:sz w:val="30"/>
                <w:szCs w:val="30"/>
              </w:rPr>
            </m:ctrlPr>
          </m:e>
          <m:sup>
            <m:r>
              <m:rPr/>
              <w:rPr>
                <w:rFonts w:ascii="Cambria Math" w:hAnsi="Cambria Math"/>
                <w:sz w:val="30"/>
                <w:szCs w:val="30"/>
              </w:rPr>
              <m:t>3</m:t>
            </m:r>
            <m:ctrlPr>
              <w:rPr>
                <w:rFonts w:ascii="Cambria Math" w:hAnsi="Cambria Math"/>
                <w:sz w:val="30"/>
                <w:szCs w:val="30"/>
              </w:rPr>
            </m:ctrlPr>
          </m:sup>
        </m:sSup>
        <m:r>
          <m:rPr/>
          <w:rPr>
            <w:rFonts w:ascii="Cambria Math" w:hAnsi="Cambria Math"/>
            <w:sz w:val="30"/>
            <w:szCs w:val="30"/>
          </w:rPr>
          <m:t> </m:t>
        </m:r>
        <m:r>
          <m:rPr>
            <m:sty m:val="p"/>
          </m:rPr>
          <w:rPr>
            <w:rFonts w:ascii="Cambria Math" w:hAnsi="Cambria Math"/>
            <w:sz w:val="30"/>
            <w:szCs w:val="30"/>
          </w:rPr>
          <m:t>kg/</m:t>
        </m:r>
        <m:sSup>
          <m:sSupPr>
            <m:ctrlPr>
              <w:rPr>
                <w:rFonts w:ascii="Cambria Math" w:hAnsi="Cambria Math"/>
                <w:sz w:val="30"/>
                <w:szCs w:val="30"/>
              </w:rPr>
            </m:ctrlPr>
          </m:sSupPr>
          <m:e>
            <m:r>
              <m:rPr>
                <m:sty m:val="p"/>
              </m:rPr>
              <w:rPr>
                <w:rFonts w:ascii="Cambria Math" w:hAnsi="Cambria Math"/>
                <w:sz w:val="30"/>
                <w:szCs w:val="30"/>
              </w:rPr>
              <m:t>m</m:t>
            </m:r>
            <m:ctrlPr>
              <w:rPr>
                <w:rFonts w:ascii="Cambria Math" w:hAnsi="Cambria Math"/>
                <w:sz w:val="30"/>
                <w:szCs w:val="30"/>
              </w:rPr>
            </m:ctrlPr>
          </m:e>
          <m:sup>
            <m:r>
              <m:rPr>
                <m:sty m:val="p"/>
              </m:rPr>
              <w:rPr>
                <w:rFonts w:ascii="Cambria Math" w:hAnsi="Cambria Math"/>
                <w:sz w:val="30"/>
                <w:szCs w:val="30"/>
              </w:rPr>
              <m:t>3</m:t>
            </m:r>
            <m:ctrlPr>
              <w:rPr>
                <w:rFonts w:ascii="Cambria Math" w:hAnsi="Cambria Math"/>
                <w:sz w:val="30"/>
                <w:szCs w:val="30"/>
              </w:rPr>
            </m:ctrlPr>
          </m:sup>
        </m:sSup>
        <m:r>
          <m:rPr/>
          <w:rPr>
            <w:rFonts w:ascii="Cambria Math" w:hAnsi="Cambria Math"/>
            <w:sz w:val="30"/>
            <w:szCs w:val="30"/>
          </w:rPr>
          <m:t>×2×</m:t>
        </m:r>
        <m:sSup>
          <m:sSupPr>
            <m:ctrlPr>
              <w:rPr>
                <w:rFonts w:ascii="Cambria Math" w:hAnsi="Cambria Math"/>
                <w:sz w:val="30"/>
                <w:szCs w:val="30"/>
              </w:rPr>
            </m:ctrlPr>
          </m:sSupPr>
          <m:e>
            <m:r>
              <m:rPr/>
              <w:rPr>
                <w:rFonts w:ascii="Cambria Math" w:hAnsi="Cambria Math"/>
                <w:sz w:val="30"/>
                <w:szCs w:val="30"/>
              </w:rPr>
              <m:t>10</m:t>
            </m:r>
            <m:ctrlPr>
              <w:rPr>
                <w:rFonts w:ascii="Cambria Math" w:hAnsi="Cambria Math"/>
                <w:sz w:val="30"/>
                <w:szCs w:val="30"/>
              </w:rPr>
            </m:ctrlPr>
          </m:e>
          <m:sup>
            <m:r>
              <m:rPr/>
              <w:rPr>
                <w:rFonts w:ascii="Cambria Math" w:hAnsi="Cambria Math"/>
                <w:sz w:val="30"/>
                <w:szCs w:val="30"/>
              </w:rPr>
              <m:t>−4</m:t>
            </m:r>
            <m:ctrlPr>
              <w:rPr>
                <w:rFonts w:ascii="Cambria Math" w:hAnsi="Cambria Math"/>
                <w:sz w:val="30"/>
                <w:szCs w:val="30"/>
              </w:rPr>
            </m:ctrlPr>
          </m:sup>
        </m:sSup>
        <m:r>
          <m:rPr/>
          <w:rPr>
            <w:rFonts w:ascii="Cambria Math" w:hAnsi="Cambria Math"/>
            <w:sz w:val="30"/>
            <w:szCs w:val="30"/>
          </w:rPr>
          <m:t> </m:t>
        </m:r>
        <m:sSup>
          <m:sSupPr>
            <m:ctrlPr>
              <w:rPr>
                <w:rFonts w:ascii="Cambria Math" w:hAnsi="Cambria Math"/>
                <w:sz w:val="30"/>
                <w:szCs w:val="30"/>
              </w:rPr>
            </m:ctrlPr>
          </m:sSupPr>
          <m:e>
            <m:r>
              <m:rPr>
                <m:sty m:val="p"/>
              </m:rPr>
              <w:rPr>
                <w:rFonts w:ascii="Cambria Math" w:hAnsi="Cambria Math"/>
                <w:sz w:val="30"/>
                <w:szCs w:val="30"/>
              </w:rPr>
              <m:t>m</m:t>
            </m:r>
            <m:ctrlPr>
              <w:rPr>
                <w:rFonts w:ascii="Cambria Math" w:hAnsi="Cambria Math"/>
                <w:sz w:val="30"/>
                <w:szCs w:val="30"/>
              </w:rPr>
            </m:ctrlPr>
          </m:e>
          <m:sup>
            <m:r>
              <m:rPr>
                <m:sty m:val="p"/>
              </m:rPr>
              <w:rPr>
                <w:rFonts w:ascii="Cambria Math" w:hAnsi="Cambria Math"/>
                <w:sz w:val="30"/>
                <w:szCs w:val="30"/>
              </w:rPr>
              <m:t>3</m:t>
            </m:r>
            <m:ctrlPr>
              <w:rPr>
                <w:rFonts w:ascii="Cambria Math" w:hAnsi="Cambria Math"/>
                <w:sz w:val="30"/>
                <w:szCs w:val="30"/>
              </w:rPr>
            </m:ctrlPr>
          </m:sup>
        </m:sSup>
        <m:r>
          <m:rPr/>
          <w:rPr>
            <w:rFonts w:ascii="Cambria Math" w:hAnsi="Cambria Math"/>
            <w:sz w:val="30"/>
            <w:szCs w:val="30"/>
          </w:rPr>
          <m:t>=0.52 </m:t>
        </m:r>
        <m:r>
          <m:rPr>
            <m:sty m:val="p"/>
          </m:rPr>
          <w:rPr>
            <w:rFonts w:ascii="Cambria Math" w:hAnsi="Cambria Math"/>
            <w:sz w:val="30"/>
            <w:szCs w:val="30"/>
          </w:rPr>
          <m:t>kg</m:t>
        </m:r>
      </m:oMath>
      <w:r>
        <w:rPr>
          <w:sz w:val="30"/>
          <w:szCs w:val="30"/>
        </w:rPr>
        <w:t>。</w:t>
      </w:r>
    </w:p>
    <w:p>
      <w:pPr>
        <w:pStyle w:val="178"/>
        <w:rPr>
          <w:sz w:val="30"/>
          <w:szCs w:val="30"/>
        </w:rPr>
      </w:pPr>
      <w:r>
        <w:rPr>
          <w:sz w:val="30"/>
          <w:szCs w:val="30"/>
        </w:rPr>
        <w:t xml:space="preserve">30.   </w:t>
      </w:r>
      <m:oMath>
        <m:r>
          <m:rPr/>
          <w:rPr>
            <w:rFonts w:ascii="Cambria Math" w:hAnsi="Cambria Math"/>
            <w:sz w:val="30"/>
            <w:szCs w:val="30"/>
          </w:rPr>
          <m:t>1.2×</m:t>
        </m:r>
        <m:sSup>
          <m:sSupPr>
            <m:ctrlPr>
              <w:rPr>
                <w:rFonts w:ascii="Cambria Math" w:hAnsi="Cambria Math"/>
                <w:sz w:val="30"/>
                <w:szCs w:val="30"/>
              </w:rPr>
            </m:ctrlPr>
          </m:sSupPr>
          <m:e>
            <m:r>
              <m:rPr/>
              <w:rPr>
                <w:rFonts w:ascii="Cambria Math" w:hAnsi="Cambria Math"/>
                <w:sz w:val="30"/>
                <w:szCs w:val="30"/>
              </w:rPr>
              <m:t>10</m:t>
            </m:r>
            <m:ctrlPr>
              <w:rPr>
                <w:rFonts w:ascii="Cambria Math" w:hAnsi="Cambria Math"/>
                <w:sz w:val="30"/>
                <w:szCs w:val="30"/>
              </w:rPr>
            </m:ctrlPr>
          </m:e>
          <m:sup>
            <m:r>
              <m:rPr/>
              <w:rPr>
                <w:rFonts w:ascii="Cambria Math" w:hAnsi="Cambria Math"/>
                <w:sz w:val="30"/>
                <w:szCs w:val="30"/>
              </w:rPr>
              <m:t>3</m:t>
            </m:r>
            <m:ctrlPr>
              <w:rPr>
                <w:rFonts w:ascii="Cambria Math" w:hAnsi="Cambria Math"/>
                <w:sz w:val="30"/>
                <w:szCs w:val="30"/>
              </w:rPr>
            </m:ctrlPr>
          </m:sup>
        </m:sSup>
      </m:oMath>
      <w:r>
        <w:rPr>
          <w:sz w:val="30"/>
          <w:szCs w:val="30"/>
        </w:rPr>
        <w:t>；</w:t>
      </w:r>
      <m:oMath>
        <m:r>
          <m:rPr/>
          <w:rPr>
            <w:rFonts w:ascii="Cambria Math" w:hAnsi="Cambria Math"/>
            <w:sz w:val="30"/>
            <w:szCs w:val="30"/>
          </w:rPr>
          <m:t>6</m:t>
        </m:r>
      </m:oMath>
      <w:r>
        <w:rPr>
          <w:sz w:val="30"/>
          <w:szCs w:val="30"/>
        </w:rPr>
        <w:t>；</w:t>
      </w:r>
      <m:oMath>
        <m:r>
          <m:rPr/>
          <w:rPr>
            <w:rFonts w:ascii="Cambria Math" w:hAnsi="Cambria Math"/>
            <w:sz w:val="30"/>
            <w:szCs w:val="30"/>
          </w:rPr>
          <m:t>6</m:t>
        </m:r>
      </m:oMath>
      <w:r>
        <w:rPr>
          <w:sz w:val="30"/>
          <w:szCs w:val="30"/>
        </w:rPr>
        <w:t xml:space="preserve"> </w:t>
      </w:r>
    </w:p>
    <w:p>
      <w:pPr>
        <w:pStyle w:val="178"/>
        <w:rPr>
          <w:sz w:val="30"/>
          <w:szCs w:val="30"/>
        </w:rPr>
      </w:pPr>
      <w:r>
        <w:rPr>
          <w:sz w:val="30"/>
          <w:szCs w:val="30"/>
        </w:rPr>
        <w:t xml:space="preserve">【解析】（1）由题意知，木块刚好有一半的体积露出液面，木块受到的浮力 </w:t>
      </w:r>
      <m:oMath>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浮</m:t>
            </m:r>
            <m:ctrlPr>
              <w:rPr>
                <w:rFonts w:ascii="Cambria Math" w:hAnsi="Cambria Math"/>
                <w:sz w:val="30"/>
                <w:szCs w:val="30"/>
              </w:rPr>
            </m:ctrlPr>
          </m:sub>
        </m:sSub>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液</m:t>
            </m:r>
            <m:ctrlPr>
              <w:rPr>
                <w:rFonts w:ascii="Cambria Math" w:hAnsi="Cambria Math"/>
                <w:sz w:val="30"/>
                <w:szCs w:val="30"/>
              </w:rPr>
            </m:ctrlPr>
          </m:sub>
        </m:sSub>
        <m:sSub>
          <m:sSubPr>
            <m:ctrlPr>
              <w:rPr>
                <w:rFonts w:ascii="Cambria Math" w:hAnsi="Cambria Math"/>
                <w:sz w:val="30"/>
                <w:szCs w:val="30"/>
              </w:rPr>
            </m:ctrlPr>
          </m:sSubPr>
          <m:e>
            <m:r>
              <m:rPr/>
              <w:rPr>
                <w:rFonts w:ascii="Cambria Math" w:hAnsi="Cambria Math"/>
                <w:sz w:val="30"/>
                <w:szCs w:val="30"/>
              </w:rPr>
              <m:t>V</m:t>
            </m:r>
            <m:ctrlPr>
              <w:rPr>
                <w:rFonts w:ascii="Cambria Math" w:hAnsi="Cambria Math"/>
                <w:sz w:val="30"/>
                <w:szCs w:val="30"/>
              </w:rPr>
            </m:ctrlPr>
          </m:e>
          <m:sub>
            <m:r>
              <m:rPr>
                <m:sty m:val="p"/>
              </m:rPr>
              <w:rPr>
                <w:rFonts w:ascii="Cambria Math" w:hAnsi="Cambria Math"/>
                <w:sz w:val="30"/>
                <w:szCs w:val="30"/>
              </w:rPr>
              <m:t>排</m:t>
            </m:r>
            <m:ctrlPr>
              <w:rPr>
                <w:rFonts w:ascii="Cambria Math" w:hAnsi="Cambria Math"/>
                <w:sz w:val="30"/>
                <w:szCs w:val="30"/>
              </w:rPr>
            </m:ctrlPr>
          </m:sub>
        </m:sSub>
        <m:r>
          <m:rPr/>
          <w:rPr>
            <w:rFonts w:ascii="Cambria Math" w:hAnsi="Cambria Math"/>
            <w:sz w:val="30"/>
            <w:szCs w:val="30"/>
          </w:rPr>
          <m:t>g=</m:t>
        </m:r>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液</m:t>
            </m:r>
            <m:ctrlPr>
              <w:rPr>
                <w:rFonts w:ascii="Cambria Math" w:hAnsi="Cambria Math"/>
                <w:sz w:val="30"/>
                <w:szCs w:val="30"/>
              </w:rPr>
            </m:ctrlPr>
          </m:sub>
        </m:sSub>
        <m:f>
          <m:fPr>
            <m:ctrlPr>
              <w:rPr>
                <w:rFonts w:ascii="Cambria Math" w:hAnsi="Cambria Math"/>
                <w:sz w:val="30"/>
                <w:szCs w:val="30"/>
              </w:rPr>
            </m:ctrlPr>
          </m:fPr>
          <m:num>
            <m:r>
              <m:rPr/>
              <w:rPr>
                <w:rFonts w:ascii="Cambria Math" w:hAnsi="Cambria Math"/>
                <w:sz w:val="30"/>
                <w:szCs w:val="30"/>
              </w:rPr>
              <m:t>1</m:t>
            </m:r>
            <m:ctrlPr>
              <w:rPr>
                <w:rFonts w:ascii="Cambria Math" w:hAnsi="Cambria Math"/>
                <w:sz w:val="30"/>
                <w:szCs w:val="30"/>
              </w:rPr>
            </m:ctrlPr>
          </m:num>
          <m:den>
            <m:r>
              <m:rPr/>
              <w:rPr>
                <w:rFonts w:ascii="Cambria Math" w:hAnsi="Cambria Math"/>
                <w:sz w:val="30"/>
                <w:szCs w:val="30"/>
              </w:rPr>
              <m:t>2</m:t>
            </m:r>
            <m:ctrlPr>
              <w:rPr>
                <w:rFonts w:ascii="Cambria Math" w:hAnsi="Cambria Math"/>
                <w:sz w:val="30"/>
                <w:szCs w:val="30"/>
              </w:rPr>
            </m:ctrlPr>
          </m:den>
        </m:f>
        <m:r>
          <m:rPr/>
          <w:rPr>
            <w:rFonts w:ascii="Cambria Math" w:hAnsi="Cambria Math"/>
            <w:sz w:val="30"/>
            <w:szCs w:val="30"/>
          </w:rPr>
          <m:t>Vg</m:t>
        </m:r>
      </m:oMath>
      <w:r>
        <w:rPr>
          <w:sz w:val="30"/>
          <w:szCs w:val="30"/>
        </w:rPr>
        <w:t>，</w:t>
      </w:r>
    </w:p>
    <w:p>
      <w:pPr>
        <w:pStyle w:val="178"/>
        <w:rPr>
          <w:sz w:val="30"/>
          <w:szCs w:val="30"/>
        </w:rPr>
      </w:pPr>
      <w:r>
        <w:rPr>
          <w:sz w:val="30"/>
          <w:szCs w:val="30"/>
        </w:rPr>
        <w:t xml:space="preserve">木块重力 </w:t>
      </w:r>
      <m:oMath>
        <m:sSub>
          <m:sSubPr>
            <m:ctrlPr>
              <w:rPr>
                <w:rFonts w:ascii="Cambria Math" w:hAnsi="Cambria Math"/>
                <w:sz w:val="30"/>
                <w:szCs w:val="30"/>
              </w:rPr>
            </m:ctrlPr>
          </m:sSubPr>
          <m:e>
            <m:r>
              <m:rPr/>
              <w:rPr>
                <w:rFonts w:ascii="Cambria Math" w:hAnsi="Cambria Math"/>
                <w:sz w:val="30"/>
                <w:szCs w:val="30"/>
              </w:rPr>
              <m:t>G</m:t>
            </m:r>
            <m:ctrlPr>
              <w:rPr>
                <w:rFonts w:ascii="Cambria Math" w:hAnsi="Cambria Math"/>
                <w:sz w:val="30"/>
                <w:szCs w:val="30"/>
              </w:rPr>
            </m:ctrlPr>
          </m:e>
          <m:sub>
            <m:r>
              <m:rPr>
                <m:sty m:val="p"/>
              </m:rPr>
              <w:rPr>
                <w:rFonts w:ascii="Cambria Math" w:hAnsi="Cambria Math"/>
                <w:sz w:val="30"/>
                <w:szCs w:val="30"/>
              </w:rPr>
              <m:t>木</m:t>
            </m:r>
            <m:ctrlPr>
              <w:rPr>
                <w:rFonts w:ascii="Cambria Math" w:hAnsi="Cambria Math"/>
                <w:sz w:val="30"/>
                <w:szCs w:val="30"/>
              </w:rPr>
            </m:ctrlPr>
          </m:sub>
        </m:sSub>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m</m:t>
            </m:r>
            <m:ctrlPr>
              <w:rPr>
                <w:rFonts w:ascii="Cambria Math" w:hAnsi="Cambria Math"/>
                <w:sz w:val="30"/>
                <w:szCs w:val="30"/>
              </w:rPr>
            </m:ctrlPr>
          </m:e>
          <m:sub>
            <m:r>
              <m:rPr>
                <m:sty m:val="p"/>
              </m:rPr>
              <w:rPr>
                <w:rFonts w:ascii="Cambria Math" w:hAnsi="Cambria Math"/>
                <w:sz w:val="30"/>
                <w:szCs w:val="30"/>
              </w:rPr>
              <m:t>木</m:t>
            </m:r>
            <m:ctrlPr>
              <w:rPr>
                <w:rFonts w:ascii="Cambria Math" w:hAnsi="Cambria Math"/>
                <w:sz w:val="30"/>
                <w:szCs w:val="30"/>
              </w:rPr>
            </m:ctrlPr>
          </m:sub>
        </m:sSub>
        <m:r>
          <m:rPr/>
          <w:rPr>
            <w:rFonts w:ascii="Cambria Math" w:hAnsi="Cambria Math"/>
            <w:sz w:val="30"/>
            <w:szCs w:val="30"/>
          </w:rPr>
          <m:t>g=</m:t>
        </m:r>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木</m:t>
            </m:r>
            <m:ctrlPr>
              <w:rPr>
                <w:rFonts w:ascii="Cambria Math" w:hAnsi="Cambria Math"/>
                <w:sz w:val="30"/>
                <w:szCs w:val="30"/>
              </w:rPr>
            </m:ctrlPr>
          </m:sub>
        </m:sSub>
        <m:r>
          <m:rPr/>
          <w:rPr>
            <w:rFonts w:ascii="Cambria Math" w:hAnsi="Cambria Math"/>
            <w:sz w:val="30"/>
            <w:szCs w:val="30"/>
          </w:rPr>
          <m:t>gV</m:t>
        </m:r>
      </m:oMath>
      <w:r>
        <w:rPr>
          <w:sz w:val="30"/>
          <w:szCs w:val="30"/>
        </w:rPr>
        <w:t>，</w:t>
      </w:r>
    </w:p>
    <w:p>
      <w:pPr>
        <w:pStyle w:val="178"/>
        <w:rPr>
          <w:sz w:val="30"/>
          <w:szCs w:val="30"/>
        </w:rPr>
      </w:pPr>
      <w:r>
        <w:rPr>
          <w:sz w:val="30"/>
          <w:szCs w:val="30"/>
        </w:rPr>
        <w:t xml:space="preserve">因为木块漂浮，所以 </w:t>
      </w:r>
      <m:oMath>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浮</m:t>
            </m:r>
            <m:ctrlPr>
              <w:rPr>
                <w:rFonts w:ascii="Cambria Math" w:hAnsi="Cambria Math"/>
                <w:sz w:val="30"/>
                <w:szCs w:val="30"/>
              </w:rPr>
            </m:ctrlPr>
          </m:sub>
        </m:sSub>
        <m:r>
          <m:rPr/>
          <w:rPr>
            <w:rFonts w:ascii="Cambria Math" w:hAnsi="Cambria Math"/>
            <w:sz w:val="30"/>
            <w:szCs w:val="30"/>
          </w:rPr>
          <m:t>=G</m:t>
        </m:r>
      </m:oMath>
      <w:r>
        <w:rPr>
          <w:sz w:val="30"/>
          <w:szCs w:val="30"/>
        </w:rPr>
        <w:t>，</w:t>
      </w:r>
    </w:p>
    <w:p>
      <w:pPr>
        <w:pStyle w:val="178"/>
        <w:rPr>
          <w:sz w:val="30"/>
          <w:szCs w:val="30"/>
        </w:rPr>
      </w:pPr>
      <w:r>
        <w:rPr>
          <w:sz w:val="30"/>
          <w:szCs w:val="30"/>
        </w:rPr>
        <w:t>即：</w:t>
      </w:r>
      <m:oMath>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液</m:t>
            </m:r>
            <m:ctrlPr>
              <w:rPr>
                <w:rFonts w:ascii="Cambria Math" w:hAnsi="Cambria Math"/>
                <w:sz w:val="30"/>
                <w:szCs w:val="30"/>
              </w:rPr>
            </m:ctrlPr>
          </m:sub>
        </m:sSub>
        <m:f>
          <m:fPr>
            <m:ctrlPr>
              <w:rPr>
                <w:rFonts w:ascii="Cambria Math" w:hAnsi="Cambria Math"/>
                <w:sz w:val="30"/>
                <w:szCs w:val="30"/>
              </w:rPr>
            </m:ctrlPr>
          </m:fPr>
          <m:num>
            <m:r>
              <m:rPr/>
              <w:rPr>
                <w:rFonts w:ascii="Cambria Math" w:hAnsi="Cambria Math"/>
                <w:sz w:val="30"/>
                <w:szCs w:val="30"/>
              </w:rPr>
              <m:t>1</m:t>
            </m:r>
            <m:ctrlPr>
              <w:rPr>
                <w:rFonts w:ascii="Cambria Math" w:hAnsi="Cambria Math"/>
                <w:sz w:val="30"/>
                <w:szCs w:val="30"/>
              </w:rPr>
            </m:ctrlPr>
          </m:num>
          <m:den>
            <m:r>
              <m:rPr/>
              <w:rPr>
                <w:rFonts w:ascii="Cambria Math" w:hAnsi="Cambria Math"/>
                <w:sz w:val="30"/>
                <w:szCs w:val="30"/>
              </w:rPr>
              <m:t>2</m:t>
            </m:r>
            <m:ctrlPr>
              <w:rPr>
                <w:rFonts w:ascii="Cambria Math" w:hAnsi="Cambria Math"/>
                <w:sz w:val="30"/>
                <w:szCs w:val="30"/>
              </w:rPr>
            </m:ctrlPr>
          </m:den>
        </m:f>
        <m:r>
          <m:rPr/>
          <w:rPr>
            <w:rFonts w:ascii="Cambria Math" w:hAnsi="Cambria Math"/>
            <w:sz w:val="30"/>
            <w:szCs w:val="30"/>
          </w:rPr>
          <m:t>Vg=</m:t>
        </m:r>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木</m:t>
            </m:r>
            <m:ctrlPr>
              <w:rPr>
                <w:rFonts w:ascii="Cambria Math" w:hAnsi="Cambria Math"/>
                <w:sz w:val="30"/>
                <w:szCs w:val="30"/>
              </w:rPr>
            </m:ctrlPr>
          </m:sub>
        </m:sSub>
        <m:r>
          <m:rPr/>
          <w:rPr>
            <w:rFonts w:ascii="Cambria Math" w:hAnsi="Cambria Math"/>
            <w:sz w:val="30"/>
            <w:szCs w:val="30"/>
          </w:rPr>
          <m:t>gV</m:t>
        </m:r>
      </m:oMath>
      <w:r>
        <w:rPr>
          <w:sz w:val="30"/>
          <w:szCs w:val="30"/>
        </w:rPr>
        <w:t>，</w:t>
      </w:r>
    </w:p>
    <w:p>
      <w:pPr>
        <w:pStyle w:val="178"/>
        <w:rPr>
          <w:sz w:val="30"/>
          <w:szCs w:val="30"/>
        </w:rPr>
      </w:pPr>
      <w:r>
        <w:rPr>
          <w:sz w:val="30"/>
          <w:szCs w:val="30"/>
        </w:rPr>
        <w:t>所以，</w:t>
      </w:r>
      <m:oMath>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液</m:t>
            </m:r>
            <m:ctrlPr>
              <w:rPr>
                <w:rFonts w:ascii="Cambria Math" w:hAnsi="Cambria Math"/>
                <w:sz w:val="30"/>
                <w:szCs w:val="30"/>
              </w:rPr>
            </m:ctrlPr>
          </m:sub>
        </m:sSub>
        <m:r>
          <m:rPr/>
          <w:rPr>
            <w:rFonts w:ascii="Cambria Math" w:hAnsi="Cambria Math"/>
            <w:sz w:val="30"/>
            <w:szCs w:val="30"/>
          </w:rPr>
          <m:t>=2</m:t>
        </m:r>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木</m:t>
            </m:r>
            <m:ctrlPr>
              <w:rPr>
                <w:rFonts w:ascii="Cambria Math" w:hAnsi="Cambria Math"/>
                <w:sz w:val="30"/>
                <w:szCs w:val="30"/>
              </w:rPr>
            </m:ctrlPr>
          </m:sub>
        </m:sSub>
        <m:r>
          <m:rPr/>
          <w:rPr>
            <w:rFonts w:ascii="Cambria Math" w:hAnsi="Cambria Math"/>
            <w:sz w:val="30"/>
            <w:szCs w:val="30"/>
          </w:rPr>
          <m:t>=2×0.6×</m:t>
        </m:r>
        <m:sSup>
          <m:sSupPr>
            <m:ctrlPr>
              <w:rPr>
                <w:rFonts w:ascii="Cambria Math" w:hAnsi="Cambria Math"/>
                <w:sz w:val="30"/>
                <w:szCs w:val="30"/>
              </w:rPr>
            </m:ctrlPr>
          </m:sSupPr>
          <m:e>
            <m:r>
              <m:rPr/>
              <w:rPr>
                <w:rFonts w:ascii="Cambria Math" w:hAnsi="Cambria Math"/>
                <w:sz w:val="30"/>
                <w:szCs w:val="30"/>
              </w:rPr>
              <m:t>10</m:t>
            </m:r>
            <m:ctrlPr>
              <w:rPr>
                <w:rFonts w:ascii="Cambria Math" w:hAnsi="Cambria Math"/>
                <w:sz w:val="30"/>
                <w:szCs w:val="30"/>
              </w:rPr>
            </m:ctrlPr>
          </m:e>
          <m:sup>
            <m:r>
              <m:rPr/>
              <w:rPr>
                <w:rFonts w:ascii="Cambria Math" w:hAnsi="Cambria Math"/>
                <w:sz w:val="30"/>
                <w:szCs w:val="30"/>
              </w:rPr>
              <m:t>3</m:t>
            </m:r>
            <m:ctrlPr>
              <w:rPr>
                <w:rFonts w:ascii="Cambria Math" w:hAnsi="Cambria Math"/>
                <w:sz w:val="30"/>
                <w:szCs w:val="30"/>
              </w:rPr>
            </m:ctrlPr>
          </m:sup>
        </m:sSup>
        <m:r>
          <m:rPr/>
          <w:rPr>
            <w:rFonts w:ascii="Cambria Math" w:hAnsi="Cambria Math"/>
            <w:sz w:val="30"/>
            <w:szCs w:val="30"/>
          </w:rPr>
          <m:t> </m:t>
        </m:r>
        <m:r>
          <m:rPr>
            <m:sty m:val="p"/>
          </m:rPr>
          <w:rPr>
            <w:rFonts w:ascii="Cambria Math" w:hAnsi="Cambria Math"/>
            <w:sz w:val="30"/>
            <w:szCs w:val="30"/>
          </w:rPr>
          <m:t>kg/</m:t>
        </m:r>
        <m:sSup>
          <m:sSupPr>
            <m:ctrlPr>
              <w:rPr>
                <w:rFonts w:ascii="Cambria Math" w:hAnsi="Cambria Math"/>
                <w:sz w:val="30"/>
                <w:szCs w:val="30"/>
              </w:rPr>
            </m:ctrlPr>
          </m:sSupPr>
          <m:e>
            <m:r>
              <m:rPr>
                <m:sty m:val="p"/>
              </m:rPr>
              <w:rPr>
                <w:rFonts w:ascii="Cambria Math" w:hAnsi="Cambria Math"/>
                <w:sz w:val="30"/>
                <w:szCs w:val="30"/>
              </w:rPr>
              <m:t>m</m:t>
            </m:r>
            <m:ctrlPr>
              <w:rPr>
                <w:rFonts w:ascii="Cambria Math" w:hAnsi="Cambria Math"/>
                <w:sz w:val="30"/>
                <w:szCs w:val="30"/>
              </w:rPr>
            </m:ctrlPr>
          </m:e>
          <m:sup>
            <m:r>
              <m:rPr>
                <m:sty m:val="p"/>
              </m:rPr>
              <w:rPr>
                <w:rFonts w:ascii="Cambria Math" w:hAnsi="Cambria Math"/>
                <w:sz w:val="30"/>
                <w:szCs w:val="30"/>
              </w:rPr>
              <m:t>3</m:t>
            </m:r>
            <m:ctrlPr>
              <w:rPr>
                <w:rFonts w:ascii="Cambria Math" w:hAnsi="Cambria Math"/>
                <w:sz w:val="30"/>
                <w:szCs w:val="30"/>
              </w:rPr>
            </m:ctrlPr>
          </m:sup>
        </m:sSup>
        <m:r>
          <m:rPr/>
          <w:rPr>
            <w:rFonts w:ascii="Cambria Math" w:hAnsi="Cambria Math"/>
            <w:sz w:val="30"/>
            <w:szCs w:val="30"/>
          </w:rPr>
          <m:t>=1.2×</m:t>
        </m:r>
        <m:sSup>
          <m:sSupPr>
            <m:ctrlPr>
              <w:rPr>
                <w:rFonts w:ascii="Cambria Math" w:hAnsi="Cambria Math"/>
                <w:sz w:val="30"/>
                <w:szCs w:val="30"/>
              </w:rPr>
            </m:ctrlPr>
          </m:sSupPr>
          <m:e>
            <m:r>
              <m:rPr/>
              <w:rPr>
                <w:rFonts w:ascii="Cambria Math" w:hAnsi="Cambria Math"/>
                <w:sz w:val="30"/>
                <w:szCs w:val="30"/>
              </w:rPr>
              <m:t>10</m:t>
            </m:r>
            <m:ctrlPr>
              <w:rPr>
                <w:rFonts w:ascii="Cambria Math" w:hAnsi="Cambria Math"/>
                <w:sz w:val="30"/>
                <w:szCs w:val="30"/>
              </w:rPr>
            </m:ctrlPr>
          </m:e>
          <m:sup>
            <m:r>
              <m:rPr/>
              <w:rPr>
                <w:rFonts w:ascii="Cambria Math" w:hAnsi="Cambria Math"/>
                <w:sz w:val="30"/>
                <w:szCs w:val="30"/>
              </w:rPr>
              <m:t>3</m:t>
            </m:r>
            <m:ctrlPr>
              <w:rPr>
                <w:rFonts w:ascii="Cambria Math" w:hAnsi="Cambria Math"/>
                <w:sz w:val="30"/>
                <w:szCs w:val="30"/>
              </w:rPr>
            </m:ctrlPr>
          </m:sup>
        </m:sSup>
        <m:r>
          <m:rPr/>
          <w:rPr>
            <w:rFonts w:ascii="Cambria Math" w:hAnsi="Cambria Math"/>
            <w:sz w:val="30"/>
            <w:szCs w:val="30"/>
          </w:rPr>
          <m:t> </m:t>
        </m:r>
        <m:r>
          <m:rPr>
            <m:sty m:val="p"/>
          </m:rPr>
          <w:rPr>
            <w:rFonts w:ascii="Cambria Math" w:hAnsi="Cambria Math"/>
            <w:sz w:val="30"/>
            <w:szCs w:val="30"/>
          </w:rPr>
          <m:t>kg/</m:t>
        </m:r>
        <m:sSup>
          <m:sSupPr>
            <m:ctrlPr>
              <w:rPr>
                <w:rFonts w:ascii="Cambria Math" w:hAnsi="Cambria Math"/>
                <w:sz w:val="30"/>
                <w:szCs w:val="30"/>
              </w:rPr>
            </m:ctrlPr>
          </m:sSupPr>
          <m:e>
            <m:r>
              <m:rPr>
                <m:sty m:val="p"/>
              </m:rPr>
              <w:rPr>
                <w:rFonts w:ascii="Cambria Math" w:hAnsi="Cambria Math"/>
                <w:sz w:val="30"/>
                <w:szCs w:val="30"/>
              </w:rPr>
              <m:t>m</m:t>
            </m:r>
            <m:ctrlPr>
              <w:rPr>
                <w:rFonts w:ascii="Cambria Math" w:hAnsi="Cambria Math"/>
                <w:sz w:val="30"/>
                <w:szCs w:val="30"/>
              </w:rPr>
            </m:ctrlPr>
          </m:e>
          <m:sup>
            <m:r>
              <m:rPr>
                <m:sty m:val="p"/>
              </m:rPr>
              <w:rPr>
                <w:rFonts w:ascii="Cambria Math" w:hAnsi="Cambria Math"/>
                <w:sz w:val="30"/>
                <w:szCs w:val="30"/>
              </w:rPr>
              <m:t>3</m:t>
            </m:r>
            <m:ctrlPr>
              <w:rPr>
                <w:rFonts w:ascii="Cambria Math" w:hAnsi="Cambria Math"/>
                <w:sz w:val="30"/>
                <w:szCs w:val="30"/>
              </w:rPr>
            </m:ctrlPr>
          </m:sup>
        </m:sSup>
      </m:oMath>
      <w:r>
        <w:rPr>
          <w:sz w:val="30"/>
          <w:szCs w:val="30"/>
        </w:rPr>
        <w:t>；</w:t>
      </w:r>
    </w:p>
    <w:p>
      <w:pPr>
        <w:pStyle w:val="178"/>
        <w:rPr>
          <w:sz w:val="30"/>
          <w:szCs w:val="30"/>
        </w:rPr>
      </w:pPr>
      <w:r>
        <w:rPr>
          <w:sz w:val="30"/>
          <w:szCs w:val="30"/>
        </w:rPr>
        <w:t>（2）由于木块漂浮，所以下表面所受压力：</w:t>
      </w:r>
    </w:p>
    <w:p>
      <w:pPr>
        <w:pStyle w:val="178"/>
        <w:rPr>
          <w:sz w:val="30"/>
          <w:szCs w:val="30"/>
        </w:rPr>
      </w:pPr>
      <w:r>
        <w:rPr>
          <w:sz w:val="30"/>
          <w:szCs w:val="30"/>
        </w:rPr>
        <w:t xml:space="preserve"> </w:t>
      </w:r>
      <m:oMath>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下表面</m:t>
            </m:r>
            <m:ctrlPr>
              <w:rPr>
                <w:rFonts w:ascii="Cambria Math" w:hAnsi="Cambria Math"/>
                <w:sz w:val="30"/>
                <w:szCs w:val="30"/>
              </w:rPr>
            </m:ctrlPr>
          </m:sub>
        </m:sSub>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F</m:t>
            </m:r>
            <m:ctrlPr>
              <w:rPr>
                <w:rFonts w:ascii="Cambria Math" w:hAnsi="Cambria Math"/>
                <w:sz w:val="30"/>
                <w:szCs w:val="30"/>
              </w:rPr>
            </m:ctrlPr>
          </m:e>
          <m:sub>
            <m:r>
              <m:rPr>
                <m:sty m:val="p"/>
              </m:rPr>
              <w:rPr>
                <w:rFonts w:ascii="Cambria Math" w:hAnsi="Cambria Math"/>
                <w:sz w:val="30"/>
                <w:szCs w:val="30"/>
              </w:rPr>
              <m:t>浮</m:t>
            </m:r>
            <m:ctrlPr>
              <w:rPr>
                <w:rFonts w:ascii="Cambria Math" w:hAnsi="Cambria Math"/>
                <w:sz w:val="30"/>
                <w:szCs w:val="30"/>
              </w:rPr>
            </m:ctrlPr>
          </m:sub>
        </m:sSub>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G</m:t>
            </m:r>
            <m:ctrlPr>
              <w:rPr>
                <w:rFonts w:ascii="Cambria Math" w:hAnsi="Cambria Math"/>
                <w:sz w:val="30"/>
                <w:szCs w:val="30"/>
              </w:rPr>
            </m:ctrlPr>
          </m:e>
          <m:sub>
            <m:r>
              <m:rPr>
                <m:sty m:val="p"/>
              </m:rPr>
              <w:rPr>
                <w:rFonts w:ascii="Cambria Math" w:hAnsi="Cambria Math"/>
                <w:sz w:val="30"/>
                <w:szCs w:val="30"/>
              </w:rPr>
              <m:t>木</m:t>
            </m:r>
            <m:ctrlPr>
              <w:rPr>
                <w:rFonts w:ascii="Cambria Math" w:hAnsi="Cambria Math"/>
                <w:sz w:val="30"/>
                <w:szCs w:val="30"/>
              </w:rPr>
            </m:ctrlPr>
          </m:sub>
        </m:sSub>
        <m:r>
          <m:rPr/>
          <w:rPr>
            <w:rFonts w:ascii="Cambria Math" w:hAnsi="Cambria Math"/>
            <w:sz w:val="30"/>
            <w:szCs w:val="30"/>
          </w:rPr>
          <m:t>=</m:t>
        </m:r>
        <m:sSub>
          <m:sSubPr>
            <m:ctrlPr>
              <w:rPr>
                <w:rFonts w:ascii="Cambria Math" w:hAnsi="Cambria Math"/>
                <w:sz w:val="30"/>
                <w:szCs w:val="30"/>
              </w:rPr>
            </m:ctrlPr>
          </m:sSubPr>
          <m:e>
            <m:r>
              <m:rPr/>
              <w:rPr>
                <w:rFonts w:ascii="Cambria Math" w:hAnsi="Cambria Math"/>
                <w:sz w:val="30"/>
                <w:szCs w:val="30"/>
              </w:rPr>
              <m:t>m</m:t>
            </m:r>
            <m:ctrlPr>
              <w:rPr>
                <w:rFonts w:ascii="Cambria Math" w:hAnsi="Cambria Math"/>
                <w:sz w:val="30"/>
                <w:szCs w:val="30"/>
              </w:rPr>
            </m:ctrlPr>
          </m:e>
          <m:sub>
            <m:r>
              <m:rPr>
                <m:sty m:val="p"/>
              </m:rPr>
              <w:rPr>
                <w:rFonts w:ascii="Cambria Math" w:hAnsi="Cambria Math"/>
                <w:sz w:val="30"/>
                <w:szCs w:val="30"/>
              </w:rPr>
              <m:t>木</m:t>
            </m:r>
            <m:ctrlPr>
              <w:rPr>
                <w:rFonts w:ascii="Cambria Math" w:hAnsi="Cambria Math"/>
                <w:sz w:val="30"/>
                <w:szCs w:val="30"/>
              </w:rPr>
            </m:ctrlPr>
          </m:sub>
        </m:sSub>
        <m:r>
          <m:rPr/>
          <w:rPr>
            <w:rFonts w:ascii="Cambria Math" w:hAnsi="Cambria Math"/>
            <w:sz w:val="30"/>
            <w:szCs w:val="30"/>
          </w:rPr>
          <m:t>g=</m:t>
        </m:r>
        <m:sSub>
          <m:sSubPr>
            <m:ctrlPr>
              <w:rPr>
                <w:rFonts w:ascii="Cambria Math" w:hAnsi="Cambria Math"/>
                <w:sz w:val="30"/>
                <w:szCs w:val="30"/>
              </w:rPr>
            </m:ctrlPr>
          </m:sSubPr>
          <m:e>
            <m:r>
              <m:rPr/>
              <w:rPr>
                <w:rFonts w:ascii="Cambria Math" w:hAnsi="Cambria Math"/>
                <w:sz w:val="30"/>
                <w:szCs w:val="30"/>
              </w:rPr>
              <m:t>ρ</m:t>
            </m:r>
            <m:ctrlPr>
              <w:rPr>
                <w:rFonts w:ascii="Cambria Math" w:hAnsi="Cambria Math"/>
                <w:sz w:val="30"/>
                <w:szCs w:val="30"/>
              </w:rPr>
            </m:ctrlPr>
          </m:e>
          <m:sub>
            <m:r>
              <m:rPr>
                <m:sty m:val="p"/>
              </m:rPr>
              <w:rPr>
                <w:rFonts w:ascii="Cambria Math" w:hAnsi="Cambria Math"/>
                <w:sz w:val="30"/>
                <w:szCs w:val="30"/>
              </w:rPr>
              <m:t>木</m:t>
            </m:r>
            <m:ctrlPr>
              <w:rPr>
                <w:rFonts w:ascii="Cambria Math" w:hAnsi="Cambria Math"/>
                <w:sz w:val="30"/>
                <w:szCs w:val="30"/>
              </w:rPr>
            </m:ctrlPr>
          </m:sub>
        </m:sSub>
        <m:r>
          <m:rPr/>
          <w:rPr>
            <w:rFonts w:ascii="Cambria Math" w:hAnsi="Cambria Math"/>
            <w:sz w:val="30"/>
            <w:szCs w:val="30"/>
          </w:rPr>
          <m:t>gV=0.6×</m:t>
        </m:r>
        <m:sSup>
          <m:sSupPr>
            <m:ctrlPr>
              <w:rPr>
                <w:rFonts w:ascii="Cambria Math" w:hAnsi="Cambria Math"/>
                <w:sz w:val="30"/>
                <w:szCs w:val="30"/>
              </w:rPr>
            </m:ctrlPr>
          </m:sSupPr>
          <m:e>
            <m:r>
              <m:rPr/>
              <w:rPr>
                <w:rFonts w:ascii="Cambria Math" w:hAnsi="Cambria Math"/>
                <w:sz w:val="30"/>
                <w:szCs w:val="30"/>
              </w:rPr>
              <m:t>10</m:t>
            </m:r>
            <m:ctrlPr>
              <w:rPr>
                <w:rFonts w:ascii="Cambria Math" w:hAnsi="Cambria Math"/>
                <w:sz w:val="30"/>
                <w:szCs w:val="30"/>
              </w:rPr>
            </m:ctrlPr>
          </m:e>
          <m:sup>
            <m:r>
              <m:rPr/>
              <w:rPr>
                <w:rFonts w:ascii="Cambria Math" w:hAnsi="Cambria Math"/>
                <w:sz w:val="30"/>
                <w:szCs w:val="30"/>
              </w:rPr>
              <m:t>3</m:t>
            </m:r>
            <m:ctrlPr>
              <w:rPr>
                <w:rFonts w:ascii="Cambria Math" w:hAnsi="Cambria Math"/>
                <w:sz w:val="30"/>
                <w:szCs w:val="30"/>
              </w:rPr>
            </m:ctrlPr>
          </m:sup>
        </m:sSup>
        <m:r>
          <m:rPr/>
          <w:rPr>
            <w:rFonts w:ascii="Cambria Math" w:hAnsi="Cambria Math"/>
            <w:sz w:val="30"/>
            <w:szCs w:val="30"/>
          </w:rPr>
          <m:t> </m:t>
        </m:r>
        <m:r>
          <m:rPr>
            <m:sty m:val="p"/>
          </m:rPr>
          <w:rPr>
            <w:rFonts w:ascii="Cambria Math" w:hAnsi="Cambria Math"/>
            <w:sz w:val="30"/>
            <w:szCs w:val="30"/>
          </w:rPr>
          <m:t>kg/</m:t>
        </m:r>
        <m:sSup>
          <m:sSupPr>
            <m:ctrlPr>
              <w:rPr>
                <w:rFonts w:ascii="Cambria Math" w:hAnsi="Cambria Math"/>
                <w:sz w:val="30"/>
                <w:szCs w:val="30"/>
              </w:rPr>
            </m:ctrlPr>
          </m:sSupPr>
          <m:e>
            <m:r>
              <m:rPr>
                <m:sty m:val="p"/>
              </m:rPr>
              <w:rPr>
                <w:rFonts w:ascii="Cambria Math" w:hAnsi="Cambria Math"/>
                <w:sz w:val="30"/>
                <w:szCs w:val="30"/>
              </w:rPr>
              <m:t>m</m:t>
            </m:r>
            <m:ctrlPr>
              <w:rPr>
                <w:rFonts w:ascii="Cambria Math" w:hAnsi="Cambria Math"/>
                <w:sz w:val="30"/>
                <w:szCs w:val="30"/>
              </w:rPr>
            </m:ctrlPr>
          </m:e>
          <m:sup>
            <m:r>
              <m:rPr>
                <m:sty m:val="p"/>
              </m:rPr>
              <w:rPr>
                <w:rFonts w:ascii="Cambria Math" w:hAnsi="Cambria Math"/>
                <w:sz w:val="30"/>
                <w:szCs w:val="30"/>
              </w:rPr>
              <m:t>3</m:t>
            </m:r>
            <m:ctrlPr>
              <w:rPr>
                <w:rFonts w:ascii="Cambria Math" w:hAnsi="Cambria Math"/>
                <w:sz w:val="30"/>
                <w:szCs w:val="30"/>
              </w:rPr>
            </m:ctrlPr>
          </m:sup>
        </m:sSup>
        <m:r>
          <m:rPr/>
          <w:rPr>
            <w:rFonts w:ascii="Cambria Math" w:hAnsi="Cambria Math"/>
            <w:sz w:val="30"/>
            <w:szCs w:val="30"/>
          </w:rPr>
          <m:t>×10 </m:t>
        </m:r>
        <m:r>
          <m:rPr>
            <m:sty m:val="p"/>
          </m:rPr>
          <w:rPr>
            <w:rFonts w:ascii="Cambria Math" w:hAnsi="Cambria Math"/>
            <w:sz w:val="30"/>
            <w:szCs w:val="30"/>
          </w:rPr>
          <m:t>N/kg</m:t>
        </m:r>
        <m:r>
          <m:rPr/>
          <w:rPr>
            <w:rFonts w:ascii="Cambria Math" w:hAnsi="Cambria Math"/>
            <w:sz w:val="30"/>
            <w:szCs w:val="30"/>
          </w:rPr>
          <m:t>×(0.1 </m:t>
        </m:r>
        <m:r>
          <m:rPr>
            <m:sty m:val="p"/>
          </m:rPr>
          <w:rPr>
            <w:rFonts w:ascii="Cambria Math" w:hAnsi="Cambria Math"/>
            <w:sz w:val="30"/>
            <w:szCs w:val="30"/>
          </w:rPr>
          <m:t>m</m:t>
        </m:r>
        <m:sSup>
          <m:sSupPr>
            <m:ctrlPr>
              <w:rPr>
                <w:rFonts w:ascii="Cambria Math" w:hAnsi="Cambria Math"/>
                <w:sz w:val="30"/>
                <w:szCs w:val="30"/>
              </w:rPr>
            </m:ctrlPr>
          </m:sSupPr>
          <m:e>
            <m:r>
              <m:rPr/>
              <w:rPr>
                <w:rFonts w:ascii="Cambria Math" w:hAnsi="Cambria Math"/>
                <w:sz w:val="30"/>
                <w:szCs w:val="30"/>
              </w:rPr>
              <m:t>)</m:t>
            </m:r>
            <m:ctrlPr>
              <w:rPr>
                <w:rFonts w:ascii="Cambria Math" w:hAnsi="Cambria Math"/>
                <w:sz w:val="30"/>
                <w:szCs w:val="30"/>
              </w:rPr>
            </m:ctrlPr>
          </m:e>
          <m:sup>
            <m:r>
              <m:rPr/>
              <w:rPr>
                <w:rFonts w:ascii="Cambria Math" w:hAnsi="Cambria Math"/>
                <w:sz w:val="30"/>
                <w:szCs w:val="30"/>
              </w:rPr>
              <m:t>3</m:t>
            </m:r>
            <m:ctrlPr>
              <w:rPr>
                <w:rFonts w:ascii="Cambria Math" w:hAnsi="Cambria Math"/>
                <w:sz w:val="30"/>
                <w:szCs w:val="30"/>
              </w:rPr>
            </m:ctrlPr>
          </m:sup>
        </m:sSup>
        <m:r>
          <m:rPr/>
          <w:rPr>
            <w:rFonts w:ascii="Cambria Math" w:hAnsi="Cambria Math"/>
            <w:sz w:val="30"/>
            <w:szCs w:val="30"/>
          </w:rPr>
          <m:t>=6 </m:t>
        </m:r>
        <m:r>
          <m:rPr>
            <m:sty m:val="p"/>
          </m:rPr>
          <w:rPr>
            <w:rFonts w:ascii="Cambria Math" w:hAnsi="Cambria Math"/>
            <w:sz w:val="30"/>
            <w:szCs w:val="30"/>
          </w:rPr>
          <m:t>N</m:t>
        </m:r>
      </m:oMath>
      <w:r>
        <w:rPr>
          <w:sz w:val="30"/>
          <w:szCs w:val="30"/>
        </w:rPr>
        <w:t>；</w:t>
      </w:r>
    </w:p>
    <w:sectPr>
      <w:footerReference r:id="rId5" w:type="default"/>
      <w:pgSz w:w="12240" w:h="15840"/>
      <w:pgMar w:top="568" w:right="191" w:bottom="709" w:left="142" w:header="720" w:footer="567"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Courier">
    <w:altName w:val="苹方-简"/>
    <w:panose1 w:val="02070409020205020404"/>
    <w:charset w:val="00"/>
    <w:family w:val="modern"/>
    <w:pitch w:val="default"/>
    <w:sig w:usb0="00000000" w:usb1="00000000" w:usb2="00000000" w:usb3="00000000" w:csb0="00000001" w:csb1="00000000"/>
  </w:font>
  <w:font w:name="苹方-简">
    <w:panose1 w:val="020B0400000000000000"/>
    <w:charset w:val="86"/>
    <w:family w:val="auto"/>
    <w:pitch w:val="default"/>
    <w:sig w:usb0="00000000" w:usb1="00000000" w:usb2="00000000" w:usb3="00000000" w:csb0="00160000" w:csb1="00000000"/>
  </w:font>
  <w:font w:name="Cambria Math">
    <w:altName w:val="Kingsoft Math"/>
    <w:panose1 w:val="02040503050406030204"/>
    <w:charset w:val="00"/>
    <w:family w:val="roman"/>
    <w:pitch w:val="default"/>
    <w:sig w:usb0="00000000" w:usb1="00000000" w:usb2="00000000" w:usb3="00000000" w:csb0="0000019F" w:csb1="00000000"/>
  </w:font>
  <w:font w:name="Kingsoft Math">
    <w:panose1 w:val="02040503050406030204"/>
    <w:charset w:val="00"/>
    <w:family w:val="auto"/>
    <w:pitch w:val="default"/>
    <w:sig w:usb0="00000000" w:usb1="00000000" w:usb2="00000000" w:usb3="00000000" w:csb0="00000000" w:csb1="00000000"/>
  </w:font>
  <w:font w:name="MS Gothic">
    <w:altName w:val="Toppan Bunkyu Gothic"/>
    <w:panose1 w:val="020B0609070205080204"/>
    <w:charset w:val="80"/>
    <w:family w:val="modern"/>
    <w:pitch w:val="default"/>
    <w:sig w:usb0="00000000" w:usb1="00000000" w:usb2="00000012" w:usb3="00000000" w:csb0="0002009F" w:csb1="00000000"/>
  </w:font>
  <w:font w:name="Toppan Bunkyu Gothic">
    <w:panose1 w:val="020B0400000000000000"/>
    <w:charset w:val="86"/>
    <w:family w:val="auto"/>
    <w:pitch w:val="default"/>
    <w:sig w:usb0="00000000" w:usb1="00000000" w:usb2="00000000" w:usb3="00000000" w:csb0="00160000" w:csb1="00000000"/>
  </w:font>
  <w:font w:name="DejaVu Math TeX Gyre">
    <w:panose1 w:val="02000503000000000000"/>
    <w:charset w:val="00"/>
    <w:family w:val="auto"/>
    <w:pitch w:val="default"/>
    <w:sig w:usb0="00000000" w:usb1="00000000" w:usb2="00000000" w:usb3="00000000" w:csb0="00000000" w:csb1="00000000"/>
  </w:font>
  <w:font w:name="儷宋 Pro">
    <w:panose1 w:val="02020300000000000000"/>
    <w:charset w:val="86"/>
    <w:family w:val="auto"/>
    <w:pitch w:val="default"/>
    <w:sig w:usb0="00000000" w:usb1="00000000" w:usb2="00000000" w:usb3="00000000" w:csb0="00160000" w:csb1="00000000"/>
  </w:font>
  <w:font w:name="Arial Unicode MS">
    <w:panose1 w:val="020B0604020202020204"/>
    <w:charset w:val="86"/>
    <w:family w:val="auto"/>
    <w:pitch w:val="default"/>
    <w:sig w:usb0="00000000" w:usb1="00000000" w:usb2="00000000" w:usb3="00000000" w:csb0="003E0000" w:csb1="00000000"/>
  </w:font>
  <w:font w:name="宋体-简">
    <w:panose1 w:val="02010600040101010101"/>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rPr>
        <w:color w:val="3F3F3F" w:themeColor="text1" w:themeTint="BF"/>
        <w:sz w:val="15"/>
        <w:szCs w:val="15"/>
      </w:rPr>
    </w:pPr>
    <w:r>
      <w:rPr>
        <w:rFonts w:hint="eastAsia"/>
        <w:color w:val="3F3F3F" w:themeColor="text1" w:themeTint="BF"/>
        <w:sz w:val="15"/>
        <w:szCs w:val="15"/>
      </w:rPr>
      <w:t>第</w:t>
    </w:r>
    <w:r>
      <w:rPr>
        <w:color w:val="3F3F3F" w:themeColor="text1" w:themeTint="BF"/>
        <w:sz w:val="15"/>
        <w:szCs w:val="15"/>
      </w:rPr>
      <w:fldChar w:fldCharType="begin"/>
    </w:r>
    <w:r>
      <w:rPr>
        <w:color w:val="3F3F3F" w:themeColor="text1" w:themeTint="BF"/>
        <w:sz w:val="15"/>
        <w:szCs w:val="15"/>
      </w:rPr>
      <w:instrText xml:space="preserve"> PAGE   \* MERGEFORMAT </w:instrText>
    </w:r>
    <w:r>
      <w:rPr>
        <w:color w:val="3F3F3F" w:themeColor="text1" w:themeTint="BF"/>
        <w:sz w:val="15"/>
        <w:szCs w:val="15"/>
      </w:rPr>
      <w:fldChar w:fldCharType="separate"/>
    </w:r>
    <w:r>
      <w:rPr>
        <w:color w:val="3F3F3F" w:themeColor="text1" w:themeTint="BF"/>
        <w:sz w:val="15"/>
        <w:szCs w:val="15"/>
      </w:rPr>
      <w:t>22</w:t>
    </w:r>
    <w:r>
      <w:rPr>
        <w:color w:val="3F3F3F" w:themeColor="text1" w:themeTint="BF"/>
        <w:sz w:val="15"/>
        <w:szCs w:val="15"/>
      </w:rPr>
      <w:fldChar w:fldCharType="end"/>
    </w:r>
    <w:r>
      <w:rPr>
        <w:rFonts w:hint="eastAsia"/>
        <w:color w:val="3F3F3F" w:themeColor="text1" w:themeTint="BF"/>
        <w:sz w:val="15"/>
        <w:szCs w:val="15"/>
      </w:rPr>
      <w:t>页（共</w:t>
    </w:r>
    <w:r>
      <w:fldChar w:fldCharType="begin"/>
    </w:r>
    <w:r>
      <w:instrText xml:space="preserve"> NUMPAGES   \* MERGEFORMAT </w:instrText>
    </w:r>
    <w:r>
      <w:fldChar w:fldCharType="separate"/>
    </w:r>
    <w:r>
      <w:rPr>
        <w:color w:val="3F3F3F" w:themeColor="text1" w:themeTint="BF"/>
        <w:sz w:val="15"/>
        <w:szCs w:val="15"/>
      </w:rPr>
      <w:t>83</w:t>
    </w:r>
    <w:r>
      <w:rPr>
        <w:color w:val="3F3F3F" w:themeColor="text1" w:themeTint="BF"/>
        <w:sz w:val="15"/>
        <w:szCs w:val="15"/>
      </w:rPr>
      <w:fldChar w:fldCharType="end"/>
    </w:r>
    <w:r>
      <w:rPr>
        <w:rFonts w:hint="eastAsia"/>
        <w:color w:val="3F3F3F" w:themeColor="text1" w:themeTint="BF"/>
        <w:sz w:val="15"/>
        <w:szCs w:val="15"/>
      </w:rPr>
      <w:t xml:space="preserve"> 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1"/>
  <w:bordersDoNotSurroundHeader w:val="1"/>
  <w:bordersDoNotSurroundFooter w:val="1"/>
  <w:documentProtection w:enforcement="0"/>
  <w:defaultTabStop w:val="720"/>
  <w:drawingGridHorizontalSpacing w:val="105"/>
  <w:displayHorizontalDrawingGridEvery w:val="2"/>
  <w:characterSpacingControl w:val="doNotCompress"/>
  <w:footnotePr>
    <w:footnote w:id="0"/>
    <w:footnote w:id="1"/>
  </w:footnotePr>
  <w:endnotePr>
    <w:endnote w:id="0"/>
    <w:endnote w:id="1"/>
  </w:endnotePr>
  <w:compat>
    <w:useFELayout/>
    <w:compatSetting w:name="compatibilityMode" w:uri="http://schemas.microsoft.com/office/word" w:val="12"/>
  </w:compat>
  <w:rsids>
    <w:rsidRoot w:val="00B47730"/>
    <w:rsid w:val="000019C2"/>
    <w:rsid w:val="00012353"/>
    <w:rsid w:val="0002281A"/>
    <w:rsid w:val="00034616"/>
    <w:rsid w:val="000376E0"/>
    <w:rsid w:val="00037F27"/>
    <w:rsid w:val="00053416"/>
    <w:rsid w:val="0006063C"/>
    <w:rsid w:val="00093808"/>
    <w:rsid w:val="000971A0"/>
    <w:rsid w:val="000A7AF2"/>
    <w:rsid w:val="000D156B"/>
    <w:rsid w:val="00122E26"/>
    <w:rsid w:val="0015074B"/>
    <w:rsid w:val="001639EC"/>
    <w:rsid w:val="001927C4"/>
    <w:rsid w:val="001B548B"/>
    <w:rsid w:val="001C1A56"/>
    <w:rsid w:val="001F22AC"/>
    <w:rsid w:val="00204A10"/>
    <w:rsid w:val="00205730"/>
    <w:rsid w:val="00224530"/>
    <w:rsid w:val="0023708C"/>
    <w:rsid w:val="00243DE0"/>
    <w:rsid w:val="0026345D"/>
    <w:rsid w:val="00266727"/>
    <w:rsid w:val="0029639D"/>
    <w:rsid w:val="002B11D7"/>
    <w:rsid w:val="002B6E67"/>
    <w:rsid w:val="002D3194"/>
    <w:rsid w:val="002D5F44"/>
    <w:rsid w:val="002E2E63"/>
    <w:rsid w:val="002E6F59"/>
    <w:rsid w:val="002E74CA"/>
    <w:rsid w:val="003232E3"/>
    <w:rsid w:val="00326F90"/>
    <w:rsid w:val="00342B83"/>
    <w:rsid w:val="00350EFD"/>
    <w:rsid w:val="00366B59"/>
    <w:rsid w:val="00385391"/>
    <w:rsid w:val="0039453C"/>
    <w:rsid w:val="00397A58"/>
    <w:rsid w:val="003A4344"/>
    <w:rsid w:val="003B5CB1"/>
    <w:rsid w:val="003F0BC5"/>
    <w:rsid w:val="003F4386"/>
    <w:rsid w:val="00404DE3"/>
    <w:rsid w:val="00424EF0"/>
    <w:rsid w:val="00431312"/>
    <w:rsid w:val="0044545B"/>
    <w:rsid w:val="0045313E"/>
    <w:rsid w:val="00464FC0"/>
    <w:rsid w:val="00496A41"/>
    <w:rsid w:val="004A4589"/>
    <w:rsid w:val="004B44D7"/>
    <w:rsid w:val="004D0685"/>
    <w:rsid w:val="004D67D2"/>
    <w:rsid w:val="004F41DD"/>
    <w:rsid w:val="00503B00"/>
    <w:rsid w:val="0052329D"/>
    <w:rsid w:val="00547AAC"/>
    <w:rsid w:val="005A0AAD"/>
    <w:rsid w:val="005A33F8"/>
    <w:rsid w:val="005D7DDF"/>
    <w:rsid w:val="00603BDE"/>
    <w:rsid w:val="00605C4F"/>
    <w:rsid w:val="00611C47"/>
    <w:rsid w:val="00630462"/>
    <w:rsid w:val="00674862"/>
    <w:rsid w:val="006B0AC7"/>
    <w:rsid w:val="006B4C18"/>
    <w:rsid w:val="006C190E"/>
    <w:rsid w:val="00711FDD"/>
    <w:rsid w:val="00727A70"/>
    <w:rsid w:val="007304BC"/>
    <w:rsid w:val="007459F2"/>
    <w:rsid w:val="00750D9B"/>
    <w:rsid w:val="007542E0"/>
    <w:rsid w:val="00796537"/>
    <w:rsid w:val="007A41A0"/>
    <w:rsid w:val="007A6CC0"/>
    <w:rsid w:val="007D0D28"/>
    <w:rsid w:val="007E284F"/>
    <w:rsid w:val="007F4376"/>
    <w:rsid w:val="00800D21"/>
    <w:rsid w:val="008451DB"/>
    <w:rsid w:val="00863921"/>
    <w:rsid w:val="008A289C"/>
    <w:rsid w:val="008A39EC"/>
    <w:rsid w:val="008F4AB6"/>
    <w:rsid w:val="00901E01"/>
    <w:rsid w:val="009023F2"/>
    <w:rsid w:val="009268A8"/>
    <w:rsid w:val="009325E3"/>
    <w:rsid w:val="0094797A"/>
    <w:rsid w:val="0097018F"/>
    <w:rsid w:val="00975257"/>
    <w:rsid w:val="009877E0"/>
    <w:rsid w:val="00990000"/>
    <w:rsid w:val="009C6A8B"/>
    <w:rsid w:val="00A02915"/>
    <w:rsid w:val="00A06F41"/>
    <w:rsid w:val="00A7389D"/>
    <w:rsid w:val="00AA1D8D"/>
    <w:rsid w:val="00AA3E2B"/>
    <w:rsid w:val="00AA604B"/>
    <w:rsid w:val="00AB2168"/>
    <w:rsid w:val="00AB7EFB"/>
    <w:rsid w:val="00AF10D6"/>
    <w:rsid w:val="00AF7FAD"/>
    <w:rsid w:val="00B211BE"/>
    <w:rsid w:val="00B21E61"/>
    <w:rsid w:val="00B36187"/>
    <w:rsid w:val="00B47730"/>
    <w:rsid w:val="00B509F4"/>
    <w:rsid w:val="00B652A4"/>
    <w:rsid w:val="00B741A2"/>
    <w:rsid w:val="00B84753"/>
    <w:rsid w:val="00BA1576"/>
    <w:rsid w:val="00BB4A83"/>
    <w:rsid w:val="00BC182D"/>
    <w:rsid w:val="00BD70A2"/>
    <w:rsid w:val="00BF45C9"/>
    <w:rsid w:val="00C0075A"/>
    <w:rsid w:val="00C10270"/>
    <w:rsid w:val="00C23454"/>
    <w:rsid w:val="00C43BF8"/>
    <w:rsid w:val="00C66008"/>
    <w:rsid w:val="00CB0664"/>
    <w:rsid w:val="00CC4F8A"/>
    <w:rsid w:val="00D10EF7"/>
    <w:rsid w:val="00D174C6"/>
    <w:rsid w:val="00D2111E"/>
    <w:rsid w:val="00D2521D"/>
    <w:rsid w:val="00D32C33"/>
    <w:rsid w:val="00D42E5E"/>
    <w:rsid w:val="00D467DA"/>
    <w:rsid w:val="00D5170B"/>
    <w:rsid w:val="00D57A06"/>
    <w:rsid w:val="00D826BF"/>
    <w:rsid w:val="00DA150C"/>
    <w:rsid w:val="00DB07EE"/>
    <w:rsid w:val="00DB4BD9"/>
    <w:rsid w:val="00DD5DD8"/>
    <w:rsid w:val="00DE1323"/>
    <w:rsid w:val="00DE360E"/>
    <w:rsid w:val="00DF6DA5"/>
    <w:rsid w:val="00E05241"/>
    <w:rsid w:val="00E07535"/>
    <w:rsid w:val="00E12382"/>
    <w:rsid w:val="00E25908"/>
    <w:rsid w:val="00E35040"/>
    <w:rsid w:val="00E452DB"/>
    <w:rsid w:val="00E51EBD"/>
    <w:rsid w:val="00E5545E"/>
    <w:rsid w:val="00EA68A9"/>
    <w:rsid w:val="00EC6908"/>
    <w:rsid w:val="00EE7AC0"/>
    <w:rsid w:val="00F06F76"/>
    <w:rsid w:val="00F2229E"/>
    <w:rsid w:val="00F357B9"/>
    <w:rsid w:val="00F507FA"/>
    <w:rsid w:val="00F768C7"/>
    <w:rsid w:val="00FB111D"/>
    <w:rsid w:val="00FC693F"/>
    <w:rsid w:val="35FB44C2"/>
    <w:rsid w:val="DBBE535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heme="minorHAnsi" w:hAnsiTheme="minorHAnsi" w:eastAsiaTheme="minorEastAsia" w:cstheme="minorBidi"/>
      <w:sz w:val="21"/>
      <w:szCs w:val="21"/>
      <w:lang w:val="en-US" w:eastAsia="zh-CN" w:bidi="ar-SA"/>
    </w:rPr>
  </w:style>
  <w:style w:type="paragraph" w:styleId="3">
    <w:name w:val="heading 1"/>
    <w:basedOn w:val="1"/>
    <w:next w:val="1"/>
    <w:link w:val="137"/>
    <w:qFormat/>
    <w:uiPriority w:val="9"/>
    <w:pPr>
      <w:keepNext/>
      <w:keepLines/>
      <w:spacing w:before="480"/>
      <w:outlineLvl w:val="0"/>
    </w:pPr>
    <w:rPr>
      <w:rFonts w:asciiTheme="majorHAnsi" w:hAnsiTheme="majorHAnsi" w:eastAsiaTheme="majorEastAsia" w:cstheme="majorBidi"/>
      <w:b/>
      <w:bCs/>
      <w:color w:val="366091" w:themeColor="accent1" w:themeShade="BF"/>
      <w:sz w:val="30"/>
      <w:szCs w:val="30"/>
    </w:rPr>
  </w:style>
  <w:style w:type="paragraph" w:styleId="4">
    <w:name w:val="heading 2"/>
    <w:basedOn w:val="1"/>
    <w:next w:val="1"/>
    <w:link w:val="138"/>
    <w:unhideWhenUsed/>
    <w:uiPriority w:val="9"/>
    <w:pPr>
      <w:keepNext/>
      <w:keepLines/>
      <w:pageBreakBefore/>
      <w:spacing w:before="200"/>
      <w:jc w:val="center"/>
      <w:outlineLvl w:val="1"/>
    </w:pPr>
    <w:rPr>
      <w:rFonts w:asciiTheme="majorHAnsi" w:hAnsiTheme="majorHAnsi" w:cstheme="majorBidi"/>
      <w:b/>
      <w:bCs/>
      <w:sz w:val="28"/>
      <w:szCs w:val="28"/>
    </w:rPr>
  </w:style>
  <w:style w:type="paragraph" w:styleId="5">
    <w:name w:val="heading 3"/>
    <w:basedOn w:val="1"/>
    <w:next w:val="1"/>
    <w:link w:val="139"/>
    <w:unhideWhenUsed/>
    <w:qFormat/>
    <w:uiPriority w:val="9"/>
    <w:pPr>
      <w:keepNext/>
      <w:keepLines/>
      <w:spacing w:before="200"/>
      <w:jc w:val="center"/>
      <w:outlineLvl w:val="2"/>
    </w:pPr>
    <w:rPr>
      <w:rFonts w:asciiTheme="majorHAnsi" w:hAnsiTheme="majorHAnsi" w:eastAsiaTheme="majorEastAsia" w:cstheme="majorBidi"/>
      <w:b/>
      <w:bCs/>
      <w:sz w:val="26"/>
      <w:szCs w:val="26"/>
    </w:rPr>
  </w:style>
  <w:style w:type="paragraph" w:styleId="6">
    <w:name w:val="heading 4"/>
    <w:basedOn w:val="1"/>
    <w:next w:val="1"/>
    <w:link w:val="157"/>
    <w:unhideWhenUsed/>
    <w:qFormat/>
    <w:uiPriority w:val="9"/>
    <w:pPr>
      <w:keepNext/>
      <w:keepLines/>
      <w:spacing w:before="200"/>
      <w:outlineLvl w:val="3"/>
    </w:pPr>
    <w:rPr>
      <w:rFonts w:asciiTheme="majorHAnsi" w:hAnsiTheme="majorHAnsi" w:eastAsiaTheme="majorEastAsia" w:cstheme="majorBidi"/>
      <w:b/>
      <w:bCs/>
      <w:i/>
      <w:iCs/>
      <w:color w:val="4F81BD" w:themeColor="accent1"/>
    </w:rPr>
  </w:style>
  <w:style w:type="paragraph" w:styleId="7">
    <w:name w:val="heading 5"/>
    <w:basedOn w:val="1"/>
    <w:next w:val="1"/>
    <w:link w:val="158"/>
    <w:unhideWhenUsed/>
    <w:qFormat/>
    <w:uiPriority w:val="9"/>
    <w:pPr>
      <w:keepNext/>
      <w:keepLines/>
      <w:spacing w:before="200"/>
      <w:outlineLvl w:val="4"/>
    </w:pPr>
    <w:rPr>
      <w:rFonts w:asciiTheme="majorHAnsi" w:hAnsiTheme="majorHAnsi" w:eastAsiaTheme="majorEastAsia" w:cstheme="majorBidi"/>
      <w:color w:val="243F61" w:themeColor="accent1" w:themeShade="7F"/>
    </w:rPr>
  </w:style>
  <w:style w:type="paragraph" w:styleId="8">
    <w:name w:val="heading 6"/>
    <w:basedOn w:val="1"/>
    <w:next w:val="1"/>
    <w:link w:val="159"/>
    <w:semiHidden/>
    <w:unhideWhenUsed/>
    <w:qFormat/>
    <w:uiPriority w:val="9"/>
    <w:pPr>
      <w:keepNext/>
      <w:keepLines/>
      <w:spacing w:before="200"/>
      <w:outlineLvl w:val="5"/>
    </w:pPr>
    <w:rPr>
      <w:rFonts w:asciiTheme="majorHAnsi" w:hAnsiTheme="majorHAnsi" w:eastAsiaTheme="majorEastAsia" w:cstheme="majorBidi"/>
      <w:i/>
      <w:iCs/>
      <w:color w:val="243F61" w:themeColor="accent1" w:themeShade="7F"/>
    </w:rPr>
  </w:style>
  <w:style w:type="paragraph" w:styleId="9">
    <w:name w:val="heading 7"/>
    <w:basedOn w:val="1"/>
    <w:next w:val="1"/>
    <w:link w:val="160"/>
    <w:semiHidden/>
    <w:unhideWhenUsed/>
    <w:qFormat/>
    <w:uiPriority w:val="9"/>
    <w:pPr>
      <w:keepNext/>
      <w:keepLines/>
      <w:spacing w:before="200"/>
      <w:outlineLvl w:val="6"/>
    </w:pPr>
    <w:rPr>
      <w:rFonts w:asciiTheme="majorHAnsi" w:hAnsiTheme="majorHAnsi" w:eastAsiaTheme="majorEastAsia" w:cstheme="majorBidi"/>
      <w:i/>
      <w:iCs/>
      <w:color w:val="3F3F3F" w:themeColor="text1" w:themeTint="BF"/>
    </w:rPr>
  </w:style>
  <w:style w:type="paragraph" w:styleId="10">
    <w:name w:val="heading 8"/>
    <w:basedOn w:val="1"/>
    <w:next w:val="1"/>
    <w:link w:val="161"/>
    <w:semiHidden/>
    <w:unhideWhenUsed/>
    <w:qFormat/>
    <w:uiPriority w:val="9"/>
    <w:pPr>
      <w:keepNext/>
      <w:keepLines/>
      <w:spacing w:before="200"/>
      <w:outlineLvl w:val="7"/>
    </w:pPr>
    <w:rPr>
      <w:rFonts w:asciiTheme="majorHAnsi" w:hAnsiTheme="majorHAnsi" w:eastAsiaTheme="majorEastAsia" w:cstheme="majorBidi"/>
      <w:color w:val="4F81BD" w:themeColor="accent1"/>
      <w:sz w:val="20"/>
      <w:szCs w:val="20"/>
    </w:rPr>
  </w:style>
  <w:style w:type="paragraph" w:styleId="11">
    <w:name w:val="heading 9"/>
    <w:basedOn w:val="1"/>
    <w:next w:val="1"/>
    <w:link w:val="162"/>
    <w:semiHidden/>
    <w:unhideWhenUsed/>
    <w:qFormat/>
    <w:uiPriority w:val="9"/>
    <w:pPr>
      <w:keepNext/>
      <w:keepLines/>
      <w:spacing w:before="200"/>
      <w:outlineLvl w:val="8"/>
    </w:pPr>
    <w:rPr>
      <w:rFonts w:asciiTheme="majorHAnsi" w:hAnsiTheme="majorHAnsi" w:eastAsiaTheme="majorEastAsia" w:cstheme="majorBidi"/>
      <w:i/>
      <w:iCs/>
      <w:color w:val="3F3F3F" w:themeColor="text1" w:themeTint="BF"/>
      <w:sz w:val="20"/>
      <w:szCs w:val="20"/>
    </w:rPr>
  </w:style>
  <w:style w:type="character" w:default="1" w:styleId="133">
    <w:name w:val="Default Paragraph Font"/>
    <w:semiHidden/>
    <w:unhideWhenUsed/>
    <w:uiPriority w:val="1"/>
  </w:style>
  <w:style w:type="table" w:default="1" w:styleId="33">
    <w:name w:val="Normal Table"/>
    <w:semiHidden/>
    <w:unhideWhenUsed/>
    <w:qFormat/>
    <w:uiPriority w:val="99"/>
    <w:tblPr>
      <w:tblCellMar>
        <w:top w:w="0" w:type="dxa"/>
        <w:left w:w="108" w:type="dxa"/>
        <w:bottom w:w="0" w:type="dxa"/>
        <w:right w:w="108" w:type="dxa"/>
      </w:tblCellMar>
    </w:tblPr>
  </w:style>
  <w:style w:type="paragraph" w:styleId="2">
    <w:name w:val="macro"/>
    <w:link w:val="154"/>
    <w:unhideWhenUsed/>
    <w:uiPriority w:val="99"/>
    <w:pPr>
      <w:tabs>
        <w:tab w:val="left" w:pos="576"/>
        <w:tab w:val="left" w:pos="1152"/>
        <w:tab w:val="left" w:pos="1728"/>
        <w:tab w:val="left" w:pos="2304"/>
        <w:tab w:val="left" w:pos="2880"/>
        <w:tab w:val="left" w:pos="3456"/>
        <w:tab w:val="left" w:pos="4032"/>
      </w:tabs>
      <w:spacing w:line="360" w:lineRule="auto"/>
    </w:pPr>
    <w:rPr>
      <w:rFonts w:ascii="Courier" w:hAnsi="Courier" w:eastAsiaTheme="minorEastAsia" w:cstheme="minorBidi"/>
      <w:sz w:val="20"/>
      <w:szCs w:val="20"/>
      <w:lang w:val="en-US" w:eastAsia="zh-CN"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rPr>
  </w:style>
  <w:style w:type="paragraph" w:styleId="16">
    <w:name w:val="List Bullet"/>
    <w:basedOn w:val="1"/>
    <w:unhideWhenUsed/>
    <w:uiPriority w:val="99"/>
    <w:pPr>
      <w:numPr>
        <w:ilvl w:val="0"/>
        <w:numId w:val="3"/>
      </w:numPr>
      <w:contextualSpacing/>
    </w:pPr>
  </w:style>
  <w:style w:type="paragraph" w:styleId="17">
    <w:name w:val="Body Text 3"/>
    <w:basedOn w:val="1"/>
    <w:link w:val="145"/>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3"/>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Balloon Text"/>
    <w:basedOn w:val="1"/>
    <w:link w:val="205"/>
    <w:semiHidden/>
    <w:unhideWhenUsed/>
    <w:uiPriority w:val="99"/>
    <w:pPr>
      <w:spacing w:line="240" w:lineRule="auto"/>
    </w:pPr>
    <w:rPr>
      <w:sz w:val="18"/>
      <w:szCs w:val="18"/>
    </w:rPr>
  </w:style>
  <w:style w:type="paragraph" w:styleId="25">
    <w:name w:val="footer"/>
    <w:basedOn w:val="1"/>
    <w:link w:val="174"/>
    <w:unhideWhenUsed/>
    <w:uiPriority w:val="99"/>
    <w:pPr>
      <w:tabs>
        <w:tab w:val="center" w:pos="4153"/>
        <w:tab w:val="right" w:pos="8306"/>
      </w:tabs>
      <w:snapToGrid w:val="0"/>
      <w:spacing w:line="240" w:lineRule="auto"/>
    </w:pPr>
    <w:rPr>
      <w:sz w:val="18"/>
      <w:szCs w:val="18"/>
    </w:rPr>
  </w:style>
  <w:style w:type="paragraph" w:styleId="26">
    <w:name w:val="header"/>
    <w:basedOn w:val="1"/>
    <w:link w:val="173"/>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27">
    <w:name w:val="Subtitle"/>
    <w:basedOn w:val="1"/>
    <w:next w:val="1"/>
    <w:link w:val="141"/>
    <w:qFormat/>
    <w:uiPriority w:val="11"/>
    <w:rPr>
      <w:rFonts w:asciiTheme="majorHAnsi" w:hAnsiTheme="majorHAnsi" w:eastAsiaTheme="majorEastAsia" w:cstheme="majorBidi"/>
      <w:i/>
      <w:iCs/>
      <w:color w:val="4F81BD" w:themeColor="accent1"/>
      <w:spacing w:val="15"/>
      <w:sz w:val="24"/>
      <w:szCs w:val="24"/>
    </w:rPr>
  </w:style>
  <w:style w:type="paragraph" w:styleId="28">
    <w:name w:val="List"/>
    <w:basedOn w:val="1"/>
    <w:unhideWhenUsed/>
    <w:uiPriority w:val="99"/>
    <w:pPr>
      <w:ind w:left="360" w:hanging="360"/>
      <w:contextualSpacing/>
    </w:pPr>
  </w:style>
  <w:style w:type="paragraph" w:styleId="29">
    <w:name w:val="Body Text 2"/>
    <w:basedOn w:val="1"/>
    <w:link w:val="144"/>
    <w:unhideWhenUsed/>
    <w:uiPriority w:val="99"/>
    <w:pPr>
      <w:spacing w:after="120" w:line="480" w:lineRule="auto"/>
    </w:pPr>
  </w:style>
  <w:style w:type="paragraph" w:styleId="30">
    <w:name w:val="List Continue 2"/>
    <w:basedOn w:val="1"/>
    <w:unhideWhenUsed/>
    <w:uiPriority w:val="99"/>
    <w:pPr>
      <w:spacing w:after="120"/>
      <w:ind w:left="720"/>
      <w:contextualSpacing/>
    </w:pPr>
  </w:style>
  <w:style w:type="paragraph" w:styleId="31">
    <w:name w:val="List Continue 3"/>
    <w:basedOn w:val="1"/>
    <w:unhideWhenUsed/>
    <w:uiPriority w:val="99"/>
    <w:pPr>
      <w:spacing w:after="120"/>
      <w:ind w:left="1080"/>
      <w:contextualSpacing/>
    </w:pPr>
  </w:style>
  <w:style w:type="paragraph" w:styleId="32">
    <w:name w:val="Title"/>
    <w:basedOn w:val="1"/>
    <w:next w:val="1"/>
    <w:link w:val="140"/>
    <w:uiPriority w:val="10"/>
    <w:pPr>
      <w:pBdr>
        <w:bottom w:val="single" w:color="auto" w:sz="8" w:space="1"/>
      </w:pBdr>
      <w:spacing w:after="300" w:line="240" w:lineRule="auto"/>
      <w:contextualSpacing/>
      <w:jc w:val="center"/>
    </w:pPr>
    <w:rPr>
      <w:rFonts w:asciiTheme="majorHAnsi" w:hAnsiTheme="majorHAnsi" w:eastAsiaTheme="majorEastAsia" w:cstheme="majorBidi"/>
      <w:spacing w:val="5"/>
      <w:kern w:val="28"/>
      <w:sz w:val="32"/>
      <w:szCs w:val="52"/>
    </w:rPr>
  </w:style>
  <w:style w:type="table" w:styleId="34">
    <w:name w:val="Table Grid"/>
    <w:basedOn w:val="33"/>
    <w:uiPriority w:val="5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5">
    <w:name w:val="Light Shading"/>
    <w:basedOn w:val="33"/>
    <w:uiPriority w:val="60"/>
    <w:pPr>
      <w:spacing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6">
    <w:name w:val="Light Shading Accent 1"/>
    <w:basedOn w:val="33"/>
    <w:uiPriority w:val="60"/>
    <w:pPr>
      <w:spacing w:line="240" w:lineRule="auto"/>
    </w:pPr>
    <w:rPr>
      <w:color w:val="366091"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7">
    <w:name w:val="Light Shading Accent 2"/>
    <w:basedOn w:val="33"/>
    <w:uiPriority w:val="60"/>
    <w:pPr>
      <w:spacing w:line="240" w:lineRule="auto"/>
    </w:pPr>
    <w:rPr>
      <w:color w:val="943734"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8">
    <w:name w:val="Light Shading Accent 3"/>
    <w:basedOn w:val="33"/>
    <w:uiPriority w:val="60"/>
    <w:pPr>
      <w:spacing w:line="240" w:lineRule="auto"/>
    </w:pPr>
    <w:rPr>
      <w:color w:val="7692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9">
    <w:name w:val="Light Shading Accent 4"/>
    <w:basedOn w:val="33"/>
    <w:uiPriority w:val="60"/>
    <w:pPr>
      <w:spacing w:line="240" w:lineRule="auto"/>
    </w:pPr>
    <w:rPr>
      <w:color w:val="5F497A"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0">
    <w:name w:val="Light Shading Accent 5"/>
    <w:basedOn w:val="33"/>
    <w:uiPriority w:val="60"/>
    <w:pPr>
      <w:spacing w:line="240" w:lineRule="auto"/>
    </w:pPr>
    <w:rPr>
      <w:color w:val="31849B"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1">
    <w:name w:val="Light Shading Accent 6"/>
    <w:basedOn w:val="33"/>
    <w:uiPriority w:val="60"/>
    <w:pPr>
      <w:spacing w:line="240" w:lineRule="auto"/>
    </w:pPr>
    <w:rPr>
      <w:color w:val="E36C09"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2">
    <w:name w:val="Light List"/>
    <w:basedOn w:val="33"/>
    <w:uiPriority w:val="61"/>
    <w:pPr>
      <w:spacing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3">
    <w:name w:val="Light List Accent 1"/>
    <w:basedOn w:val="33"/>
    <w:uiPriority w:val="61"/>
    <w:pPr>
      <w:spacing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4">
    <w:name w:val="Light List Accent 2"/>
    <w:basedOn w:val="33"/>
    <w:uiPriority w:val="61"/>
    <w:pPr>
      <w:spacing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5">
    <w:name w:val="Light List Accent 3"/>
    <w:basedOn w:val="33"/>
    <w:uiPriority w:val="61"/>
    <w:pPr>
      <w:spacing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6">
    <w:name w:val="Light List Accent 4"/>
    <w:basedOn w:val="33"/>
    <w:uiPriority w:val="61"/>
    <w:pPr>
      <w:spacing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7">
    <w:name w:val="Light List Accent 5"/>
    <w:basedOn w:val="33"/>
    <w:uiPriority w:val="61"/>
    <w:pPr>
      <w:spacing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8">
    <w:name w:val="Light List Accent 6"/>
    <w:basedOn w:val="33"/>
    <w:uiPriority w:val="61"/>
    <w:pPr>
      <w:spacing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9">
    <w:name w:val="Light Grid"/>
    <w:basedOn w:val="33"/>
    <w:uiPriority w:val="62"/>
    <w:pPr>
      <w:spacing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0">
    <w:name w:val="Light Grid Accent 1"/>
    <w:basedOn w:val="33"/>
    <w:uiPriority w:val="62"/>
    <w:pPr>
      <w:spacing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1">
    <w:name w:val="Light Grid Accent 2"/>
    <w:basedOn w:val="33"/>
    <w:uiPriority w:val="62"/>
    <w:pPr>
      <w:spacing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2">
    <w:name w:val="Light Grid Accent 3"/>
    <w:basedOn w:val="33"/>
    <w:uiPriority w:val="62"/>
    <w:pPr>
      <w:spacing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3">
    <w:name w:val="Light Grid Accent 4"/>
    <w:basedOn w:val="33"/>
    <w:uiPriority w:val="62"/>
    <w:pPr>
      <w:spacing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4">
    <w:name w:val="Light Grid Accent 5"/>
    <w:basedOn w:val="33"/>
    <w:uiPriority w:val="62"/>
    <w:pPr>
      <w:spacing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5">
    <w:name w:val="Light Grid Accent 6"/>
    <w:basedOn w:val="33"/>
    <w:uiPriority w:val="62"/>
    <w:pPr>
      <w:spacing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6">
    <w:name w:val="Medium Shading 1"/>
    <w:basedOn w:val="33"/>
    <w:uiPriority w:val="63"/>
    <w:pPr>
      <w:spacing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7">
    <w:name w:val="Medium Shading 1 Accent 1"/>
    <w:basedOn w:val="33"/>
    <w:uiPriority w:val="63"/>
    <w:pPr>
      <w:spacing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8">
    <w:name w:val="Medium Shading 1 Accent 2"/>
    <w:basedOn w:val="33"/>
    <w:uiPriority w:val="63"/>
    <w:pPr>
      <w:spacing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9">
    <w:name w:val="Medium Shading 1 Accent 3"/>
    <w:basedOn w:val="33"/>
    <w:uiPriority w:val="63"/>
    <w:pPr>
      <w:spacing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0">
    <w:name w:val="Medium Shading 1 Accent 4"/>
    <w:basedOn w:val="33"/>
    <w:uiPriority w:val="63"/>
    <w:pPr>
      <w:spacing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1">
    <w:name w:val="Medium Shading 1 Accent 5"/>
    <w:basedOn w:val="33"/>
    <w:uiPriority w:val="63"/>
    <w:pPr>
      <w:spacing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2">
    <w:name w:val="Medium Shading 1 Accent 6"/>
    <w:basedOn w:val="33"/>
    <w:uiPriority w:val="63"/>
    <w:pPr>
      <w:spacing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3">
    <w:name w:val="Medium Shading 2"/>
    <w:basedOn w:val="33"/>
    <w:uiPriority w:val="64"/>
    <w:pPr>
      <w:spacing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64">
    <w:name w:val="Medium Shading 2 Accent 1"/>
    <w:basedOn w:val="33"/>
    <w:uiPriority w:val="64"/>
    <w:pPr>
      <w:spacing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65">
    <w:name w:val="Medium Shading 2 Accent 2"/>
    <w:basedOn w:val="33"/>
    <w:uiPriority w:val="64"/>
    <w:pPr>
      <w:spacing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66">
    <w:name w:val="Medium Shading 2 Accent 3"/>
    <w:basedOn w:val="33"/>
    <w:uiPriority w:val="64"/>
    <w:pPr>
      <w:spacing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67">
    <w:name w:val="Medium Shading 2 Accent 4"/>
    <w:basedOn w:val="33"/>
    <w:uiPriority w:val="64"/>
    <w:pPr>
      <w:spacing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68">
    <w:name w:val="Medium Shading 2 Accent 5"/>
    <w:basedOn w:val="33"/>
    <w:uiPriority w:val="64"/>
    <w:pPr>
      <w:spacing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69">
    <w:name w:val="Medium Shading 2 Accent 6"/>
    <w:basedOn w:val="33"/>
    <w:uiPriority w:val="64"/>
    <w:pPr>
      <w:spacing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70">
    <w:name w:val="Medium List 1"/>
    <w:basedOn w:val="33"/>
    <w:uiPriority w:val="65"/>
    <w:pPr>
      <w:spacing w:line="240" w:lineRule="auto"/>
    </w:pPr>
    <w:rPr>
      <w:color w:val="000000" w:themeColor="text1"/>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1">
    <w:name w:val="Medium List 1 Accent 1"/>
    <w:basedOn w:val="33"/>
    <w:uiPriority w:val="65"/>
    <w:pPr>
      <w:spacing w:line="240" w:lineRule="auto"/>
    </w:pPr>
    <w:rPr>
      <w:color w:val="000000" w:themeColor="text1"/>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2">
    <w:name w:val="Medium List 1 Accent 2"/>
    <w:basedOn w:val="33"/>
    <w:uiPriority w:val="65"/>
    <w:pPr>
      <w:spacing w:line="240" w:lineRule="auto"/>
    </w:pPr>
    <w:rPr>
      <w:color w:val="000000" w:themeColor="text1"/>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3">
    <w:name w:val="Medium List 1 Accent 3"/>
    <w:basedOn w:val="33"/>
    <w:uiPriority w:val="65"/>
    <w:pPr>
      <w:spacing w:line="240" w:lineRule="auto"/>
    </w:pPr>
    <w:rPr>
      <w:color w:val="000000" w:themeColor="text1"/>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4">
    <w:name w:val="Medium List 1 Accent 4"/>
    <w:basedOn w:val="33"/>
    <w:uiPriority w:val="65"/>
    <w:pPr>
      <w:spacing w:line="240" w:lineRule="auto"/>
    </w:pPr>
    <w:rPr>
      <w:color w:val="000000" w:themeColor="text1"/>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5">
    <w:name w:val="Medium List 1 Accent 5"/>
    <w:basedOn w:val="33"/>
    <w:uiPriority w:val="65"/>
    <w:pPr>
      <w:spacing w:line="240" w:lineRule="auto"/>
    </w:pPr>
    <w:rPr>
      <w:color w:val="000000" w:themeColor="text1"/>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6">
    <w:name w:val="Medium List 1 Accent 6"/>
    <w:basedOn w:val="33"/>
    <w:uiPriority w:val="65"/>
    <w:pPr>
      <w:spacing w:line="240" w:lineRule="auto"/>
    </w:pPr>
    <w:rPr>
      <w:color w:val="000000" w:themeColor="text1"/>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7">
    <w:name w:val="Medium List 2"/>
    <w:basedOn w:val="33"/>
    <w:uiPriority w:val="66"/>
    <w:pPr>
      <w:spacing w:line="240" w:lineRule="auto"/>
    </w:pPr>
    <w:rPr>
      <w:rFonts w:asciiTheme="majorHAnsi" w:hAnsiTheme="majorHAnsi" w:eastAsiaTheme="majorEastAsia" w:cstheme="majorBidi"/>
      <w:color w:val="000000" w:themeColor="text1"/>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1"/>
    <w:basedOn w:val="33"/>
    <w:uiPriority w:val="66"/>
    <w:pPr>
      <w:spacing w:line="240" w:lineRule="auto"/>
    </w:pPr>
    <w:rPr>
      <w:rFonts w:asciiTheme="majorHAnsi" w:hAnsiTheme="majorHAnsi" w:eastAsiaTheme="majorEastAsia" w:cstheme="majorBidi"/>
      <w:color w:val="000000" w:themeColor="text1"/>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2"/>
    <w:basedOn w:val="33"/>
    <w:uiPriority w:val="66"/>
    <w:pPr>
      <w:spacing w:line="240" w:lineRule="auto"/>
    </w:pPr>
    <w:rPr>
      <w:rFonts w:asciiTheme="majorHAnsi" w:hAnsiTheme="majorHAnsi" w:eastAsiaTheme="majorEastAsia" w:cstheme="majorBidi"/>
      <w:color w:val="000000" w:themeColor="text1"/>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3"/>
    <w:basedOn w:val="33"/>
    <w:uiPriority w:val="66"/>
    <w:pPr>
      <w:spacing w:line="240" w:lineRule="auto"/>
    </w:pPr>
    <w:rPr>
      <w:rFonts w:asciiTheme="majorHAnsi" w:hAnsiTheme="majorHAnsi" w:eastAsiaTheme="majorEastAsia" w:cstheme="majorBidi"/>
      <w:color w:val="000000" w:themeColor="text1"/>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4"/>
    <w:basedOn w:val="33"/>
    <w:uiPriority w:val="66"/>
    <w:pPr>
      <w:spacing w:line="240" w:lineRule="auto"/>
    </w:pPr>
    <w:rPr>
      <w:rFonts w:asciiTheme="majorHAnsi" w:hAnsiTheme="majorHAnsi" w:eastAsiaTheme="majorEastAsia" w:cstheme="majorBidi"/>
      <w:color w:val="000000" w:themeColor="text1"/>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5"/>
    <w:basedOn w:val="33"/>
    <w:uiPriority w:val="66"/>
    <w:pPr>
      <w:spacing w:line="240" w:lineRule="auto"/>
    </w:pPr>
    <w:rPr>
      <w:rFonts w:asciiTheme="majorHAnsi" w:hAnsiTheme="majorHAnsi" w:eastAsiaTheme="majorEastAsia" w:cstheme="majorBidi"/>
      <w:color w:val="000000" w:themeColor="text1"/>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6"/>
    <w:basedOn w:val="33"/>
    <w:uiPriority w:val="66"/>
    <w:pPr>
      <w:spacing w:line="240" w:lineRule="auto"/>
    </w:pPr>
    <w:rPr>
      <w:rFonts w:asciiTheme="majorHAnsi" w:hAnsiTheme="majorHAnsi" w:eastAsiaTheme="majorEastAsia" w:cstheme="majorBidi"/>
      <w:color w:val="000000" w:themeColor="text1"/>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Grid 1"/>
    <w:basedOn w:val="33"/>
    <w:uiPriority w:val="67"/>
    <w:pPr>
      <w:spacing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5">
    <w:name w:val="Medium Grid 1 Accent 1"/>
    <w:basedOn w:val="33"/>
    <w:uiPriority w:val="67"/>
    <w:pPr>
      <w:spacing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6">
    <w:name w:val="Medium Grid 1 Accent 2"/>
    <w:basedOn w:val="33"/>
    <w:uiPriority w:val="67"/>
    <w:pPr>
      <w:spacing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7">
    <w:name w:val="Medium Grid 1 Accent 3"/>
    <w:basedOn w:val="33"/>
    <w:uiPriority w:val="67"/>
    <w:pPr>
      <w:spacing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8">
    <w:name w:val="Medium Grid 1 Accent 4"/>
    <w:basedOn w:val="33"/>
    <w:uiPriority w:val="67"/>
    <w:pPr>
      <w:spacing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9">
    <w:name w:val="Medium Grid 1 Accent 5"/>
    <w:basedOn w:val="33"/>
    <w:uiPriority w:val="67"/>
    <w:pPr>
      <w:spacing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0">
    <w:name w:val="Medium Grid 1 Accent 6"/>
    <w:basedOn w:val="33"/>
    <w:uiPriority w:val="67"/>
    <w:pPr>
      <w:spacing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33"/>
    <w:uiPriority w:val="68"/>
    <w:pPr>
      <w:spacing w:line="240" w:lineRule="auto"/>
    </w:pPr>
    <w:rPr>
      <w:rFonts w:asciiTheme="majorHAnsi" w:hAnsiTheme="majorHAnsi" w:eastAsiaTheme="majorEastAsia" w:cstheme="majorBidi"/>
      <w:color w:val="000000" w:themeColor="text1"/>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rPr>
      <w:tblPr/>
      <w:tcPr>
        <w:shd w:val="clear" w:color="auto" w:fill="E5E5E5"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2">
    <w:name w:val="Medium Grid 2 Accent 1"/>
    <w:basedOn w:val="33"/>
    <w:uiPriority w:val="68"/>
    <w:pPr>
      <w:spacing w:line="240" w:lineRule="auto"/>
    </w:pPr>
    <w:rPr>
      <w:rFonts w:asciiTheme="majorHAnsi" w:hAnsiTheme="majorHAnsi" w:eastAsiaTheme="majorEastAsia" w:cstheme="majorBidi"/>
      <w:color w:val="000000" w:themeColor="text1"/>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3">
    <w:name w:val="Medium Grid 2 Accent 2"/>
    <w:basedOn w:val="33"/>
    <w:uiPriority w:val="68"/>
    <w:pPr>
      <w:spacing w:line="240" w:lineRule="auto"/>
    </w:pPr>
    <w:rPr>
      <w:rFonts w:asciiTheme="majorHAnsi" w:hAnsiTheme="majorHAnsi" w:eastAsiaTheme="majorEastAsia" w:cstheme="majorBidi"/>
      <w:color w:val="000000" w:themeColor="text1"/>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33"/>
    <w:uiPriority w:val="68"/>
    <w:pPr>
      <w:spacing w:line="240" w:lineRule="auto"/>
    </w:pPr>
    <w:rPr>
      <w:rFonts w:asciiTheme="majorHAnsi" w:hAnsiTheme="majorHAnsi" w:eastAsiaTheme="majorEastAsia" w:cstheme="majorBidi"/>
      <w:color w:val="000000" w:themeColor="text1"/>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33"/>
    <w:uiPriority w:val="68"/>
    <w:pPr>
      <w:spacing w:line="240" w:lineRule="auto"/>
    </w:pPr>
    <w:rPr>
      <w:rFonts w:asciiTheme="majorHAnsi" w:hAnsiTheme="majorHAnsi" w:eastAsiaTheme="majorEastAsia" w:cstheme="majorBidi"/>
      <w:color w:val="000000" w:themeColor="text1"/>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5"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33"/>
    <w:uiPriority w:val="68"/>
    <w:pPr>
      <w:spacing w:line="240" w:lineRule="auto"/>
    </w:pPr>
    <w:rPr>
      <w:rFonts w:asciiTheme="majorHAnsi" w:hAnsiTheme="majorHAnsi" w:eastAsiaTheme="majorEastAsia" w:cstheme="majorBidi"/>
      <w:color w:val="000000" w:themeColor="text1"/>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33"/>
    <w:uiPriority w:val="68"/>
    <w:pPr>
      <w:spacing w:line="240" w:lineRule="auto"/>
    </w:pPr>
    <w:rPr>
      <w:rFonts w:asciiTheme="majorHAnsi" w:hAnsiTheme="majorHAnsi" w:eastAsiaTheme="majorEastAsia" w:cstheme="majorBidi"/>
      <w:color w:val="000000" w:themeColor="text1"/>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8">
    <w:name w:val="Medium Grid 3"/>
    <w:basedOn w:val="33"/>
    <w:uiPriority w:val="69"/>
    <w:pPr>
      <w:spacing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9">
    <w:name w:val="Medium Grid 3 Accent 1"/>
    <w:basedOn w:val="33"/>
    <w:uiPriority w:val="69"/>
    <w:pPr>
      <w:spacing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0">
    <w:name w:val="Medium Grid 3 Accent 2"/>
    <w:basedOn w:val="33"/>
    <w:uiPriority w:val="69"/>
    <w:pPr>
      <w:spacing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1">
    <w:name w:val="Medium Grid 3 Accent 3"/>
    <w:basedOn w:val="33"/>
    <w:uiPriority w:val="69"/>
    <w:pPr>
      <w:spacing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2">
    <w:name w:val="Medium Grid 3 Accent 4"/>
    <w:basedOn w:val="33"/>
    <w:uiPriority w:val="69"/>
    <w:pPr>
      <w:spacing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3">
    <w:name w:val="Medium Grid 3 Accent 5"/>
    <w:basedOn w:val="33"/>
    <w:uiPriority w:val="69"/>
    <w:pPr>
      <w:spacing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4">
    <w:name w:val="Medium Grid 3 Accent 6"/>
    <w:basedOn w:val="33"/>
    <w:uiPriority w:val="69"/>
    <w:pPr>
      <w:spacing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5">
    <w:name w:val="Dark List"/>
    <w:basedOn w:val="33"/>
    <w:uiPriority w:val="70"/>
    <w:pPr>
      <w:spacing w:line="240" w:lineRule="auto"/>
    </w:pPr>
    <w:rPr>
      <w:color w:val="FFFFFF" w:themeColor="background1"/>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6">
    <w:name w:val="Dark List Accent 1"/>
    <w:basedOn w:val="33"/>
    <w:uiPriority w:val="70"/>
    <w:pPr>
      <w:spacing w:line="240" w:lineRule="auto"/>
    </w:pPr>
    <w:rPr>
      <w:color w:val="FFFFFF" w:themeColor="background1"/>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7">
    <w:name w:val="Dark List Accent 2"/>
    <w:basedOn w:val="33"/>
    <w:uiPriority w:val="70"/>
    <w:pPr>
      <w:spacing w:line="240" w:lineRule="auto"/>
    </w:pPr>
    <w:rPr>
      <w:color w:val="FFFFFF" w:themeColor="background1"/>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8">
    <w:name w:val="Dark List Accent 3"/>
    <w:basedOn w:val="33"/>
    <w:uiPriority w:val="70"/>
    <w:pPr>
      <w:spacing w:line="240" w:lineRule="auto"/>
    </w:pPr>
    <w:rPr>
      <w:color w:val="FFFFFF" w:themeColor="background1"/>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9">
    <w:name w:val="Dark List Accent 4"/>
    <w:basedOn w:val="33"/>
    <w:uiPriority w:val="70"/>
    <w:pPr>
      <w:spacing w:line="240" w:lineRule="auto"/>
    </w:pPr>
    <w:rPr>
      <w:color w:val="FFFFFF" w:themeColor="background1"/>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0">
    <w:name w:val="Dark List Accent 5"/>
    <w:basedOn w:val="33"/>
    <w:uiPriority w:val="70"/>
    <w:pPr>
      <w:spacing w:line="240" w:lineRule="auto"/>
    </w:pPr>
    <w:rPr>
      <w:color w:val="FFFFFF" w:themeColor="background1"/>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1">
    <w:name w:val="Dark List Accent 6"/>
    <w:basedOn w:val="33"/>
    <w:uiPriority w:val="70"/>
    <w:pPr>
      <w:spacing w:line="240" w:lineRule="auto"/>
    </w:pPr>
    <w:rPr>
      <w:color w:val="FFFFFF" w:themeColor="background1"/>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2">
    <w:name w:val="Colorful Shading"/>
    <w:basedOn w:val="33"/>
    <w:uiPriority w:val="71"/>
    <w:pPr>
      <w:spacing w:line="240" w:lineRule="auto"/>
    </w:pPr>
    <w:rPr>
      <w:color w:val="000000" w:themeColor="text1"/>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rPr>
    </w:tblStylePr>
    <w:tblStylePr w:type="nwCell">
      <w:rPr>
        <w:color w:val="000000" w:themeColor="text1"/>
      </w:rPr>
    </w:tblStylePr>
  </w:style>
  <w:style w:type="table" w:styleId="113">
    <w:name w:val="Colorful Shading Accent 1"/>
    <w:basedOn w:val="33"/>
    <w:uiPriority w:val="71"/>
    <w:pPr>
      <w:spacing w:line="240" w:lineRule="auto"/>
    </w:pPr>
    <w:rPr>
      <w:color w:val="000000" w:themeColor="text1"/>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B4D74" w:themeFill="accent1" w:themeFillShade="99"/>
      </w:tcPr>
    </w:tblStylePr>
    <w:tblStylePr w:type="firstCol">
      <w:rPr>
        <w:color w:val="FFFFFF" w:themeColor="background1"/>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rPr>
    </w:tblStylePr>
    <w:tblStylePr w:type="nwCell">
      <w:rPr>
        <w:color w:val="000000" w:themeColor="text1"/>
      </w:rPr>
    </w:tblStylePr>
  </w:style>
  <w:style w:type="table" w:styleId="114">
    <w:name w:val="Colorful Shading Accent 2"/>
    <w:basedOn w:val="33"/>
    <w:uiPriority w:val="71"/>
    <w:pPr>
      <w:spacing w:line="240" w:lineRule="auto"/>
    </w:pPr>
    <w:rPr>
      <w:color w:val="000000" w:themeColor="text1"/>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15">
    <w:name w:val="Colorful Shading Accent 3"/>
    <w:basedOn w:val="33"/>
    <w:uiPriority w:val="71"/>
    <w:pPr>
      <w:spacing w:line="240" w:lineRule="auto"/>
    </w:pPr>
    <w:rPr>
      <w:color w:val="000000" w:themeColor="text1"/>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6">
    <w:name w:val="Colorful Shading Accent 4"/>
    <w:basedOn w:val="33"/>
    <w:uiPriority w:val="71"/>
    <w:pPr>
      <w:spacing w:line="240" w:lineRule="auto"/>
    </w:pPr>
    <w:rPr>
      <w:color w:val="000000" w:themeColor="text1"/>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A62" w:themeFill="accent4" w:themeFillShade="99"/>
      </w:tcPr>
    </w:tblStylePr>
    <w:tblStylePr w:type="firstCol">
      <w:rPr>
        <w:color w:val="FFFFFF" w:themeColor="background1"/>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17">
    <w:name w:val="Colorful Shading Accent 5"/>
    <w:basedOn w:val="33"/>
    <w:uiPriority w:val="71"/>
    <w:pPr>
      <w:spacing w:line="240" w:lineRule="auto"/>
    </w:pPr>
    <w:rPr>
      <w:color w:val="000000" w:themeColor="text1"/>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18">
    <w:name w:val="Colorful Shading Accent 6"/>
    <w:basedOn w:val="33"/>
    <w:uiPriority w:val="71"/>
    <w:pPr>
      <w:spacing w:line="240" w:lineRule="auto"/>
    </w:pPr>
    <w:rPr>
      <w:color w:val="000000" w:themeColor="text1"/>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7" w:themeFill="accent6" w:themeFillShade="99"/>
      </w:tcPr>
    </w:tblStylePr>
    <w:tblStylePr w:type="firstCol">
      <w:rPr>
        <w:color w:val="FFFFFF" w:themeColor="background1"/>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19">
    <w:name w:val="Colorful List"/>
    <w:basedOn w:val="33"/>
    <w:uiPriority w:val="72"/>
    <w:pPr>
      <w:spacing w:line="240" w:lineRule="auto"/>
    </w:pPr>
    <w:rPr>
      <w:color w:val="000000" w:themeColor="text1"/>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0">
    <w:name w:val="Colorful List Accent 1"/>
    <w:basedOn w:val="33"/>
    <w:uiPriority w:val="72"/>
    <w:pPr>
      <w:spacing w:line="240" w:lineRule="auto"/>
    </w:pPr>
    <w:rPr>
      <w:color w:val="000000" w:themeColor="text1"/>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1">
    <w:name w:val="Colorful List Accent 2"/>
    <w:basedOn w:val="33"/>
    <w:uiPriority w:val="72"/>
    <w:pPr>
      <w:spacing w:line="240" w:lineRule="auto"/>
    </w:pPr>
    <w:rPr>
      <w:color w:val="000000" w:themeColor="text1"/>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2">
    <w:name w:val="Colorful List Accent 3"/>
    <w:basedOn w:val="33"/>
    <w:uiPriority w:val="72"/>
    <w:pPr>
      <w:spacing w:line="240" w:lineRule="auto"/>
    </w:pPr>
    <w:rPr>
      <w:color w:val="000000" w:themeColor="text1"/>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3">
    <w:name w:val="Colorful List Accent 4"/>
    <w:basedOn w:val="33"/>
    <w:uiPriority w:val="72"/>
    <w:pPr>
      <w:spacing w:line="240" w:lineRule="auto"/>
    </w:pPr>
    <w:rPr>
      <w:color w:val="000000" w:themeColor="text1"/>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4">
    <w:name w:val="Colorful List Accent 5"/>
    <w:basedOn w:val="33"/>
    <w:uiPriority w:val="72"/>
    <w:pPr>
      <w:spacing w:line="240" w:lineRule="auto"/>
    </w:pPr>
    <w:rPr>
      <w:color w:val="000000" w:themeColor="text1"/>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3730A" w:themeFill="accent6" w:themeFillShade="CC"/>
      </w:tcPr>
    </w:tblStylePr>
    <w:tblStylePr w:type="lastRow">
      <w:rPr>
        <w:b/>
        <w:bCs/>
        <w:color w:val="F3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5">
    <w:name w:val="Colorful List Accent 6"/>
    <w:basedOn w:val="33"/>
    <w:uiPriority w:val="72"/>
    <w:pPr>
      <w:spacing w:line="240" w:lineRule="auto"/>
    </w:pPr>
    <w:rPr>
      <w:color w:val="000000" w:themeColor="text1"/>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6">
    <w:name w:val="Colorful Grid"/>
    <w:basedOn w:val="33"/>
    <w:uiPriority w:val="73"/>
    <w:pPr>
      <w:spacing w:line="240" w:lineRule="auto"/>
    </w:pPr>
    <w:rPr>
      <w:color w:val="000000" w:themeColor="text1"/>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7">
    <w:name w:val="Colorful Grid Accent 1"/>
    <w:basedOn w:val="33"/>
    <w:uiPriority w:val="73"/>
    <w:pPr>
      <w:spacing w:line="240" w:lineRule="auto"/>
    </w:pPr>
    <w:rPr>
      <w:color w:val="000000" w:themeColor="text1"/>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6091" w:themeFill="accent1" w:themeFillShade="BF"/>
      </w:tcPr>
    </w:tblStylePr>
    <w:tblStylePr w:type="lastCol">
      <w:rPr>
        <w:color w:val="FFFFFF" w:themeColor="background1"/>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8">
    <w:name w:val="Colorful Grid Accent 2"/>
    <w:basedOn w:val="33"/>
    <w:uiPriority w:val="73"/>
    <w:pPr>
      <w:spacing w:line="240" w:lineRule="auto"/>
    </w:pPr>
    <w:rPr>
      <w:color w:val="000000" w:themeColor="text1"/>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734" w:themeFill="accent2" w:themeFillShade="BF"/>
      </w:tcPr>
    </w:tblStylePr>
    <w:tblStylePr w:type="lastCol">
      <w:rPr>
        <w:color w:val="FFFFFF" w:themeColor="background1"/>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9">
    <w:name w:val="Colorful Grid Accent 3"/>
    <w:basedOn w:val="33"/>
    <w:uiPriority w:val="73"/>
    <w:pPr>
      <w:spacing w:line="240" w:lineRule="auto"/>
    </w:pPr>
    <w:rPr>
      <w:color w:val="000000" w:themeColor="text1"/>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0">
    <w:name w:val="Colorful Grid Accent 4"/>
    <w:basedOn w:val="33"/>
    <w:uiPriority w:val="73"/>
    <w:pPr>
      <w:spacing w:line="240" w:lineRule="auto"/>
    </w:pPr>
    <w:rPr>
      <w:color w:val="000000" w:themeColor="text1"/>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1">
    <w:name w:val="Colorful Grid Accent 5"/>
    <w:basedOn w:val="33"/>
    <w:uiPriority w:val="73"/>
    <w:pPr>
      <w:spacing w:line="240" w:lineRule="auto"/>
    </w:pPr>
    <w:rPr>
      <w:color w:val="000000" w:themeColor="text1"/>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2">
    <w:name w:val="Colorful Grid Accent 6"/>
    <w:basedOn w:val="33"/>
    <w:uiPriority w:val="73"/>
    <w:pPr>
      <w:spacing w:line="240" w:lineRule="auto"/>
    </w:pPr>
    <w:rPr>
      <w:color w:val="000000" w:themeColor="text1"/>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9" w:themeFill="accent6" w:themeFillShade="BF"/>
      </w:tcPr>
    </w:tblStylePr>
    <w:tblStylePr w:type="lastCol">
      <w:rPr>
        <w:color w:val="FFFFFF" w:themeColor="background1"/>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4">
    <w:name w:val="Strong"/>
    <w:basedOn w:val="133"/>
    <w:qFormat/>
    <w:uiPriority w:val="22"/>
    <w:rPr>
      <w:b/>
      <w:bCs/>
    </w:rPr>
  </w:style>
  <w:style w:type="character" w:styleId="135">
    <w:name w:val="Emphasis"/>
    <w:basedOn w:val="133"/>
    <w:qFormat/>
    <w:uiPriority w:val="20"/>
    <w:rPr>
      <w:i/>
      <w:iCs/>
    </w:rPr>
  </w:style>
  <w:style w:type="paragraph" w:styleId="136">
    <w:name w:val="No Spacing"/>
    <w:qFormat/>
    <w:uiPriority w:val="1"/>
    <w:pPr>
      <w:spacing w:line="240" w:lineRule="auto"/>
    </w:pPr>
    <w:rPr>
      <w:rFonts w:asciiTheme="minorHAnsi" w:hAnsiTheme="minorHAnsi" w:eastAsiaTheme="minorEastAsia" w:cstheme="minorBidi"/>
      <w:sz w:val="21"/>
      <w:szCs w:val="21"/>
      <w:lang w:val="en-US" w:eastAsia="zh-CN" w:bidi="ar-SA"/>
    </w:rPr>
  </w:style>
  <w:style w:type="character" w:customStyle="1" w:styleId="137">
    <w:name w:val="标题 1 Char"/>
    <w:basedOn w:val="133"/>
    <w:link w:val="3"/>
    <w:uiPriority w:val="9"/>
    <w:rPr>
      <w:rFonts w:asciiTheme="majorHAnsi" w:hAnsiTheme="majorHAnsi" w:eastAsiaTheme="majorEastAsia" w:cstheme="majorBidi"/>
      <w:b/>
      <w:bCs/>
      <w:color w:val="366091" w:themeColor="accent1" w:themeShade="BF"/>
      <w:sz w:val="30"/>
      <w:szCs w:val="30"/>
    </w:rPr>
  </w:style>
  <w:style w:type="character" w:customStyle="1" w:styleId="138">
    <w:name w:val="标题 2 Char"/>
    <w:basedOn w:val="133"/>
    <w:link w:val="4"/>
    <w:uiPriority w:val="9"/>
    <w:rPr>
      <w:rFonts w:asciiTheme="majorHAnsi" w:hAnsiTheme="majorHAnsi" w:cstheme="majorBidi"/>
      <w:b/>
      <w:bCs/>
      <w:sz w:val="28"/>
      <w:szCs w:val="28"/>
    </w:rPr>
  </w:style>
  <w:style w:type="character" w:customStyle="1" w:styleId="139">
    <w:name w:val="标题 3 Char"/>
    <w:basedOn w:val="133"/>
    <w:link w:val="5"/>
    <w:uiPriority w:val="9"/>
    <w:rPr>
      <w:rFonts w:asciiTheme="majorHAnsi" w:hAnsiTheme="majorHAnsi" w:eastAsiaTheme="majorEastAsia" w:cstheme="majorBidi"/>
      <w:b/>
      <w:bCs/>
      <w:sz w:val="26"/>
      <w:szCs w:val="26"/>
    </w:rPr>
  </w:style>
  <w:style w:type="character" w:customStyle="1" w:styleId="140">
    <w:name w:val="标题 Char"/>
    <w:basedOn w:val="133"/>
    <w:link w:val="32"/>
    <w:uiPriority w:val="10"/>
    <w:rPr>
      <w:rFonts w:asciiTheme="majorHAnsi" w:hAnsiTheme="majorHAnsi" w:eastAsiaTheme="majorEastAsia" w:cstheme="majorBidi"/>
      <w:spacing w:val="5"/>
      <w:kern w:val="28"/>
      <w:sz w:val="32"/>
      <w:szCs w:val="52"/>
    </w:rPr>
  </w:style>
  <w:style w:type="character" w:customStyle="1" w:styleId="141">
    <w:name w:val="副标题 Char"/>
    <w:basedOn w:val="133"/>
    <w:link w:val="27"/>
    <w:uiPriority w:val="11"/>
    <w:rPr>
      <w:rFonts w:asciiTheme="majorHAnsi" w:hAnsiTheme="majorHAnsi" w:eastAsiaTheme="majorEastAsia" w:cstheme="majorBidi"/>
      <w:i/>
      <w:iCs/>
      <w:color w:val="4F81BD" w:themeColor="accent1"/>
      <w:spacing w:val="15"/>
      <w:sz w:val="24"/>
      <w:szCs w:val="24"/>
    </w:rPr>
  </w:style>
  <w:style w:type="paragraph" w:styleId="142">
    <w:name w:val="List Paragraph"/>
    <w:basedOn w:val="1"/>
    <w:qFormat/>
    <w:uiPriority w:val="34"/>
    <w:pPr>
      <w:ind w:left="720"/>
      <w:contextualSpacing/>
    </w:pPr>
  </w:style>
  <w:style w:type="character" w:customStyle="1" w:styleId="143">
    <w:name w:val="正文文本 Char"/>
    <w:basedOn w:val="133"/>
    <w:link w:val="19"/>
    <w:uiPriority w:val="99"/>
  </w:style>
  <w:style w:type="character" w:customStyle="1" w:styleId="144">
    <w:name w:val="正文文本 2 Char"/>
    <w:basedOn w:val="133"/>
    <w:link w:val="29"/>
    <w:uiPriority w:val="99"/>
  </w:style>
  <w:style w:type="character" w:customStyle="1" w:styleId="145">
    <w:name w:val="正文文本 3 Char"/>
    <w:basedOn w:val="133"/>
    <w:link w:val="17"/>
    <w:uiPriority w:val="99"/>
    <w:rPr>
      <w:sz w:val="16"/>
      <w:szCs w:val="16"/>
    </w:rPr>
  </w:style>
  <w:style w:type="paragraph" w:customStyle="1" w:styleId="146">
    <w:name w:val="题干"/>
    <w:basedOn w:val="1"/>
    <w:next w:val="1"/>
    <w:link w:val="147"/>
    <w:qFormat/>
    <w:uiPriority w:val="8"/>
  </w:style>
  <w:style w:type="character" w:customStyle="1" w:styleId="147">
    <w:name w:val="Item Stem Char"/>
    <w:basedOn w:val="133"/>
    <w:link w:val="146"/>
    <w:uiPriority w:val="0"/>
  </w:style>
  <w:style w:type="paragraph" w:customStyle="1" w:styleId="148">
    <w:name w:val="小题描述"/>
    <w:basedOn w:val="1"/>
    <w:next w:val="1"/>
    <w:link w:val="149"/>
    <w:qFormat/>
    <w:uiPriority w:val="8"/>
    <w:rPr>
      <w:bCs/>
    </w:rPr>
  </w:style>
  <w:style w:type="character" w:customStyle="1" w:styleId="149">
    <w:name w:val="Item Question Desc Char"/>
    <w:basedOn w:val="133"/>
    <w:link w:val="148"/>
    <w:uiPriority w:val="0"/>
    <w:rPr>
      <w:bCs/>
    </w:rPr>
  </w:style>
  <w:style w:type="paragraph" w:customStyle="1" w:styleId="150">
    <w:name w:val="小题选项"/>
    <w:basedOn w:val="1"/>
    <w:link w:val="151"/>
    <w:qFormat/>
    <w:uiPriority w:val="8"/>
  </w:style>
  <w:style w:type="character" w:customStyle="1" w:styleId="151">
    <w:name w:val="Item Question Opts Char"/>
    <w:basedOn w:val="133"/>
    <w:link w:val="150"/>
    <w:uiPriority w:val="0"/>
  </w:style>
  <w:style w:type="paragraph" w:customStyle="1" w:styleId="152">
    <w:name w:val="答案"/>
    <w:basedOn w:val="1"/>
    <w:link w:val="153"/>
    <w:qFormat/>
    <w:uiPriority w:val="8"/>
    <w:pPr>
      <w:spacing w:line="240" w:lineRule="auto"/>
    </w:pPr>
  </w:style>
  <w:style w:type="character" w:customStyle="1" w:styleId="153">
    <w:name w:val="Item Answer Char"/>
    <w:basedOn w:val="133"/>
    <w:link w:val="152"/>
    <w:uiPriority w:val="0"/>
  </w:style>
  <w:style w:type="character" w:customStyle="1" w:styleId="154">
    <w:name w:val="宏文本 Char"/>
    <w:basedOn w:val="133"/>
    <w:link w:val="2"/>
    <w:uiPriority w:val="99"/>
    <w:rPr>
      <w:rFonts w:ascii="Courier" w:hAnsi="Courier"/>
      <w:sz w:val="20"/>
      <w:szCs w:val="20"/>
    </w:rPr>
  </w:style>
  <w:style w:type="paragraph" w:styleId="155">
    <w:name w:val="Quote"/>
    <w:basedOn w:val="1"/>
    <w:next w:val="1"/>
    <w:link w:val="156"/>
    <w:qFormat/>
    <w:uiPriority w:val="29"/>
    <w:rPr>
      <w:i/>
      <w:iCs/>
      <w:color w:val="000000" w:themeColor="text1"/>
    </w:rPr>
  </w:style>
  <w:style w:type="character" w:customStyle="1" w:styleId="156">
    <w:name w:val="引用 Char"/>
    <w:basedOn w:val="133"/>
    <w:link w:val="155"/>
    <w:uiPriority w:val="29"/>
    <w:rPr>
      <w:i/>
      <w:iCs/>
      <w:color w:val="000000" w:themeColor="text1"/>
    </w:rPr>
  </w:style>
  <w:style w:type="character" w:customStyle="1" w:styleId="157">
    <w:name w:val="标题 4 Char"/>
    <w:basedOn w:val="133"/>
    <w:link w:val="6"/>
    <w:uiPriority w:val="9"/>
    <w:rPr>
      <w:rFonts w:asciiTheme="majorHAnsi" w:hAnsiTheme="majorHAnsi" w:eastAsiaTheme="majorEastAsia" w:cstheme="majorBidi"/>
      <w:b/>
      <w:bCs/>
      <w:i/>
      <w:iCs/>
      <w:color w:val="4F81BD" w:themeColor="accent1"/>
    </w:rPr>
  </w:style>
  <w:style w:type="character" w:customStyle="1" w:styleId="158">
    <w:name w:val="标题 5 Char"/>
    <w:basedOn w:val="133"/>
    <w:link w:val="7"/>
    <w:uiPriority w:val="9"/>
    <w:rPr>
      <w:rFonts w:asciiTheme="majorHAnsi" w:hAnsiTheme="majorHAnsi" w:eastAsiaTheme="majorEastAsia" w:cstheme="majorBidi"/>
      <w:color w:val="243F61" w:themeColor="accent1" w:themeShade="7F"/>
    </w:rPr>
  </w:style>
  <w:style w:type="character" w:customStyle="1" w:styleId="159">
    <w:name w:val="标题 6 Char"/>
    <w:basedOn w:val="133"/>
    <w:link w:val="8"/>
    <w:semiHidden/>
    <w:uiPriority w:val="9"/>
    <w:rPr>
      <w:rFonts w:asciiTheme="majorHAnsi" w:hAnsiTheme="majorHAnsi" w:eastAsiaTheme="majorEastAsia" w:cstheme="majorBidi"/>
      <w:i/>
      <w:iCs/>
      <w:color w:val="243F61" w:themeColor="accent1" w:themeShade="7F"/>
    </w:rPr>
  </w:style>
  <w:style w:type="character" w:customStyle="1" w:styleId="160">
    <w:name w:val="标题 7 Char"/>
    <w:basedOn w:val="133"/>
    <w:link w:val="9"/>
    <w:semiHidden/>
    <w:uiPriority w:val="9"/>
    <w:rPr>
      <w:rFonts w:asciiTheme="majorHAnsi" w:hAnsiTheme="majorHAnsi" w:eastAsiaTheme="majorEastAsia" w:cstheme="majorBidi"/>
      <w:i/>
      <w:iCs/>
      <w:color w:val="3F3F3F" w:themeColor="text1" w:themeTint="BF"/>
    </w:rPr>
  </w:style>
  <w:style w:type="character" w:customStyle="1" w:styleId="161">
    <w:name w:val="标题 8 Char"/>
    <w:basedOn w:val="133"/>
    <w:link w:val="10"/>
    <w:semiHidden/>
    <w:uiPriority w:val="9"/>
    <w:rPr>
      <w:rFonts w:asciiTheme="majorHAnsi" w:hAnsiTheme="majorHAnsi" w:eastAsiaTheme="majorEastAsia" w:cstheme="majorBidi"/>
      <w:color w:val="4F81BD" w:themeColor="accent1"/>
      <w:sz w:val="20"/>
      <w:szCs w:val="20"/>
    </w:rPr>
  </w:style>
  <w:style w:type="character" w:customStyle="1" w:styleId="162">
    <w:name w:val="标题 9 Char"/>
    <w:basedOn w:val="133"/>
    <w:link w:val="11"/>
    <w:semiHidden/>
    <w:uiPriority w:val="9"/>
    <w:rPr>
      <w:rFonts w:asciiTheme="majorHAnsi" w:hAnsiTheme="majorHAnsi" w:eastAsiaTheme="majorEastAsia" w:cstheme="majorBidi"/>
      <w:i/>
      <w:iCs/>
      <w:color w:val="3F3F3F" w:themeColor="text1" w:themeTint="BF"/>
      <w:sz w:val="20"/>
      <w:szCs w:val="20"/>
    </w:rPr>
  </w:style>
  <w:style w:type="paragraph" w:styleId="163">
    <w:name w:val="Intense Quote"/>
    <w:basedOn w:val="1"/>
    <w:next w:val="1"/>
    <w:link w:val="164"/>
    <w:qFormat/>
    <w:uiPriority w:val="30"/>
    <w:pPr>
      <w:pBdr>
        <w:bottom w:val="single" w:color="4F81BD" w:themeColor="accent1" w:sz="4" w:space="4"/>
      </w:pBdr>
      <w:spacing w:before="200" w:after="280"/>
      <w:ind w:left="936" w:right="936"/>
    </w:pPr>
    <w:rPr>
      <w:b/>
      <w:bCs/>
      <w:i/>
      <w:iCs/>
      <w:color w:val="4F81BD" w:themeColor="accent1"/>
    </w:rPr>
  </w:style>
  <w:style w:type="character" w:customStyle="1" w:styleId="164">
    <w:name w:val="明显引用 Char"/>
    <w:basedOn w:val="133"/>
    <w:link w:val="163"/>
    <w:uiPriority w:val="30"/>
    <w:rPr>
      <w:b/>
      <w:bCs/>
      <w:i/>
      <w:iCs/>
      <w:color w:val="4F81BD" w:themeColor="accent1"/>
    </w:rPr>
  </w:style>
  <w:style w:type="character" w:customStyle="1" w:styleId="165">
    <w:name w:val="Subtle Emphasis"/>
    <w:basedOn w:val="133"/>
    <w:qFormat/>
    <w:uiPriority w:val="19"/>
    <w:rPr>
      <w:i/>
      <w:iCs/>
      <w:color w:val="7F7F7F" w:themeColor="text1" w:themeTint="7F"/>
    </w:rPr>
  </w:style>
  <w:style w:type="character" w:customStyle="1" w:styleId="166">
    <w:name w:val="Intense Emphasis"/>
    <w:basedOn w:val="133"/>
    <w:qFormat/>
    <w:uiPriority w:val="21"/>
    <w:rPr>
      <w:b/>
      <w:bCs/>
      <w:i/>
      <w:iCs/>
      <w:color w:val="4F81BD" w:themeColor="accent1"/>
    </w:rPr>
  </w:style>
  <w:style w:type="character" w:customStyle="1" w:styleId="167">
    <w:name w:val="Subtle Reference"/>
    <w:basedOn w:val="133"/>
    <w:qFormat/>
    <w:uiPriority w:val="31"/>
    <w:rPr>
      <w:smallCaps/>
      <w:color w:val="C0504D" w:themeColor="accent2"/>
      <w:u w:val="single"/>
    </w:rPr>
  </w:style>
  <w:style w:type="character" w:customStyle="1" w:styleId="168">
    <w:name w:val="Intense Reference"/>
    <w:basedOn w:val="133"/>
    <w:qFormat/>
    <w:uiPriority w:val="32"/>
    <w:rPr>
      <w:b/>
      <w:bCs/>
      <w:smallCaps/>
      <w:color w:val="C0504D" w:themeColor="accent2"/>
      <w:spacing w:val="5"/>
      <w:u w:val="single"/>
    </w:rPr>
  </w:style>
  <w:style w:type="character" w:customStyle="1" w:styleId="169">
    <w:name w:val="Book Title"/>
    <w:basedOn w:val="133"/>
    <w:qFormat/>
    <w:uiPriority w:val="33"/>
    <w:rPr>
      <w:b/>
      <w:bCs/>
      <w:smallCaps/>
      <w:spacing w:val="5"/>
    </w:rPr>
  </w:style>
  <w:style w:type="paragraph" w:customStyle="1" w:styleId="170">
    <w:name w:val="TOC Heading"/>
    <w:basedOn w:val="3"/>
    <w:next w:val="1"/>
    <w:semiHidden/>
    <w:unhideWhenUsed/>
    <w:qFormat/>
    <w:uiPriority w:val="39"/>
    <w:pPr>
      <w:outlineLvl w:val="9"/>
    </w:pPr>
  </w:style>
  <w:style w:type="table" w:customStyle="1" w:styleId="171">
    <w:name w:val="横排选项"/>
    <w:basedOn w:val="33"/>
    <w:uiPriority w:val="58"/>
    <w:tblPr>
      <w:tblCellMar>
        <w:top w:w="0" w:type="dxa"/>
        <w:left w:w="108" w:type="dxa"/>
        <w:bottom w:w="0" w:type="dxa"/>
        <w:right w:w="108" w:type="dxa"/>
      </w:tblCellMar>
    </w:tblPr>
  </w:style>
  <w:style w:type="table" w:customStyle="1" w:styleId="172">
    <w:name w:val="竖排选项"/>
    <w:basedOn w:val="33"/>
    <w:uiPriority w:val="58"/>
    <w:tblPr>
      <w:tblCellMar>
        <w:top w:w="0" w:type="dxa"/>
        <w:left w:w="108" w:type="dxa"/>
        <w:bottom w:w="0" w:type="dxa"/>
        <w:right w:w="108" w:type="dxa"/>
      </w:tblCellMar>
    </w:tblPr>
  </w:style>
  <w:style w:type="character" w:customStyle="1" w:styleId="173">
    <w:name w:val="页眉 Char"/>
    <w:basedOn w:val="133"/>
    <w:link w:val="26"/>
    <w:uiPriority w:val="99"/>
    <w:rPr>
      <w:sz w:val="18"/>
      <w:szCs w:val="18"/>
    </w:rPr>
  </w:style>
  <w:style w:type="character" w:customStyle="1" w:styleId="174">
    <w:name w:val="页脚 Char"/>
    <w:basedOn w:val="133"/>
    <w:link w:val="25"/>
    <w:uiPriority w:val="99"/>
    <w:rPr>
      <w:sz w:val="18"/>
      <w:szCs w:val="18"/>
    </w:rPr>
  </w:style>
  <w:style w:type="paragraph" w:customStyle="1" w:styleId="175">
    <w:name w:val="ItemStem"/>
    <w:uiPriority w:val="0"/>
    <w:pPr>
      <w:spacing w:line="312" w:lineRule="auto"/>
      <w:jc w:val="both"/>
    </w:pPr>
    <w:rPr>
      <w:rFonts w:asciiTheme="minorHAnsi" w:hAnsiTheme="minorHAnsi" w:eastAsiaTheme="minorEastAsia" w:cstheme="minorBidi"/>
      <w:sz w:val="21"/>
      <w:szCs w:val="21"/>
      <w:lang w:val="en-US" w:eastAsia="zh-CN" w:bidi="ar-SA"/>
    </w:rPr>
  </w:style>
  <w:style w:type="paragraph" w:customStyle="1" w:styleId="176">
    <w:name w:val="ItemQDesc"/>
    <w:basedOn w:val="175"/>
    <w:uiPriority w:val="0"/>
  </w:style>
  <w:style w:type="table" w:customStyle="1" w:styleId="177">
    <w:name w:val="TableOptsV"/>
    <w:basedOn w:val="33"/>
    <w:uiPriority w:val="99"/>
    <w:pPr>
      <w:spacing w:line="240" w:lineRule="auto"/>
    </w:pPr>
    <w:tblPr>
      <w:tblCellMar>
        <w:top w:w="0" w:type="dxa"/>
        <w:left w:w="108" w:type="dxa"/>
        <w:bottom w:w="0" w:type="dxa"/>
        <w:right w:w="108" w:type="dxa"/>
      </w:tblCellMar>
    </w:tblPr>
  </w:style>
  <w:style w:type="paragraph" w:customStyle="1" w:styleId="178">
    <w:name w:val="ItemAnswer"/>
    <w:basedOn w:val="1"/>
    <w:uiPriority w:val="0"/>
    <w:pPr>
      <w:spacing w:line="312" w:lineRule="auto"/>
    </w:pPr>
  </w:style>
  <w:style w:type="paragraph" w:customStyle="1" w:styleId="179">
    <w:name w:val="OptWithTabs4"/>
    <w:basedOn w:val="1"/>
    <w:next w:val="1"/>
    <w:uiPriority w:val="0"/>
    <w:pPr>
      <w:tabs>
        <w:tab w:val="left" w:pos="326"/>
        <w:tab w:val="left" w:pos="2453"/>
        <w:tab w:val="left" w:pos="4578"/>
        <w:tab w:val="left" w:pos="6705"/>
      </w:tabs>
    </w:pPr>
  </w:style>
  <w:style w:type="table" w:customStyle="1" w:styleId="180">
    <w:name w:val="TableGrid"/>
    <w:basedOn w:val="33"/>
    <w:uiPriority w:val="9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
  </w:style>
  <w:style w:type="paragraph" w:customStyle="1" w:styleId="181">
    <w:name w:val="OptWithTabs2"/>
    <w:basedOn w:val="179"/>
    <w:next w:val="1"/>
    <w:qFormat/>
    <w:uiPriority w:val="0"/>
    <w:pPr>
      <w:tabs>
        <w:tab w:val="clear" w:pos="2453"/>
        <w:tab w:val="clear" w:pos="6705"/>
      </w:tabs>
    </w:pPr>
  </w:style>
  <w:style w:type="paragraph" w:customStyle="1" w:styleId="182">
    <w:name w:val="OptWithTabs1"/>
    <w:basedOn w:val="179"/>
    <w:next w:val="1"/>
    <w:qFormat/>
    <w:uiPriority w:val="0"/>
    <w:pPr>
      <w:tabs>
        <w:tab w:val="clear" w:pos="2453"/>
        <w:tab w:val="clear" w:pos="4578"/>
        <w:tab w:val="clear" w:pos="6705"/>
      </w:tabs>
    </w:pPr>
  </w:style>
  <w:style w:type="paragraph" w:customStyle="1" w:styleId="183">
    <w:name w:val="OptWithTabs3"/>
    <w:basedOn w:val="179"/>
    <w:next w:val="1"/>
    <w:uiPriority w:val="0"/>
    <w:pPr>
      <w:tabs>
        <w:tab w:val="left" w:pos="3066"/>
        <w:tab w:val="left" w:pos="5796"/>
        <w:tab w:val="clear" w:pos="2453"/>
        <w:tab w:val="clear" w:pos="4578"/>
        <w:tab w:val="clear" w:pos="6705"/>
      </w:tabs>
    </w:pPr>
  </w:style>
  <w:style w:type="paragraph" w:customStyle="1" w:styleId="184">
    <w:name w:val="ItemStemSpecialEnglishDuanWenGaiCuo1"/>
    <w:basedOn w:val="175"/>
    <w:qFormat/>
    <w:uiPriority w:val="0"/>
    <w:pPr>
      <w:spacing w:line="408" w:lineRule="auto"/>
    </w:pPr>
  </w:style>
  <w:style w:type="paragraph" w:customStyle="1" w:styleId="185">
    <w:name w:val="ItemQDescSpecialEnglishDanJuGaiCuo"/>
    <w:basedOn w:val="176"/>
    <w:qFormat/>
    <w:uiPriority w:val="0"/>
    <w:pPr>
      <w:tabs>
        <w:tab w:val="right" w:pos="8610"/>
      </w:tabs>
    </w:pPr>
  </w:style>
  <w:style w:type="paragraph" w:customStyle="1" w:styleId="186">
    <w:name w:val="ItemStemSpecialEnglishDuanWenGaiCuo2"/>
    <w:basedOn w:val="175"/>
    <w:qFormat/>
    <w:uiPriority w:val="0"/>
    <w:pPr>
      <w:tabs>
        <w:tab w:val="right" w:pos="8610"/>
      </w:tabs>
    </w:pPr>
  </w:style>
  <w:style w:type="table" w:customStyle="1" w:styleId="187">
    <w:name w:val="TableOptsEnglishXuanCiTianKong"/>
    <w:basedOn w:val="33"/>
    <w:uiPriority w:val="99"/>
    <w:pPr>
      <w:tabs>
        <w:tab w:val="left" w:pos="1680"/>
        <w:tab w:val="left" w:pos="3360"/>
        <w:tab w:val="left" w:pos="5040"/>
        <w:tab w:val="left" w:pos="6720"/>
      </w:tabs>
      <w:spacing w:line="240" w:lineRule="auto"/>
    </w:pPr>
    <w:tblPr>
      <w:tblBorders>
        <w:top w:val="single" w:color="auto" w:sz="4" w:space="0"/>
        <w:left w:val="single" w:color="auto" w:sz="4" w:space="0"/>
        <w:bottom w:val="single" w:color="auto" w:sz="4" w:space="0"/>
        <w:right w:val="single" w:color="auto" w:sz="4" w:space="0"/>
      </w:tblBorders>
      <w:tblCellMar>
        <w:top w:w="0" w:type="dxa"/>
        <w:left w:w="108" w:type="dxa"/>
        <w:bottom w:w="0" w:type="dxa"/>
        <w:right w:w="108" w:type="dxa"/>
      </w:tblCellMar>
    </w:tblPr>
  </w:style>
  <w:style w:type="paragraph" w:customStyle="1" w:styleId="188">
    <w:name w:val="LinespaceMathQuestion"/>
    <w:basedOn w:val="1"/>
    <w:next w:val="1"/>
    <w:uiPriority w:val="0"/>
    <w:pPr>
      <w:tabs>
        <w:tab w:val="left" w:pos="195"/>
      </w:tabs>
      <w:spacing w:line="16" w:lineRule="exact"/>
      <w:ind w:left="93" w:hanging="93" w:hangingChars="93"/>
    </w:pPr>
  </w:style>
  <w:style w:type="paragraph" w:customStyle="1" w:styleId="189">
    <w:name w:val="ItemQDescSpecialEnglishDanXuan2"/>
    <w:basedOn w:val="188"/>
    <w:qFormat/>
    <w:uiPriority w:val="0"/>
    <w:pPr>
      <w:tabs>
        <w:tab w:val="left" w:pos="307"/>
        <w:tab w:val="clear" w:pos="195"/>
      </w:tabs>
      <w:ind w:left="146" w:hanging="146" w:hangingChars="146"/>
    </w:pPr>
  </w:style>
  <w:style w:type="table" w:customStyle="1" w:styleId="190">
    <w:name w:val="TableGrid1x1"/>
    <w:basedOn w:val="180"/>
    <w:uiPriority w:val="99"/>
    <w:tblPr>
      <w:tblCellMar>
        <w:top w:w="85" w:type="dxa"/>
        <w:left w:w="108" w:type="dxa"/>
        <w:bottom w:w="85" w:type="dxa"/>
        <w:right w:w="108" w:type="dxa"/>
      </w:tblCellMar>
    </w:tblPr>
  </w:style>
  <w:style w:type="paragraph" w:customStyle="1" w:styleId="191">
    <w:name w:val="TitleSpecialMath"/>
    <w:basedOn w:val="1"/>
    <w:next w:val="1"/>
    <w:uiPriority w:val="0"/>
    <w:pPr>
      <w:ind w:left="193" w:hanging="193"/>
      <w:jc w:val="center"/>
    </w:pPr>
    <w:rPr>
      <w:b/>
      <w:sz w:val="24"/>
    </w:rPr>
  </w:style>
  <w:style w:type="paragraph" w:customStyle="1" w:styleId="192">
    <w:name w:val="LinespaceMathQuestionType"/>
    <w:basedOn w:val="1"/>
    <w:next w:val="1"/>
    <w:qFormat/>
    <w:uiPriority w:val="0"/>
    <w:pPr>
      <w:spacing w:line="160" w:lineRule="exact"/>
      <w:ind w:left="193" w:hanging="193"/>
    </w:pPr>
  </w:style>
  <w:style w:type="paragraph" w:customStyle="1" w:styleId="193">
    <w:name w:val="Title2SpecialMath"/>
    <w:basedOn w:val="1"/>
    <w:next w:val="1"/>
    <w:uiPriority w:val="0"/>
    <w:pPr>
      <w:jc w:val="center"/>
    </w:pPr>
  </w:style>
  <w:style w:type="paragraph" w:customStyle="1" w:styleId="194">
    <w:name w:val="ItemQDescSpecialMathIndent1"/>
    <w:basedOn w:val="175"/>
    <w:uiPriority w:val="0"/>
    <w:pPr>
      <w:tabs>
        <w:tab w:val="left" w:pos="515"/>
      </w:tabs>
      <w:ind w:left="245" w:leftChars="134" w:hanging="111" w:hangingChars="111"/>
    </w:pPr>
  </w:style>
  <w:style w:type="paragraph" w:customStyle="1" w:styleId="195">
    <w:name w:val="ItemQDescSpecialMathIndent2"/>
    <w:basedOn w:val="175"/>
    <w:uiPriority w:val="0"/>
    <w:pPr>
      <w:tabs>
        <w:tab w:val="left" w:pos="613"/>
      </w:tabs>
      <w:ind w:left="292" w:leftChars="134" w:hanging="158" w:hangingChars="158"/>
    </w:pPr>
  </w:style>
  <w:style w:type="paragraph" w:customStyle="1" w:styleId="196">
    <w:name w:val="OptWithTabs4SpecialMathIndent1"/>
    <w:basedOn w:val="1"/>
    <w:next w:val="1"/>
    <w:uiPriority w:val="0"/>
    <w:pPr>
      <w:tabs>
        <w:tab w:val="left" w:pos="603"/>
        <w:tab w:val="left" w:pos="2799"/>
        <w:tab w:val="left" w:pos="5055"/>
        <w:tab w:val="left" w:pos="7335"/>
      </w:tabs>
    </w:pPr>
  </w:style>
  <w:style w:type="paragraph" w:customStyle="1" w:styleId="197">
    <w:name w:val="OptWithTabs2SpecialMathIndent1"/>
    <w:basedOn w:val="196"/>
    <w:next w:val="1"/>
    <w:qFormat/>
    <w:uiPriority w:val="0"/>
    <w:pPr>
      <w:tabs>
        <w:tab w:val="clear" w:pos="2799"/>
        <w:tab w:val="clear" w:pos="7335"/>
      </w:tabs>
    </w:pPr>
  </w:style>
  <w:style w:type="paragraph" w:customStyle="1" w:styleId="198">
    <w:name w:val="OptWithTabs1SpecialMathIndent1"/>
    <w:basedOn w:val="197"/>
    <w:next w:val="1"/>
    <w:qFormat/>
    <w:uiPriority w:val="0"/>
    <w:pPr>
      <w:tabs>
        <w:tab w:val="clear" w:pos="5055"/>
      </w:tabs>
    </w:pPr>
  </w:style>
  <w:style w:type="paragraph" w:customStyle="1" w:styleId="199">
    <w:name w:val="OptWithTabs4SpecialMathIndent2"/>
    <w:basedOn w:val="1"/>
    <w:next w:val="1"/>
    <w:qFormat/>
    <w:uiPriority w:val="0"/>
    <w:pPr>
      <w:tabs>
        <w:tab w:val="left" w:pos="729"/>
        <w:tab w:val="left" w:pos="2913"/>
        <w:tab w:val="left" w:pos="5151"/>
        <w:tab w:val="left" w:pos="7371"/>
      </w:tabs>
    </w:pPr>
  </w:style>
  <w:style w:type="paragraph" w:customStyle="1" w:styleId="200">
    <w:name w:val="OptWithTabs2SpecialMathIndent2"/>
    <w:basedOn w:val="199"/>
    <w:next w:val="1"/>
    <w:qFormat/>
    <w:uiPriority w:val="0"/>
    <w:pPr>
      <w:tabs>
        <w:tab w:val="clear" w:pos="2913"/>
        <w:tab w:val="clear" w:pos="7371"/>
      </w:tabs>
    </w:pPr>
  </w:style>
  <w:style w:type="paragraph" w:customStyle="1" w:styleId="201">
    <w:name w:val="OptWithTabs1SpecialMathIndent2"/>
    <w:basedOn w:val="200"/>
    <w:next w:val="1"/>
    <w:qFormat/>
    <w:uiPriority w:val="0"/>
    <w:pPr>
      <w:tabs>
        <w:tab w:val="clear" w:pos="5151"/>
      </w:tabs>
    </w:pPr>
  </w:style>
  <w:style w:type="paragraph" w:customStyle="1" w:styleId="202">
    <w:name w:val="ItemQDescSpecialMathIndent1Indent1"/>
    <w:basedOn w:val="175"/>
    <w:uiPriority w:val="0"/>
    <w:pPr>
      <w:tabs>
        <w:tab w:val="left" w:pos="893"/>
      </w:tabs>
      <w:ind w:left="425" w:leftChars="269" w:hanging="156" w:hangingChars="156"/>
    </w:pPr>
  </w:style>
  <w:style w:type="paragraph" w:customStyle="1" w:styleId="203">
    <w:name w:val="ItemQDescSpecialMathIndent2Indent1"/>
    <w:basedOn w:val="175"/>
    <w:uiPriority w:val="0"/>
    <w:pPr>
      <w:tabs>
        <w:tab w:val="left" w:pos="895"/>
      </w:tabs>
      <w:ind w:left="446" w:leftChars="286" w:hanging="160" w:hangingChars="160"/>
    </w:pPr>
  </w:style>
  <w:style w:type="paragraph" w:customStyle="1" w:styleId="204">
    <w:name w:val="ItemSub2QDescSpecialMathIndent"/>
    <w:basedOn w:val="203"/>
    <w:qFormat/>
    <w:uiPriority w:val="0"/>
    <w:pPr>
      <w:ind w:left="572" w:leftChars="412"/>
    </w:pPr>
  </w:style>
  <w:style w:type="character" w:customStyle="1" w:styleId="205">
    <w:name w:val="批注框文本 Char"/>
    <w:basedOn w:val="133"/>
    <w:link w:val="24"/>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image" Target="media/image24.png"/><Relationship Id="rId3" Type="http://schemas.openxmlformats.org/officeDocument/2006/relationships/footnotes" Target="footnotes.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
        <a:cs typeface=""/>
        <a:font script="Jpan" typeface="ＭＳ 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83</Pages>
  <Words>9601</Words>
  <Characters>54728</Characters>
  <Lines>456</Lines>
  <Paragraphs>128</Paragraphs>
  <TotalTime>120</TotalTime>
  <ScaleCrop>false</ScaleCrop>
  <LinksUpToDate>false</LinksUpToDate>
  <CharactersWithSpaces>64201</CharactersWithSpaces>
  <Application>WPS Office_5.4.1.7920_F1E327BC-269C-435d-A152-05C5408002CA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Cisco Employee</dc:creator>
  <dc:description>generated by python-docx</dc:description>
  <cp:lastModifiedBy>professordeng</cp:lastModifiedBy>
  <dcterms:modified xsi:type="dcterms:W3CDTF">2023-06-08T22:38:22Z</dcterms:modified>
  <cp:revision>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2052-5.4.1.7920</vt:lpwstr>
  </property>
  <property fmtid="{D5CDD505-2E9C-101B-9397-08002B2CF9AE}" pid="3" name="ICV">
    <vt:lpwstr>2CC50B5698E049CE07E78164C61DA4C7_42</vt:lpwstr>
  </property>
</Properties>
</file>